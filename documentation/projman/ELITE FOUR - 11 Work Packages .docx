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0D89" w:rsidR="008008B9" w:rsidRDefault="26B12C9A" w14:paraId="0819A4C9" w14:textId="24677A06">
      <w:pPr>
        <w:rPr>
          <w:sz w:val="24"/>
          <w:szCs w:val="24"/>
        </w:rPr>
      </w:pPr>
      <w:r w:rsidRPr="0422DC14">
        <w:rPr>
          <w:sz w:val="24"/>
          <w:szCs w:val="24"/>
        </w:rPr>
        <w:t xml:space="preserve">                                                                                    </w:t>
      </w:r>
    </w:p>
    <w:p w:rsidRPr="00780D89" w:rsidR="008008B9" w:rsidP="3EA57CB1" w:rsidRDefault="008008B9" w14:paraId="7B8551BB" w14:textId="77777777">
      <w:pPr>
        <w:jc w:val="center"/>
        <w:rPr>
          <w:rFonts w:eastAsia="SourceSansPro-Regular" w:cstheme="minorHAnsi"/>
          <w:b/>
          <w:smallCaps/>
          <w:color w:val="000000" w:themeColor="text1"/>
          <w:sz w:val="24"/>
          <w:szCs w:val="24"/>
        </w:rPr>
      </w:pPr>
    </w:p>
    <w:p w:rsidRPr="00780D89" w:rsidR="005A1895" w:rsidP="3EA57CB1" w:rsidRDefault="005A1895" w14:paraId="2127D493" w14:textId="77777777">
      <w:pPr>
        <w:jc w:val="center"/>
        <w:rPr>
          <w:rFonts w:eastAsia="SourceSansPro-Regular" w:cstheme="minorHAnsi"/>
          <w:b/>
          <w:smallCaps/>
          <w:color w:val="000000" w:themeColor="text1"/>
          <w:sz w:val="24"/>
          <w:szCs w:val="24"/>
        </w:rPr>
      </w:pPr>
    </w:p>
    <w:p w:rsidRPr="00780D89" w:rsidR="005A1895" w:rsidP="3EA57CB1" w:rsidRDefault="005A1895" w14:paraId="3DB826CD" w14:textId="77777777">
      <w:pPr>
        <w:jc w:val="center"/>
        <w:rPr>
          <w:rFonts w:eastAsia="SourceSansPro-Regular" w:cstheme="minorHAnsi"/>
          <w:b/>
          <w:smallCaps/>
          <w:color w:val="000000" w:themeColor="text1"/>
          <w:sz w:val="24"/>
          <w:szCs w:val="24"/>
        </w:rPr>
      </w:pPr>
    </w:p>
    <w:p w:rsidRPr="00780D89" w:rsidR="005A1895" w:rsidP="3EA57CB1" w:rsidRDefault="005A1895" w14:paraId="36B81DAA" w14:textId="77777777">
      <w:pPr>
        <w:jc w:val="center"/>
        <w:rPr>
          <w:rFonts w:eastAsia="SourceSansPro-Regular" w:cstheme="minorHAnsi"/>
          <w:b/>
          <w:smallCaps/>
          <w:color w:val="000000" w:themeColor="text1"/>
          <w:sz w:val="24"/>
          <w:szCs w:val="24"/>
        </w:rPr>
      </w:pPr>
    </w:p>
    <w:p w:rsidRPr="00780D89" w:rsidR="005A1895" w:rsidP="3EA57CB1" w:rsidRDefault="005A1895" w14:paraId="2E3FF7EE" w14:textId="77777777">
      <w:pPr>
        <w:jc w:val="center"/>
        <w:rPr>
          <w:rFonts w:eastAsia="SourceSansPro-Regular" w:cstheme="minorHAnsi"/>
          <w:b/>
          <w:smallCaps/>
          <w:color w:val="000000" w:themeColor="text1"/>
          <w:sz w:val="24"/>
          <w:szCs w:val="24"/>
        </w:rPr>
      </w:pPr>
    </w:p>
    <w:p w:rsidRPr="00780D89" w:rsidR="008008B9" w:rsidP="3EA57CB1" w:rsidRDefault="3C3A1041" w14:paraId="7431EF28" w14:textId="5056D541">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Work package</w:t>
      </w:r>
    </w:p>
    <w:p w:rsidRPr="00780D89" w:rsidR="008008B9" w:rsidP="3EA57CB1" w:rsidRDefault="3C3A1041" w14:paraId="7CAF703A" w14:textId="2C2DA4DA">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 web-app</w:t>
      </w:r>
    </w:p>
    <w:p w:rsidRPr="00780D89" w:rsidR="008008B9" w:rsidP="3EA57CB1" w:rsidRDefault="008008B9" w14:paraId="5B807AEC" w14:textId="0BD8314A">
      <w:pPr>
        <w:jc w:val="center"/>
        <w:rPr>
          <w:rFonts w:eastAsia="SourceSansPro-Regular" w:cstheme="minorHAnsi"/>
          <w:color w:val="000000" w:themeColor="text1"/>
          <w:sz w:val="24"/>
          <w:szCs w:val="24"/>
        </w:rPr>
      </w:pPr>
    </w:p>
    <w:p w:rsidRPr="00780D89" w:rsidR="008008B9" w:rsidP="3EA57CB1" w:rsidRDefault="008008B9" w14:paraId="4BCE7876" w14:textId="6CF3CFEB">
      <w:pPr>
        <w:jc w:val="center"/>
        <w:rPr>
          <w:rFonts w:eastAsia="SourceSansPro-Regular" w:cstheme="minorHAnsi"/>
          <w:color w:val="000000" w:themeColor="text1"/>
          <w:sz w:val="24"/>
          <w:szCs w:val="24"/>
        </w:rPr>
      </w:pPr>
    </w:p>
    <w:p w:rsidRPr="00780D89" w:rsidR="005A1895" w:rsidP="3EA57CB1" w:rsidRDefault="005A1895" w14:paraId="7F1B5EB7" w14:textId="77777777">
      <w:pPr>
        <w:jc w:val="center"/>
        <w:rPr>
          <w:rFonts w:eastAsia="SourceSansPro-Regular" w:cstheme="minorHAnsi"/>
          <w:color w:val="000000" w:themeColor="text1"/>
          <w:sz w:val="24"/>
          <w:szCs w:val="24"/>
        </w:rPr>
      </w:pPr>
    </w:p>
    <w:p w:rsidRPr="00780D89" w:rsidR="005A1895" w:rsidP="3EA57CB1" w:rsidRDefault="005A1895" w14:paraId="3EE9B462" w14:textId="77777777">
      <w:pPr>
        <w:jc w:val="center"/>
        <w:rPr>
          <w:rFonts w:eastAsia="SourceSansPro-Regular" w:cstheme="minorHAnsi"/>
          <w:color w:val="000000" w:themeColor="text1"/>
          <w:sz w:val="24"/>
          <w:szCs w:val="24"/>
        </w:rPr>
      </w:pPr>
    </w:p>
    <w:p w:rsidRPr="00780D89" w:rsidR="005A1895" w:rsidP="3EA57CB1" w:rsidRDefault="005A1895" w14:paraId="46527FA0" w14:textId="77777777">
      <w:pPr>
        <w:jc w:val="center"/>
        <w:rPr>
          <w:rFonts w:eastAsia="SourceSansPro-Regular" w:cstheme="minorHAnsi"/>
          <w:color w:val="000000" w:themeColor="text1"/>
          <w:sz w:val="24"/>
          <w:szCs w:val="24"/>
        </w:rPr>
      </w:pPr>
    </w:p>
    <w:p w:rsidRPr="00780D89" w:rsidR="005A1895" w:rsidP="3EA57CB1" w:rsidRDefault="005A1895" w14:paraId="4F58E8CC" w14:textId="77777777">
      <w:pPr>
        <w:jc w:val="center"/>
        <w:rPr>
          <w:rFonts w:eastAsia="SourceSansPro-Regular" w:cstheme="minorHAnsi"/>
          <w:color w:val="000000" w:themeColor="text1"/>
          <w:sz w:val="24"/>
          <w:szCs w:val="24"/>
        </w:rPr>
      </w:pPr>
    </w:p>
    <w:p w:rsidRPr="00780D89" w:rsidR="005A1895" w:rsidP="3EA57CB1" w:rsidRDefault="005A1895" w14:paraId="74F7B70C" w14:textId="77777777">
      <w:pPr>
        <w:jc w:val="center"/>
        <w:rPr>
          <w:rFonts w:eastAsia="SourceSansPro-Regular" w:cstheme="minorHAnsi"/>
          <w:color w:val="000000" w:themeColor="text1"/>
          <w:sz w:val="24"/>
          <w:szCs w:val="24"/>
        </w:rPr>
      </w:pPr>
    </w:p>
    <w:p w:rsidRPr="00780D89" w:rsidR="005A1895" w:rsidP="3EA57CB1" w:rsidRDefault="005A1895" w14:paraId="63FF6A13" w14:textId="77777777">
      <w:pPr>
        <w:jc w:val="center"/>
        <w:rPr>
          <w:rFonts w:eastAsia="SourceSansPro-Regular" w:cstheme="minorHAnsi"/>
          <w:color w:val="000000" w:themeColor="text1"/>
          <w:sz w:val="24"/>
          <w:szCs w:val="24"/>
        </w:rPr>
      </w:pPr>
    </w:p>
    <w:p w:rsidRPr="00780D89" w:rsidR="005A1895" w:rsidP="3EA57CB1" w:rsidRDefault="005A1895" w14:paraId="71347640" w14:textId="77777777">
      <w:pPr>
        <w:jc w:val="center"/>
        <w:rPr>
          <w:rFonts w:eastAsia="SourceSansPro-Regular" w:cstheme="minorHAnsi"/>
          <w:color w:val="000000" w:themeColor="text1"/>
          <w:sz w:val="24"/>
          <w:szCs w:val="24"/>
        </w:rPr>
      </w:pPr>
    </w:p>
    <w:p w:rsidRPr="00780D89" w:rsidR="005A1895" w:rsidP="3EA57CB1" w:rsidRDefault="005A1895" w14:paraId="723CE9C8" w14:textId="77777777">
      <w:pPr>
        <w:jc w:val="center"/>
        <w:rPr>
          <w:rFonts w:eastAsia="SourceSansPro-Regular" w:cstheme="minorHAnsi"/>
          <w:color w:val="000000" w:themeColor="text1"/>
          <w:sz w:val="24"/>
          <w:szCs w:val="24"/>
        </w:rPr>
      </w:pPr>
    </w:p>
    <w:p w:rsidRPr="00780D89" w:rsidR="005A1895" w:rsidP="3EA57CB1" w:rsidRDefault="005A1895" w14:paraId="59698A26" w14:textId="77777777">
      <w:pPr>
        <w:jc w:val="center"/>
        <w:rPr>
          <w:rFonts w:eastAsia="SourceSansPro-Regular" w:cstheme="minorHAnsi"/>
          <w:color w:val="000000" w:themeColor="text1"/>
          <w:sz w:val="24"/>
          <w:szCs w:val="24"/>
        </w:rPr>
      </w:pPr>
    </w:p>
    <w:p w:rsidRPr="00780D89" w:rsidR="005A1895" w:rsidP="3EA57CB1" w:rsidRDefault="005A1895" w14:paraId="4AD54FFA" w14:textId="77777777">
      <w:pPr>
        <w:jc w:val="center"/>
        <w:rPr>
          <w:rFonts w:eastAsia="SourceSansPro-Regular" w:cstheme="minorHAnsi"/>
          <w:color w:val="000000" w:themeColor="text1"/>
          <w:sz w:val="24"/>
          <w:szCs w:val="24"/>
        </w:rPr>
      </w:pPr>
    </w:p>
    <w:p w:rsidRPr="00780D89" w:rsidR="005A1895" w:rsidP="3EA57CB1" w:rsidRDefault="005A1895" w14:paraId="23A50A5A" w14:textId="77777777">
      <w:pPr>
        <w:jc w:val="center"/>
        <w:rPr>
          <w:rFonts w:eastAsia="SourceSansPro-Regular" w:cstheme="minorHAnsi"/>
          <w:color w:val="000000" w:themeColor="text1"/>
          <w:sz w:val="24"/>
          <w:szCs w:val="24"/>
        </w:rPr>
      </w:pPr>
    </w:p>
    <w:p w:rsidRPr="00780D89" w:rsidR="008008B9" w:rsidP="3EA57CB1" w:rsidRDefault="008008B9" w14:paraId="04D84C1E" w14:textId="066E70FD">
      <w:pPr>
        <w:jc w:val="center"/>
        <w:rPr>
          <w:rFonts w:eastAsia="SourceSansPro-Regular" w:cstheme="minorHAnsi"/>
          <w:color w:val="000000" w:themeColor="text1"/>
          <w:sz w:val="24"/>
          <w:szCs w:val="24"/>
        </w:rPr>
      </w:pPr>
    </w:p>
    <w:p w:rsidRPr="00780D89" w:rsidR="008008B9" w:rsidP="3EA57CB1" w:rsidRDefault="008008B9" w14:paraId="1C3E453C" w14:textId="76A71256">
      <w:pPr>
        <w:jc w:val="center"/>
        <w:rPr>
          <w:rFonts w:eastAsia="SourceSansPro-Regular" w:cstheme="minorHAnsi"/>
          <w:color w:val="000000" w:themeColor="text1"/>
          <w:sz w:val="24"/>
          <w:szCs w:val="24"/>
        </w:rPr>
      </w:pPr>
    </w:p>
    <w:p w:rsidRPr="00780D89" w:rsidR="008008B9" w:rsidP="3EA57CB1" w:rsidRDefault="3C3A1041" w14:paraId="14DF46FD" w14:textId="31E59FB4">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D7 auto service center</w:t>
      </w:r>
    </w:p>
    <w:p w:rsidRPr="00780D89" w:rsidR="008008B9" w:rsidP="00F941EA" w:rsidRDefault="3C3A1041" w14:paraId="40EBD4A3" w14:textId="1287FC5C">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C.M. DE LOS REYES AVE. GEN. TRIAS,</w:t>
      </w:r>
    </w:p>
    <w:p w:rsidRPr="00780D89" w:rsidR="008008B9" w:rsidP="00F941EA" w:rsidRDefault="3C3A1041" w14:paraId="42B38227" w14:textId="03733A82">
      <w:pPr>
        <w:jc w:val="center"/>
        <w:rPr>
          <w:rFonts w:eastAsia="SourceSansPro-Regular" w:cstheme="minorHAnsi"/>
          <w:color w:val="000000" w:themeColor="text1"/>
          <w:sz w:val="24"/>
          <w:szCs w:val="24"/>
        </w:rPr>
      </w:pPr>
      <w:r w:rsidRPr="00780D89">
        <w:rPr>
          <w:rFonts w:eastAsia="SourceSansPro-Regular" w:cstheme="minorHAnsi"/>
          <w:b/>
          <w:smallCaps/>
          <w:color w:val="000000" w:themeColor="text1"/>
          <w:sz w:val="24"/>
          <w:szCs w:val="24"/>
        </w:rPr>
        <w:t>CAVITE 4107</w:t>
      </w:r>
    </w:p>
    <w:p w:rsidRPr="00780D89" w:rsidR="008008B9" w:rsidRDefault="008008B9" w14:paraId="1B658C0F" w14:textId="3B2677EE">
      <w:pPr>
        <w:rPr>
          <w:rFonts w:cstheme="minorHAnsi"/>
          <w:sz w:val="24"/>
          <w:szCs w:val="24"/>
        </w:rPr>
      </w:pPr>
      <w:r w:rsidRPr="00780D89">
        <w:rPr>
          <w:rFonts w:cstheme="minorHAnsi"/>
          <w:sz w:val="24"/>
          <w:szCs w:val="24"/>
        </w:rPr>
        <w:br w:type="page"/>
      </w:r>
    </w:p>
    <w:sdt>
      <w:sdtPr>
        <w:rPr>
          <w:rFonts w:asciiTheme="minorHAnsi" w:hAnsiTheme="minorHAnsi" w:eastAsiaTheme="minorEastAsia" w:cstheme="minorHAnsi"/>
          <w:color w:val="auto"/>
          <w:sz w:val="24"/>
          <w:szCs w:val="24"/>
          <w:shd w:val="clear" w:color="auto" w:fill="E6E6E6"/>
          <w:lang w:eastAsia="zh-CN"/>
        </w:rPr>
        <w:id w:val="-807167695"/>
        <w:docPartObj>
          <w:docPartGallery w:val="Table of Contents"/>
          <w:docPartUnique/>
        </w:docPartObj>
      </w:sdtPr>
      <w:sdtEndPr>
        <w:rPr>
          <w:b/>
        </w:rPr>
      </w:sdtEndPr>
      <w:sdtContent>
        <w:p w:rsidRPr="00780D89" w:rsidR="00E537D5" w:rsidP="00F941EA" w:rsidRDefault="005A1895" w14:paraId="5F46B7A4" w14:textId="084E4E7A">
          <w:pPr>
            <w:pStyle w:val="TOCHeading"/>
            <w:spacing w:line="240" w:lineRule="auto"/>
            <w:rPr>
              <w:rFonts w:asciiTheme="minorHAnsi" w:hAnsiTheme="minorHAnsi" w:cstheme="minorHAnsi"/>
              <w:sz w:val="24"/>
              <w:szCs w:val="24"/>
            </w:rPr>
          </w:pPr>
          <w:r w:rsidRPr="00780D89">
            <w:rPr>
              <w:rFonts w:asciiTheme="minorHAnsi" w:hAnsiTheme="minorHAnsi" w:cstheme="minorHAnsi"/>
              <w:sz w:val="24"/>
              <w:szCs w:val="24"/>
            </w:rPr>
            <w:t xml:space="preserve">Table of </w:t>
          </w:r>
          <w:r w:rsidRPr="00780D89" w:rsidR="00E537D5">
            <w:rPr>
              <w:rFonts w:asciiTheme="minorHAnsi" w:hAnsiTheme="minorHAnsi" w:cstheme="minorHAnsi"/>
              <w:sz w:val="24"/>
              <w:szCs w:val="24"/>
            </w:rPr>
            <w:t>Contents</w:t>
          </w:r>
        </w:p>
        <w:p w:rsidRPr="00780D89" w:rsidR="005A1895" w:rsidRDefault="00E537D5" w14:paraId="4AFB65AE" w14:textId="54CB9E6D">
          <w:pPr>
            <w:pStyle w:val="TOC1"/>
            <w:tabs>
              <w:tab w:val="left" w:pos="420"/>
              <w:tab w:val="right" w:leader="dot" w:pos="10456"/>
            </w:tabs>
            <w:rPr>
              <w:rFonts w:cstheme="minorHAnsi"/>
              <w:sz w:val="24"/>
              <w:szCs w:val="24"/>
              <w:lang w:val="en-PH" w:eastAsia="en-PH"/>
            </w:rPr>
          </w:pPr>
          <w:r w:rsidRPr="00780D89">
            <w:rPr>
              <w:rFonts w:cstheme="minorHAnsi"/>
              <w:color w:val="2B579A"/>
              <w:sz w:val="24"/>
              <w:szCs w:val="24"/>
              <w:shd w:val="clear" w:color="auto" w:fill="E6E6E6"/>
            </w:rPr>
            <w:fldChar w:fldCharType="begin"/>
          </w:r>
          <w:r w:rsidRPr="00780D89">
            <w:rPr>
              <w:rFonts w:cstheme="minorHAnsi"/>
              <w:sz w:val="24"/>
              <w:szCs w:val="24"/>
            </w:rPr>
            <w:instrText xml:space="preserve"> TOC \o "1-3" \h \z \u </w:instrText>
          </w:r>
          <w:r w:rsidRPr="00780D89">
            <w:rPr>
              <w:rFonts w:cstheme="minorHAnsi"/>
              <w:color w:val="2B579A"/>
              <w:sz w:val="24"/>
              <w:szCs w:val="24"/>
              <w:shd w:val="clear" w:color="auto" w:fill="E6E6E6"/>
            </w:rPr>
            <w:fldChar w:fldCharType="separate"/>
          </w:r>
          <w:hyperlink w:history="1" w:anchor="_Toc133229980">
            <w:r w:rsidRPr="00780D89" w:rsidR="005A1895">
              <w:rPr>
                <w:rStyle w:val="Hyperlink"/>
                <w:rFonts w:cstheme="minorHAnsi"/>
                <w:sz w:val="24"/>
                <w:szCs w:val="24"/>
              </w:rPr>
              <w:t>1.</w:t>
            </w:r>
            <w:r w:rsidRPr="00780D89" w:rsidR="005A1895">
              <w:rPr>
                <w:rFonts w:cstheme="minorHAnsi"/>
                <w:sz w:val="24"/>
                <w:szCs w:val="24"/>
                <w:lang w:val="en-PH" w:eastAsia="en-PH"/>
              </w:rPr>
              <w:tab/>
            </w:r>
            <w:r w:rsidRPr="00780D89" w:rsidR="005A1895">
              <w:rPr>
                <w:rStyle w:val="Hyperlink"/>
                <w:rFonts w:cstheme="minorHAnsi"/>
                <w:sz w:val="24"/>
                <w:szCs w:val="24"/>
              </w:rPr>
              <w:t>D7 Auto Service Center</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3</w:t>
            </w:r>
            <w:r w:rsidRPr="00780D89" w:rsidR="005A1895">
              <w:rPr>
                <w:rFonts w:cstheme="minorHAnsi"/>
                <w:webHidden/>
                <w:color w:val="2B579A"/>
                <w:sz w:val="24"/>
                <w:szCs w:val="24"/>
                <w:shd w:val="clear" w:color="auto" w:fill="E6E6E6"/>
              </w:rPr>
              <w:fldChar w:fldCharType="end"/>
            </w:r>
          </w:hyperlink>
        </w:p>
        <w:p w:rsidRPr="00780D89" w:rsidR="005A1895" w:rsidRDefault="00AB70C8" w14:paraId="29789E6D" w14:textId="3DB77963">
          <w:pPr>
            <w:pStyle w:val="TOC1"/>
            <w:tabs>
              <w:tab w:val="left" w:pos="840"/>
              <w:tab w:val="right" w:leader="dot" w:pos="10456"/>
            </w:tabs>
            <w:rPr>
              <w:rFonts w:cstheme="minorHAnsi"/>
              <w:sz w:val="24"/>
              <w:szCs w:val="24"/>
              <w:lang w:val="en-PH" w:eastAsia="en-PH"/>
            </w:rPr>
          </w:pPr>
          <w:hyperlink w:history="1" w:anchor="_Toc133229981">
            <w:r w:rsidRPr="00780D89" w:rsidR="005A1895">
              <w:rPr>
                <w:rStyle w:val="Hyperlink"/>
                <w:rFonts w:cstheme="minorHAnsi"/>
                <w:sz w:val="24"/>
                <w:szCs w:val="24"/>
              </w:rPr>
              <w:t>1.1.</w:t>
            </w:r>
            <w:r w:rsidRPr="00780D89" w:rsidR="005A1895">
              <w:rPr>
                <w:rFonts w:cstheme="minorHAnsi"/>
                <w:sz w:val="24"/>
                <w:szCs w:val="24"/>
                <w:lang w:val="en-PH" w:eastAsia="en-PH"/>
              </w:rPr>
              <w:tab/>
            </w:r>
            <w:r w:rsidRPr="00780D89" w:rsidR="005A1895">
              <w:rPr>
                <w:rStyle w:val="Hyperlink"/>
                <w:rFonts w:cstheme="minorHAnsi"/>
                <w:sz w:val="24"/>
                <w:szCs w:val="24"/>
              </w:rPr>
              <w:t>Planning</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4</w:t>
            </w:r>
            <w:r w:rsidRPr="00780D89" w:rsidR="005A1895">
              <w:rPr>
                <w:rFonts w:cstheme="minorHAnsi"/>
                <w:webHidden/>
                <w:color w:val="2B579A"/>
                <w:sz w:val="24"/>
                <w:szCs w:val="24"/>
                <w:shd w:val="clear" w:color="auto" w:fill="E6E6E6"/>
              </w:rPr>
              <w:fldChar w:fldCharType="end"/>
            </w:r>
          </w:hyperlink>
        </w:p>
        <w:p w:rsidRPr="00780D89" w:rsidR="005A1895" w:rsidRDefault="00AB70C8" w14:paraId="136289C0" w14:textId="763A3976">
          <w:pPr>
            <w:pStyle w:val="TOC1"/>
            <w:tabs>
              <w:tab w:val="left" w:pos="840"/>
              <w:tab w:val="right" w:leader="dot" w:pos="10456"/>
            </w:tabs>
            <w:rPr>
              <w:rFonts w:cstheme="minorHAnsi"/>
              <w:sz w:val="24"/>
              <w:szCs w:val="24"/>
              <w:lang w:val="en-PH" w:eastAsia="en-PH"/>
            </w:rPr>
          </w:pPr>
          <w:hyperlink w:history="1" w:anchor="_Toc133229982">
            <w:r w:rsidRPr="00780D89" w:rsidR="005A1895">
              <w:rPr>
                <w:rStyle w:val="Hyperlink"/>
                <w:rFonts w:cstheme="minorHAnsi"/>
                <w:sz w:val="24"/>
                <w:szCs w:val="24"/>
              </w:rPr>
              <w:t>1.1.1.</w:t>
            </w:r>
            <w:r w:rsidRPr="00780D89" w:rsidR="005A1895">
              <w:rPr>
                <w:rFonts w:cstheme="minorHAnsi"/>
                <w:sz w:val="24"/>
                <w:szCs w:val="24"/>
                <w:lang w:val="en-PH" w:eastAsia="en-PH"/>
              </w:rPr>
              <w:tab/>
            </w:r>
            <w:r w:rsidRPr="00780D89" w:rsidR="005A1895">
              <w:rPr>
                <w:rStyle w:val="Hyperlink"/>
                <w:rFonts w:cstheme="minorHAnsi"/>
                <w:sz w:val="24"/>
                <w:szCs w:val="24"/>
              </w:rPr>
              <w:t>Planning Phase Preparations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4</w:t>
            </w:r>
            <w:r w:rsidRPr="00780D89" w:rsidR="005A1895">
              <w:rPr>
                <w:rFonts w:cstheme="minorHAnsi"/>
                <w:webHidden/>
                <w:color w:val="2B579A"/>
                <w:sz w:val="24"/>
                <w:szCs w:val="24"/>
                <w:shd w:val="clear" w:color="auto" w:fill="E6E6E6"/>
              </w:rPr>
              <w:fldChar w:fldCharType="end"/>
            </w:r>
          </w:hyperlink>
        </w:p>
        <w:p w:rsidRPr="00780D89" w:rsidR="005A1895" w:rsidRDefault="00AB70C8" w14:paraId="464B4F89" w14:textId="661C37E9">
          <w:pPr>
            <w:pStyle w:val="TOC1"/>
            <w:tabs>
              <w:tab w:val="left" w:pos="840"/>
              <w:tab w:val="right" w:leader="dot" w:pos="10456"/>
            </w:tabs>
            <w:rPr>
              <w:rFonts w:cstheme="minorHAnsi"/>
              <w:sz w:val="24"/>
              <w:szCs w:val="24"/>
              <w:lang w:val="en-PH" w:eastAsia="en-PH"/>
            </w:rPr>
          </w:pPr>
          <w:hyperlink w:history="1" w:anchor="_Toc133229983">
            <w:r w:rsidRPr="00780D89" w:rsidR="005A1895">
              <w:rPr>
                <w:rStyle w:val="Hyperlink"/>
                <w:rFonts w:cstheme="minorHAnsi"/>
                <w:sz w:val="24"/>
                <w:szCs w:val="24"/>
              </w:rPr>
              <w:t>1.1.2.</w:t>
            </w:r>
            <w:r w:rsidRPr="00780D89" w:rsidR="005A1895">
              <w:rPr>
                <w:rFonts w:cstheme="minorHAnsi"/>
                <w:sz w:val="24"/>
                <w:szCs w:val="24"/>
                <w:lang w:val="en-PH" w:eastAsia="en-PH"/>
              </w:rPr>
              <w:tab/>
            </w:r>
            <w:r w:rsidRPr="00780D89" w:rsidR="005A1895">
              <w:rPr>
                <w:rStyle w:val="Hyperlink"/>
                <w:rFonts w:cstheme="minorHAnsi"/>
                <w:sz w:val="24"/>
                <w:szCs w:val="24"/>
              </w:rPr>
              <w:t>Sprint 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5</w:t>
            </w:r>
            <w:r w:rsidRPr="00780D89" w:rsidR="005A1895">
              <w:rPr>
                <w:rFonts w:cstheme="minorHAnsi"/>
                <w:webHidden/>
                <w:color w:val="2B579A"/>
                <w:sz w:val="24"/>
                <w:szCs w:val="24"/>
                <w:shd w:val="clear" w:color="auto" w:fill="E6E6E6"/>
              </w:rPr>
              <w:fldChar w:fldCharType="end"/>
            </w:r>
          </w:hyperlink>
        </w:p>
        <w:p w:rsidRPr="00780D89" w:rsidR="005A1895" w:rsidRDefault="00AB70C8" w14:paraId="52370ADE" w14:textId="2F1B7819">
          <w:pPr>
            <w:pStyle w:val="TOC1"/>
            <w:tabs>
              <w:tab w:val="left" w:pos="840"/>
              <w:tab w:val="right" w:leader="dot" w:pos="10456"/>
            </w:tabs>
            <w:rPr>
              <w:rFonts w:cstheme="minorHAnsi"/>
              <w:sz w:val="24"/>
              <w:szCs w:val="24"/>
              <w:lang w:val="en-PH" w:eastAsia="en-PH"/>
            </w:rPr>
          </w:pPr>
          <w:hyperlink w:history="1" w:anchor="_Toc133229984">
            <w:r w:rsidRPr="00780D89" w:rsidR="005A1895">
              <w:rPr>
                <w:rStyle w:val="Hyperlink"/>
                <w:rFonts w:cstheme="minorHAnsi"/>
                <w:sz w:val="24"/>
                <w:szCs w:val="24"/>
              </w:rPr>
              <w:t>1.1.3.</w:t>
            </w:r>
            <w:r w:rsidRPr="00780D89" w:rsidR="005A1895">
              <w:rPr>
                <w:rFonts w:cstheme="minorHAnsi"/>
                <w:sz w:val="24"/>
                <w:szCs w:val="24"/>
                <w:lang w:val="en-PH" w:eastAsia="en-PH"/>
              </w:rPr>
              <w:tab/>
            </w:r>
            <w:r w:rsidRPr="00780D89" w:rsidR="005A1895">
              <w:rPr>
                <w:rStyle w:val="Hyperlink"/>
                <w:rFonts w:cstheme="minorHAnsi"/>
                <w:sz w:val="24"/>
                <w:szCs w:val="24"/>
              </w:rPr>
              <w:t>Sprint 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6</w:t>
            </w:r>
            <w:r w:rsidRPr="00780D89" w:rsidR="005A1895">
              <w:rPr>
                <w:rFonts w:cstheme="minorHAnsi"/>
                <w:webHidden/>
                <w:color w:val="2B579A"/>
                <w:sz w:val="24"/>
                <w:szCs w:val="24"/>
                <w:shd w:val="clear" w:color="auto" w:fill="E6E6E6"/>
              </w:rPr>
              <w:fldChar w:fldCharType="end"/>
            </w:r>
          </w:hyperlink>
        </w:p>
        <w:p w:rsidRPr="00780D89" w:rsidR="005A1895" w:rsidRDefault="00AB70C8" w14:paraId="24A8C728" w14:textId="0FBC4F56">
          <w:pPr>
            <w:pStyle w:val="TOC1"/>
            <w:tabs>
              <w:tab w:val="left" w:pos="840"/>
              <w:tab w:val="right" w:leader="dot" w:pos="10456"/>
            </w:tabs>
            <w:rPr>
              <w:rFonts w:cstheme="minorHAnsi"/>
              <w:sz w:val="24"/>
              <w:szCs w:val="24"/>
              <w:lang w:val="en-PH" w:eastAsia="en-PH"/>
            </w:rPr>
          </w:pPr>
          <w:hyperlink w:history="1" w:anchor="_Toc133229985">
            <w:r w:rsidRPr="00780D89" w:rsidR="005A1895">
              <w:rPr>
                <w:rStyle w:val="Hyperlink"/>
                <w:rFonts w:cstheme="minorHAnsi"/>
                <w:sz w:val="24"/>
                <w:szCs w:val="24"/>
              </w:rPr>
              <w:t>1.1.4.</w:t>
            </w:r>
            <w:r w:rsidRPr="00780D89" w:rsidR="005A1895">
              <w:rPr>
                <w:rFonts w:cstheme="minorHAnsi"/>
                <w:sz w:val="24"/>
                <w:szCs w:val="24"/>
                <w:lang w:val="en-PH" w:eastAsia="en-PH"/>
              </w:rPr>
              <w:tab/>
            </w:r>
            <w:r w:rsidRPr="00780D89" w:rsidR="005A1895">
              <w:rPr>
                <w:rStyle w:val="Hyperlink"/>
                <w:rFonts w:cstheme="minorHAnsi"/>
                <w:sz w:val="24"/>
                <w:szCs w:val="24"/>
              </w:rPr>
              <w:t>Sprint 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7</w:t>
            </w:r>
            <w:r w:rsidRPr="00780D89" w:rsidR="005A1895">
              <w:rPr>
                <w:rFonts w:cstheme="minorHAnsi"/>
                <w:webHidden/>
                <w:color w:val="2B579A"/>
                <w:sz w:val="24"/>
                <w:szCs w:val="24"/>
                <w:shd w:val="clear" w:color="auto" w:fill="E6E6E6"/>
              </w:rPr>
              <w:fldChar w:fldCharType="end"/>
            </w:r>
          </w:hyperlink>
        </w:p>
        <w:p w:rsidRPr="00780D89" w:rsidR="005A1895" w:rsidRDefault="00AB70C8" w14:paraId="79ED2192" w14:textId="21C51328">
          <w:pPr>
            <w:pStyle w:val="TOC1"/>
            <w:tabs>
              <w:tab w:val="left" w:pos="840"/>
              <w:tab w:val="right" w:leader="dot" w:pos="10456"/>
            </w:tabs>
            <w:rPr>
              <w:rFonts w:cstheme="minorHAnsi"/>
              <w:sz w:val="24"/>
              <w:szCs w:val="24"/>
              <w:lang w:val="en-PH" w:eastAsia="en-PH"/>
            </w:rPr>
          </w:pPr>
          <w:hyperlink w:history="1" w:anchor="_Toc133229986">
            <w:r w:rsidRPr="00780D89" w:rsidR="005A1895">
              <w:rPr>
                <w:rStyle w:val="Hyperlink"/>
                <w:rFonts w:cstheme="minorHAnsi"/>
                <w:sz w:val="24"/>
                <w:szCs w:val="24"/>
              </w:rPr>
              <w:t>1.1.5.</w:t>
            </w:r>
            <w:r w:rsidRPr="00780D89" w:rsidR="005A1895">
              <w:rPr>
                <w:rFonts w:cstheme="minorHAnsi"/>
                <w:sz w:val="24"/>
                <w:szCs w:val="24"/>
                <w:lang w:val="en-PH" w:eastAsia="en-PH"/>
              </w:rPr>
              <w:tab/>
            </w:r>
            <w:r w:rsidRPr="00780D89" w:rsidR="005A1895">
              <w:rPr>
                <w:rStyle w:val="Hyperlink"/>
                <w:rFonts w:cstheme="minorHAnsi"/>
                <w:sz w:val="24"/>
                <w:szCs w:val="24"/>
              </w:rPr>
              <w:t>Planning Phase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8</w:t>
            </w:r>
            <w:r w:rsidRPr="00780D89" w:rsidR="005A1895">
              <w:rPr>
                <w:rFonts w:cstheme="minorHAnsi"/>
                <w:webHidden/>
                <w:color w:val="2B579A"/>
                <w:sz w:val="24"/>
                <w:szCs w:val="24"/>
                <w:shd w:val="clear" w:color="auto" w:fill="E6E6E6"/>
              </w:rPr>
              <w:fldChar w:fldCharType="end"/>
            </w:r>
          </w:hyperlink>
        </w:p>
        <w:p w:rsidRPr="00780D89" w:rsidR="005A1895" w:rsidRDefault="00AB70C8" w14:paraId="192DC84A" w14:textId="0ACBD478">
          <w:pPr>
            <w:pStyle w:val="TOC1"/>
            <w:tabs>
              <w:tab w:val="left" w:pos="840"/>
              <w:tab w:val="right" w:leader="dot" w:pos="10456"/>
            </w:tabs>
            <w:rPr>
              <w:rFonts w:cstheme="minorHAnsi"/>
              <w:sz w:val="24"/>
              <w:szCs w:val="24"/>
              <w:lang w:val="en-PH" w:eastAsia="en-PH"/>
            </w:rPr>
          </w:pPr>
          <w:hyperlink w:history="1" w:anchor="_Toc133229987">
            <w:r w:rsidRPr="00780D89" w:rsidR="005A1895">
              <w:rPr>
                <w:rStyle w:val="Hyperlink"/>
                <w:rFonts w:cstheme="minorHAnsi"/>
                <w:sz w:val="24"/>
                <w:szCs w:val="24"/>
              </w:rPr>
              <w:t>1.2.</w:t>
            </w:r>
            <w:r w:rsidRPr="00780D89" w:rsidR="005A1895">
              <w:rPr>
                <w:rFonts w:cstheme="minorHAnsi"/>
                <w:sz w:val="24"/>
                <w:szCs w:val="24"/>
                <w:lang w:val="en-PH" w:eastAsia="en-PH"/>
              </w:rPr>
              <w:tab/>
            </w:r>
            <w:r w:rsidRPr="00780D89" w:rsidR="005A1895">
              <w:rPr>
                <w:rStyle w:val="Hyperlink"/>
                <w:rFonts w:cstheme="minorHAnsi"/>
                <w:sz w:val="24"/>
                <w:szCs w:val="24"/>
              </w:rPr>
              <w:t>System Analysis &amp; Design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0C69883E" w14:textId="3128E20A">
          <w:pPr>
            <w:pStyle w:val="TOC1"/>
            <w:tabs>
              <w:tab w:val="left" w:pos="840"/>
              <w:tab w:val="right" w:leader="dot" w:pos="10456"/>
            </w:tabs>
            <w:rPr>
              <w:rFonts w:cstheme="minorHAnsi"/>
              <w:sz w:val="24"/>
              <w:szCs w:val="24"/>
              <w:lang w:val="en-PH" w:eastAsia="en-PH"/>
            </w:rPr>
          </w:pPr>
          <w:hyperlink w:history="1" w:anchor="_Toc133229988">
            <w:r w:rsidRPr="00780D89" w:rsidR="005A1895">
              <w:rPr>
                <w:rStyle w:val="Hyperlink"/>
                <w:rFonts w:cstheme="minorHAnsi"/>
                <w:sz w:val="24"/>
                <w:szCs w:val="24"/>
              </w:rPr>
              <w:t>1.2.1.</w:t>
            </w:r>
            <w:r w:rsidRPr="00780D89" w:rsidR="005A1895">
              <w:rPr>
                <w:rFonts w:cstheme="minorHAnsi"/>
                <w:sz w:val="24"/>
                <w:szCs w:val="24"/>
                <w:lang w:val="en-PH" w:eastAsia="en-PH"/>
              </w:rPr>
              <w:tab/>
            </w:r>
            <w:r w:rsidRPr="00780D89" w:rsidR="005A1895">
              <w:rPr>
                <w:rStyle w:val="Hyperlink"/>
                <w:rFonts w:cstheme="minorHAnsi"/>
                <w:sz w:val="24"/>
                <w:szCs w:val="24"/>
              </w:rPr>
              <w:t>Systems Analysis $ Design Phase Preparations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479C5F55" w14:textId="76E9A8FB">
          <w:pPr>
            <w:pStyle w:val="TOC1"/>
            <w:tabs>
              <w:tab w:val="left" w:pos="840"/>
              <w:tab w:val="right" w:leader="dot" w:pos="10456"/>
            </w:tabs>
            <w:rPr>
              <w:rFonts w:cstheme="minorHAnsi"/>
              <w:sz w:val="24"/>
              <w:szCs w:val="24"/>
              <w:lang w:val="en-PH" w:eastAsia="en-PH"/>
            </w:rPr>
          </w:pPr>
          <w:hyperlink w:history="1" w:anchor="_Toc133229989">
            <w:r w:rsidRPr="00780D89" w:rsidR="005A1895">
              <w:rPr>
                <w:rStyle w:val="Hyperlink"/>
                <w:rFonts w:cstheme="minorHAnsi"/>
                <w:sz w:val="24"/>
                <w:szCs w:val="24"/>
              </w:rPr>
              <w:t>1.2.2.</w:t>
            </w:r>
            <w:r w:rsidRPr="00780D89" w:rsidR="005A1895">
              <w:rPr>
                <w:rFonts w:cstheme="minorHAnsi"/>
                <w:sz w:val="24"/>
                <w:szCs w:val="24"/>
                <w:lang w:val="en-PH" w:eastAsia="en-PH"/>
              </w:rPr>
              <w:tab/>
            </w:r>
            <w:r w:rsidRPr="00780D89" w:rsidR="005A1895">
              <w:rPr>
                <w:rStyle w:val="Hyperlink"/>
                <w:rFonts w:cstheme="minorHAnsi"/>
                <w:sz w:val="24"/>
                <w:szCs w:val="24"/>
              </w:rPr>
              <w:t>Sprint III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_Toc133229989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55020B2E" w14:textId="09419B0E">
          <w:pPr>
            <w:pStyle w:val="TOC1"/>
            <w:tabs>
              <w:tab w:val="left" w:pos="840"/>
              <w:tab w:val="right" w:leader="dot" w:pos="10456"/>
            </w:tabs>
            <w:rPr>
              <w:rFonts w:cstheme="minorHAnsi"/>
              <w:sz w:val="24"/>
              <w:szCs w:val="24"/>
              <w:lang w:val="en-PH" w:eastAsia="en-PH"/>
            </w:rPr>
          </w:pPr>
          <w:hyperlink w:history="1" w:anchor="_Toc133229990">
            <w:r w:rsidRPr="00780D89" w:rsidR="005A1895">
              <w:rPr>
                <w:rStyle w:val="Hyperlink"/>
                <w:rFonts w:cstheme="minorHAnsi"/>
                <w:sz w:val="24"/>
                <w:szCs w:val="24"/>
              </w:rPr>
              <w:t>1.2.3.</w:t>
            </w:r>
            <w:r w:rsidRPr="00780D89" w:rsidR="005A1895">
              <w:rPr>
                <w:rFonts w:cstheme="minorHAnsi"/>
                <w:sz w:val="24"/>
                <w:szCs w:val="24"/>
                <w:lang w:val="en-PH" w:eastAsia="en-PH"/>
              </w:rPr>
              <w:tab/>
            </w:r>
            <w:r w:rsidRPr="00780D89" w:rsidR="005A1895">
              <w:rPr>
                <w:rStyle w:val="Hyperlink"/>
                <w:rFonts w:cstheme="minorHAnsi"/>
                <w:sz w:val="24"/>
                <w:szCs w:val="24"/>
              </w:rPr>
              <w:t>Sprint III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4A73D29B" w14:textId="271D4A3D">
          <w:pPr>
            <w:pStyle w:val="TOC1"/>
            <w:tabs>
              <w:tab w:val="left" w:pos="840"/>
              <w:tab w:val="right" w:leader="dot" w:pos="10456"/>
            </w:tabs>
            <w:rPr>
              <w:rFonts w:cstheme="minorHAnsi"/>
              <w:sz w:val="24"/>
              <w:szCs w:val="24"/>
              <w:lang w:val="en-PH" w:eastAsia="en-PH"/>
            </w:rPr>
          </w:pPr>
          <w:hyperlink w:history="1" w:anchor="_Toc133229991">
            <w:r w:rsidRPr="00780D89" w:rsidR="005A1895">
              <w:rPr>
                <w:rStyle w:val="Hyperlink"/>
                <w:rFonts w:cstheme="minorHAnsi"/>
                <w:sz w:val="24"/>
                <w:szCs w:val="24"/>
              </w:rPr>
              <w:t>1.2.4.</w:t>
            </w:r>
            <w:r w:rsidRPr="00780D89" w:rsidR="005A1895">
              <w:rPr>
                <w:rFonts w:cstheme="minorHAnsi"/>
                <w:sz w:val="24"/>
                <w:szCs w:val="24"/>
                <w:lang w:val="en-PH" w:eastAsia="en-PH"/>
              </w:rPr>
              <w:tab/>
            </w:r>
            <w:r w:rsidRPr="00780D89" w:rsidR="005A1895">
              <w:rPr>
                <w:rStyle w:val="Hyperlink"/>
                <w:rFonts w:cstheme="minorHAnsi"/>
                <w:sz w:val="24"/>
                <w:szCs w:val="24"/>
              </w:rPr>
              <w:t>Sprint IV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5863578E" w14:textId="47AE764B">
          <w:pPr>
            <w:pStyle w:val="TOC1"/>
            <w:tabs>
              <w:tab w:val="left" w:pos="840"/>
              <w:tab w:val="right" w:leader="dot" w:pos="10456"/>
            </w:tabs>
            <w:rPr>
              <w:rFonts w:cstheme="minorHAnsi"/>
              <w:sz w:val="24"/>
              <w:szCs w:val="24"/>
              <w:lang w:val="en-PH" w:eastAsia="en-PH"/>
            </w:rPr>
          </w:pPr>
          <w:hyperlink w:history="1" w:anchor="_Toc133229992">
            <w:r w:rsidRPr="00780D89" w:rsidR="005A1895">
              <w:rPr>
                <w:rStyle w:val="Hyperlink"/>
                <w:rFonts w:cstheme="minorHAnsi"/>
                <w:sz w:val="24"/>
                <w:szCs w:val="24"/>
              </w:rPr>
              <w:t>1.2.5.</w:t>
            </w:r>
            <w:r w:rsidRPr="00780D89" w:rsidR="005A1895">
              <w:rPr>
                <w:rFonts w:cstheme="minorHAnsi"/>
                <w:sz w:val="24"/>
                <w:szCs w:val="24"/>
                <w:lang w:val="en-PH" w:eastAsia="en-PH"/>
              </w:rPr>
              <w:tab/>
            </w:r>
            <w:r w:rsidRPr="00780D89" w:rsidR="005A1895">
              <w:rPr>
                <w:rStyle w:val="Hyperlink"/>
                <w:rFonts w:cstheme="minorHAnsi"/>
                <w:sz w:val="24"/>
                <w:szCs w:val="24"/>
              </w:rPr>
              <w:t>System Analysis &amp; Design Presentation (Sprint V)</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9</w:t>
            </w:r>
            <w:r w:rsidRPr="00780D89" w:rsidR="005A1895">
              <w:rPr>
                <w:rFonts w:cstheme="minorHAnsi"/>
                <w:webHidden/>
                <w:color w:val="2B579A"/>
                <w:sz w:val="24"/>
                <w:szCs w:val="24"/>
                <w:shd w:val="clear" w:color="auto" w:fill="E6E6E6"/>
              </w:rPr>
              <w:fldChar w:fldCharType="end"/>
            </w:r>
          </w:hyperlink>
        </w:p>
        <w:p w:rsidRPr="00780D89" w:rsidR="005A1895" w:rsidRDefault="00AB70C8" w14:paraId="7622B4DB" w14:textId="76AE334A">
          <w:pPr>
            <w:pStyle w:val="TOC1"/>
            <w:tabs>
              <w:tab w:val="left" w:pos="840"/>
              <w:tab w:val="right" w:leader="dot" w:pos="10456"/>
            </w:tabs>
            <w:rPr>
              <w:rFonts w:cstheme="minorHAnsi"/>
              <w:sz w:val="24"/>
              <w:szCs w:val="24"/>
              <w:lang w:val="en-PH" w:eastAsia="en-PH"/>
            </w:rPr>
          </w:pPr>
          <w:hyperlink w:history="1" w:anchor="_Toc133229993">
            <w:r w:rsidRPr="00780D89" w:rsidR="005A1895">
              <w:rPr>
                <w:rStyle w:val="Hyperlink"/>
                <w:rFonts w:cstheme="minorHAnsi"/>
                <w:sz w:val="24"/>
                <w:szCs w:val="24"/>
              </w:rPr>
              <w:t>1.3.</w:t>
            </w:r>
            <w:r w:rsidRPr="00780D89" w:rsidR="005A1895">
              <w:rPr>
                <w:rFonts w:cstheme="minorHAnsi"/>
                <w:sz w:val="24"/>
                <w:szCs w:val="24"/>
                <w:lang w:val="en-PH" w:eastAsia="en-PH"/>
              </w:rPr>
              <w:tab/>
            </w:r>
            <w:r w:rsidRPr="00780D89" w:rsidR="005A1895">
              <w:rPr>
                <w:rStyle w:val="Hyperlink"/>
                <w:rFonts w:cstheme="minorHAnsi"/>
                <w:sz w:val="24"/>
                <w:szCs w:val="24"/>
              </w:rPr>
              <w:t>Development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2C812055" w14:textId="7A69C7AC">
          <w:pPr>
            <w:pStyle w:val="TOC1"/>
            <w:tabs>
              <w:tab w:val="left" w:pos="840"/>
              <w:tab w:val="right" w:leader="dot" w:pos="10456"/>
            </w:tabs>
            <w:rPr>
              <w:rFonts w:cstheme="minorHAnsi"/>
              <w:sz w:val="24"/>
              <w:szCs w:val="24"/>
              <w:lang w:val="en-PH" w:eastAsia="en-PH"/>
            </w:rPr>
          </w:pPr>
          <w:hyperlink w:history="1" w:anchor="_Toc133229994">
            <w:r w:rsidRPr="00780D89" w:rsidR="005A1895">
              <w:rPr>
                <w:rStyle w:val="Hyperlink"/>
                <w:rFonts w:cstheme="minorHAnsi"/>
                <w:sz w:val="24"/>
                <w:szCs w:val="24"/>
              </w:rPr>
              <w:t>1.3.1.</w:t>
            </w:r>
            <w:r w:rsidRPr="00780D89" w:rsidR="005A1895">
              <w:rPr>
                <w:rFonts w:cstheme="minorHAnsi"/>
                <w:sz w:val="24"/>
                <w:szCs w:val="24"/>
                <w:lang w:val="en-PH" w:eastAsia="en-PH"/>
              </w:rPr>
              <w:tab/>
            </w:r>
            <w:r w:rsidRPr="00780D89" w:rsidR="005A1895">
              <w:rPr>
                <w:rStyle w:val="Hyperlink"/>
                <w:rFonts w:cstheme="minorHAnsi"/>
                <w:sz w:val="24"/>
                <w:szCs w:val="24"/>
              </w:rPr>
              <w:t>Project Development Phase Preparation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70C23092" w14:textId="77D3572F">
          <w:pPr>
            <w:pStyle w:val="TOC1"/>
            <w:tabs>
              <w:tab w:val="left" w:pos="840"/>
              <w:tab w:val="right" w:leader="dot" w:pos="10456"/>
            </w:tabs>
            <w:rPr>
              <w:rFonts w:cstheme="minorHAnsi"/>
              <w:sz w:val="24"/>
              <w:szCs w:val="24"/>
              <w:lang w:val="en-PH" w:eastAsia="en-PH"/>
            </w:rPr>
          </w:pPr>
          <w:hyperlink w:history="1" w:anchor="_Toc133229995">
            <w:r w:rsidRPr="00780D89" w:rsidR="005A1895">
              <w:rPr>
                <w:rStyle w:val="Hyperlink"/>
                <w:rFonts w:cstheme="minorHAnsi"/>
                <w:sz w:val="24"/>
                <w:szCs w:val="24"/>
              </w:rPr>
              <w:t>1.3.2.</w:t>
            </w:r>
            <w:r w:rsidRPr="00780D89" w:rsidR="005A1895">
              <w:rPr>
                <w:rFonts w:cstheme="minorHAnsi"/>
                <w:sz w:val="24"/>
                <w:szCs w:val="24"/>
                <w:lang w:val="en-PH" w:eastAsia="en-PH"/>
              </w:rPr>
              <w:tab/>
            </w:r>
            <w:r w:rsidRPr="00780D89" w:rsidR="005A1895">
              <w:rPr>
                <w:rStyle w:val="Hyperlink"/>
                <w:rFonts w:cstheme="minorHAnsi"/>
                <w:sz w:val="24"/>
                <w:szCs w:val="24"/>
              </w:rPr>
              <w:t>Release Plan 1</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64CE4D1E" w14:textId="256834B4">
          <w:pPr>
            <w:pStyle w:val="TOC1"/>
            <w:tabs>
              <w:tab w:val="left" w:pos="840"/>
              <w:tab w:val="right" w:leader="dot" w:pos="10456"/>
            </w:tabs>
            <w:rPr>
              <w:rFonts w:cstheme="minorHAnsi"/>
              <w:sz w:val="24"/>
              <w:szCs w:val="24"/>
              <w:lang w:val="en-PH" w:eastAsia="en-PH"/>
            </w:rPr>
          </w:pPr>
          <w:hyperlink w:history="1" w:anchor="_Toc133229996">
            <w:r w:rsidRPr="00780D89" w:rsidR="005A1895">
              <w:rPr>
                <w:rStyle w:val="Hyperlink"/>
                <w:rFonts w:cstheme="minorHAnsi"/>
                <w:sz w:val="24"/>
                <w:szCs w:val="24"/>
              </w:rPr>
              <w:t>1.3.3.</w:t>
            </w:r>
            <w:r w:rsidRPr="00780D89" w:rsidR="005A1895">
              <w:rPr>
                <w:rFonts w:cstheme="minorHAnsi"/>
                <w:sz w:val="24"/>
                <w:szCs w:val="24"/>
                <w:lang w:val="en-PH" w:eastAsia="en-PH"/>
              </w:rPr>
              <w:tab/>
            </w:r>
            <w:r w:rsidRPr="00780D89" w:rsidR="005A1895">
              <w:rPr>
                <w:rStyle w:val="Hyperlink"/>
                <w:rFonts w:cstheme="minorHAnsi"/>
                <w:sz w:val="24"/>
                <w:szCs w:val="24"/>
              </w:rPr>
              <w:t>Sprint VI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5971704F" w14:textId="18801E8F">
          <w:pPr>
            <w:pStyle w:val="TOC1"/>
            <w:tabs>
              <w:tab w:val="left" w:pos="840"/>
              <w:tab w:val="right" w:leader="dot" w:pos="10456"/>
            </w:tabs>
            <w:rPr>
              <w:rFonts w:cstheme="minorHAnsi"/>
              <w:sz w:val="24"/>
              <w:szCs w:val="24"/>
              <w:lang w:val="en-PH" w:eastAsia="en-PH"/>
            </w:rPr>
          </w:pPr>
          <w:hyperlink w:history="1" w:anchor="_Toc133229997">
            <w:r w:rsidRPr="00780D89" w:rsidR="005A1895">
              <w:rPr>
                <w:rStyle w:val="Hyperlink"/>
                <w:rFonts w:cstheme="minorHAnsi"/>
                <w:sz w:val="24"/>
                <w:szCs w:val="24"/>
              </w:rPr>
              <w:t>1.3.4.</w:t>
            </w:r>
            <w:r w:rsidRPr="00780D89" w:rsidR="005A1895">
              <w:rPr>
                <w:rFonts w:cstheme="minorHAnsi"/>
                <w:sz w:val="24"/>
                <w:szCs w:val="24"/>
                <w:lang w:val="en-PH" w:eastAsia="en-PH"/>
              </w:rPr>
              <w:tab/>
            </w:r>
            <w:r w:rsidRPr="00780D89" w:rsidR="005A1895">
              <w:rPr>
                <w:rStyle w:val="Hyperlink"/>
                <w:rFonts w:cstheme="minorHAnsi"/>
                <w:sz w:val="24"/>
                <w:szCs w:val="24"/>
              </w:rPr>
              <w:t>Release Plan 2</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6FEE5C90" w14:textId="0E37CA2D">
          <w:pPr>
            <w:pStyle w:val="TOC1"/>
            <w:tabs>
              <w:tab w:val="left" w:pos="840"/>
              <w:tab w:val="right" w:leader="dot" w:pos="10456"/>
            </w:tabs>
            <w:rPr>
              <w:rFonts w:cstheme="minorHAnsi"/>
              <w:sz w:val="24"/>
              <w:szCs w:val="24"/>
              <w:lang w:val="en-PH" w:eastAsia="en-PH"/>
            </w:rPr>
          </w:pPr>
          <w:hyperlink w:history="1" w:anchor="_Toc133229998">
            <w:r w:rsidRPr="00780D89" w:rsidR="005A1895">
              <w:rPr>
                <w:rStyle w:val="Hyperlink"/>
                <w:rFonts w:cstheme="minorHAnsi"/>
                <w:sz w:val="24"/>
                <w:szCs w:val="24"/>
              </w:rPr>
              <w:t>1.3.5.</w:t>
            </w:r>
            <w:r w:rsidRPr="00780D89" w:rsidR="005A1895">
              <w:rPr>
                <w:rFonts w:cstheme="minorHAnsi"/>
                <w:sz w:val="24"/>
                <w:szCs w:val="24"/>
                <w:lang w:val="en-PH" w:eastAsia="en-PH"/>
              </w:rPr>
              <w:tab/>
            </w:r>
            <w:r w:rsidRPr="00780D89" w:rsidR="005A1895">
              <w:rPr>
                <w:rStyle w:val="Hyperlink"/>
                <w:rFonts w:cstheme="minorHAnsi"/>
                <w:sz w:val="24"/>
                <w:szCs w:val="24"/>
              </w:rPr>
              <w:t>Sprint VII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266206A9" w14:textId="66E4FE18">
          <w:pPr>
            <w:pStyle w:val="TOC1"/>
            <w:tabs>
              <w:tab w:val="left" w:pos="840"/>
              <w:tab w:val="right" w:leader="dot" w:pos="10456"/>
            </w:tabs>
            <w:rPr>
              <w:rFonts w:cstheme="minorHAnsi"/>
              <w:sz w:val="24"/>
              <w:szCs w:val="24"/>
              <w:lang w:val="en-PH" w:eastAsia="en-PH"/>
            </w:rPr>
          </w:pPr>
          <w:hyperlink w:history="1" w:anchor="_Toc133229999">
            <w:r w:rsidRPr="00780D89" w:rsidR="005A1895">
              <w:rPr>
                <w:rStyle w:val="Hyperlink"/>
                <w:rFonts w:cstheme="minorHAnsi"/>
                <w:sz w:val="24"/>
                <w:szCs w:val="24"/>
              </w:rPr>
              <w:t>1.3.6.</w:t>
            </w:r>
            <w:r w:rsidRPr="00780D89" w:rsidR="005A1895">
              <w:rPr>
                <w:rFonts w:cstheme="minorHAnsi"/>
                <w:sz w:val="24"/>
                <w:szCs w:val="24"/>
                <w:lang w:val="en-PH" w:eastAsia="en-PH"/>
              </w:rPr>
              <w:tab/>
            </w:r>
            <w:r w:rsidRPr="00780D89" w:rsidR="005A1895">
              <w:rPr>
                <w:rStyle w:val="Hyperlink"/>
                <w:rFonts w:cstheme="minorHAnsi"/>
                <w:sz w:val="24"/>
                <w:szCs w:val="24"/>
              </w:rPr>
              <w:t>Release Plan 3</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_Toc133229999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19A64F19" w14:textId="32A2E300">
          <w:pPr>
            <w:pStyle w:val="TOC1"/>
            <w:tabs>
              <w:tab w:val="left" w:pos="840"/>
              <w:tab w:val="right" w:leader="dot" w:pos="10456"/>
            </w:tabs>
            <w:rPr>
              <w:rFonts w:cstheme="minorHAnsi"/>
              <w:sz w:val="24"/>
              <w:szCs w:val="24"/>
              <w:lang w:val="en-PH" w:eastAsia="en-PH"/>
            </w:rPr>
          </w:pPr>
          <w:hyperlink w:history="1" w:anchor="_Toc133230000">
            <w:r w:rsidRPr="00780D89" w:rsidR="005A1895">
              <w:rPr>
                <w:rStyle w:val="Hyperlink"/>
                <w:rFonts w:cstheme="minorHAnsi"/>
                <w:sz w:val="24"/>
                <w:szCs w:val="24"/>
              </w:rPr>
              <w:t>1.3.7.</w:t>
            </w:r>
            <w:r w:rsidRPr="00780D89" w:rsidR="005A1895">
              <w:rPr>
                <w:rFonts w:cstheme="minorHAnsi"/>
                <w:sz w:val="24"/>
                <w:szCs w:val="24"/>
                <w:lang w:val="en-PH" w:eastAsia="en-PH"/>
              </w:rPr>
              <w:tab/>
            </w:r>
            <w:r w:rsidRPr="00780D89" w:rsidR="005A1895">
              <w:rPr>
                <w:rStyle w:val="Hyperlink"/>
                <w:rFonts w:cstheme="minorHAnsi"/>
                <w:sz w:val="24"/>
                <w:szCs w:val="24"/>
              </w:rPr>
              <w:t>Sprint VIII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1C35336C" w14:textId="0E4C80BA">
          <w:pPr>
            <w:pStyle w:val="TOC1"/>
            <w:tabs>
              <w:tab w:val="left" w:pos="840"/>
              <w:tab w:val="right" w:leader="dot" w:pos="10456"/>
            </w:tabs>
            <w:rPr>
              <w:rFonts w:cstheme="minorHAnsi"/>
              <w:sz w:val="24"/>
              <w:szCs w:val="24"/>
              <w:lang w:val="en-PH" w:eastAsia="en-PH"/>
            </w:rPr>
          </w:pPr>
          <w:hyperlink w:history="1" w:anchor="_Toc133230001">
            <w:r w:rsidRPr="00780D89" w:rsidR="005A1895">
              <w:rPr>
                <w:rStyle w:val="Hyperlink"/>
                <w:rFonts w:cstheme="minorHAnsi"/>
                <w:sz w:val="24"/>
                <w:szCs w:val="24"/>
              </w:rPr>
              <w:t>1.3.8.</w:t>
            </w:r>
            <w:r w:rsidRPr="00780D89" w:rsidR="005A1895">
              <w:rPr>
                <w:rFonts w:cstheme="minorHAnsi"/>
                <w:sz w:val="24"/>
                <w:szCs w:val="24"/>
                <w:lang w:val="en-PH" w:eastAsia="en-PH"/>
              </w:rPr>
              <w:tab/>
            </w:r>
            <w:r w:rsidRPr="00780D89" w:rsidR="005A1895">
              <w:rPr>
                <w:rStyle w:val="Hyperlink"/>
                <w:rFonts w:cstheme="minorHAnsi"/>
                <w:sz w:val="24"/>
                <w:szCs w:val="24"/>
              </w:rPr>
              <w:t>Development Phase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10</w:t>
            </w:r>
            <w:r w:rsidRPr="00780D89" w:rsidR="005A1895">
              <w:rPr>
                <w:rFonts w:cstheme="minorHAnsi"/>
                <w:webHidden/>
                <w:color w:val="2B579A"/>
                <w:sz w:val="24"/>
                <w:szCs w:val="24"/>
                <w:shd w:val="clear" w:color="auto" w:fill="E6E6E6"/>
              </w:rPr>
              <w:fldChar w:fldCharType="end"/>
            </w:r>
          </w:hyperlink>
        </w:p>
        <w:p w:rsidRPr="00780D89" w:rsidR="005A1895" w:rsidRDefault="00AB70C8" w14:paraId="400278B2" w14:textId="0ECC907D">
          <w:pPr>
            <w:pStyle w:val="TOC1"/>
            <w:tabs>
              <w:tab w:val="left" w:pos="840"/>
              <w:tab w:val="right" w:leader="dot" w:pos="10456"/>
            </w:tabs>
            <w:rPr>
              <w:rFonts w:cstheme="minorHAnsi"/>
              <w:sz w:val="24"/>
              <w:szCs w:val="24"/>
              <w:lang w:val="en-PH" w:eastAsia="en-PH"/>
            </w:rPr>
          </w:pPr>
          <w:hyperlink w:history="1" w:anchor="_Toc133230002">
            <w:r w:rsidRPr="00780D89" w:rsidR="005A1895">
              <w:rPr>
                <w:rStyle w:val="Hyperlink"/>
                <w:rFonts w:cstheme="minorHAnsi"/>
                <w:sz w:val="24"/>
                <w:szCs w:val="24"/>
              </w:rPr>
              <w:t>1.4.</w:t>
            </w:r>
            <w:r w:rsidRPr="00780D89" w:rsidR="005A1895">
              <w:rPr>
                <w:rFonts w:cstheme="minorHAnsi"/>
                <w:sz w:val="24"/>
                <w:szCs w:val="24"/>
                <w:lang w:val="en-PH" w:eastAsia="en-PH"/>
              </w:rPr>
              <w:tab/>
            </w:r>
            <w:r w:rsidRPr="00780D89" w:rsidR="005A1895">
              <w:rPr>
                <w:rStyle w:val="Hyperlink"/>
                <w:rFonts w:cstheme="minorHAnsi"/>
                <w:sz w:val="24"/>
                <w:szCs w:val="24"/>
              </w:rPr>
              <w:t>Deployment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39DD22ED" w14:textId="4B1CE6FF">
          <w:pPr>
            <w:pStyle w:val="TOC1"/>
            <w:tabs>
              <w:tab w:val="left" w:pos="840"/>
              <w:tab w:val="right" w:leader="dot" w:pos="10456"/>
            </w:tabs>
            <w:rPr>
              <w:rFonts w:cstheme="minorHAnsi"/>
              <w:sz w:val="24"/>
              <w:szCs w:val="24"/>
              <w:lang w:val="en-PH" w:eastAsia="en-PH"/>
            </w:rPr>
          </w:pPr>
          <w:hyperlink w:history="1" w:anchor="_Toc133230003">
            <w:r w:rsidRPr="00780D89" w:rsidR="005A1895">
              <w:rPr>
                <w:rStyle w:val="Hyperlink"/>
                <w:rFonts w:cstheme="minorHAnsi"/>
                <w:sz w:val="24"/>
                <w:szCs w:val="24"/>
              </w:rPr>
              <w:t>1.4.1.</w:t>
            </w:r>
            <w:r w:rsidRPr="00780D89" w:rsidR="005A1895">
              <w:rPr>
                <w:rFonts w:cstheme="minorHAnsi"/>
                <w:sz w:val="24"/>
                <w:szCs w:val="24"/>
                <w:lang w:val="en-PH" w:eastAsia="en-PH"/>
              </w:rPr>
              <w:tab/>
            </w:r>
            <w:r w:rsidRPr="00780D89" w:rsidR="005A1895">
              <w:rPr>
                <w:rStyle w:val="Hyperlink"/>
                <w:rFonts w:cstheme="minorHAnsi"/>
                <w:sz w:val="24"/>
                <w:szCs w:val="24"/>
              </w:rPr>
              <w:t>Deployment Phase Preparation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_Toc133230003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7391A4E7" w14:textId="691F5E13">
          <w:pPr>
            <w:pStyle w:val="TOC1"/>
            <w:tabs>
              <w:tab w:val="left" w:pos="840"/>
              <w:tab w:val="right" w:leader="dot" w:pos="10456"/>
            </w:tabs>
            <w:rPr>
              <w:rFonts w:cstheme="minorHAnsi"/>
              <w:sz w:val="24"/>
              <w:szCs w:val="24"/>
              <w:lang w:val="en-PH" w:eastAsia="en-PH"/>
            </w:rPr>
          </w:pPr>
          <w:hyperlink w:history="1" w:anchor="_Toc133230004">
            <w:r w:rsidRPr="00780D89" w:rsidR="005A1895">
              <w:rPr>
                <w:rStyle w:val="Hyperlink"/>
                <w:rFonts w:cstheme="minorHAnsi"/>
                <w:sz w:val="24"/>
                <w:szCs w:val="24"/>
              </w:rPr>
              <w:t>1.4.2.</w:t>
            </w:r>
            <w:r w:rsidRPr="00780D89" w:rsidR="005A1895">
              <w:rPr>
                <w:rFonts w:cstheme="minorHAnsi"/>
                <w:sz w:val="24"/>
                <w:szCs w:val="24"/>
                <w:lang w:val="en-PH" w:eastAsia="en-PH"/>
              </w:rPr>
              <w:tab/>
            </w:r>
            <w:r w:rsidRPr="00780D89" w:rsidR="005A1895">
              <w:rPr>
                <w:rStyle w:val="Hyperlink"/>
                <w:rFonts w:cstheme="minorHAnsi"/>
                <w:sz w:val="24"/>
                <w:szCs w:val="24"/>
              </w:rPr>
              <w:t>Sprint IX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_Toc133230004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357024B6" w14:textId="09891C17">
          <w:pPr>
            <w:pStyle w:val="TOC1"/>
            <w:tabs>
              <w:tab w:val="left" w:pos="840"/>
              <w:tab w:val="right" w:leader="dot" w:pos="10456"/>
            </w:tabs>
            <w:rPr>
              <w:rFonts w:cstheme="minorHAnsi"/>
              <w:sz w:val="24"/>
              <w:szCs w:val="24"/>
              <w:lang w:val="en-PH" w:eastAsia="en-PH"/>
            </w:rPr>
          </w:pPr>
          <w:hyperlink w:history="1" w:anchor="_Toc133230005">
            <w:r w:rsidRPr="00780D89" w:rsidR="005A1895">
              <w:rPr>
                <w:rStyle w:val="Hyperlink"/>
                <w:rFonts w:cstheme="minorHAnsi"/>
                <w:sz w:val="24"/>
                <w:szCs w:val="24"/>
              </w:rPr>
              <w:t>1.4.3.</w:t>
            </w:r>
            <w:r w:rsidRPr="00780D89" w:rsidR="005A1895">
              <w:rPr>
                <w:rFonts w:cstheme="minorHAnsi"/>
                <w:sz w:val="24"/>
                <w:szCs w:val="24"/>
                <w:lang w:val="en-PH" w:eastAsia="en-PH"/>
              </w:rPr>
              <w:tab/>
            </w:r>
            <w:r w:rsidRPr="00780D89" w:rsidR="005A1895">
              <w:rPr>
                <w:rStyle w:val="Hyperlink"/>
                <w:rFonts w:cstheme="minorHAnsi"/>
                <w:sz w:val="24"/>
                <w:szCs w:val="24"/>
              </w:rPr>
              <w:t>Sprint X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_Toc133230005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2A3D1816" w14:textId="53D4DC2B">
          <w:pPr>
            <w:pStyle w:val="TOC1"/>
            <w:tabs>
              <w:tab w:val="left" w:pos="840"/>
              <w:tab w:val="right" w:leader="dot" w:pos="10456"/>
            </w:tabs>
            <w:rPr>
              <w:rFonts w:cstheme="minorHAnsi"/>
              <w:sz w:val="24"/>
              <w:szCs w:val="24"/>
              <w:lang w:val="en-PH" w:eastAsia="en-PH"/>
            </w:rPr>
          </w:pPr>
          <w:hyperlink w:history="1" w:anchor="_Toc133230006">
            <w:r w:rsidRPr="00780D89" w:rsidR="005A1895">
              <w:rPr>
                <w:rStyle w:val="Hyperlink"/>
                <w:rFonts w:cstheme="minorHAnsi"/>
                <w:sz w:val="24"/>
                <w:szCs w:val="24"/>
              </w:rPr>
              <w:t>1.4.4.</w:t>
            </w:r>
            <w:r w:rsidRPr="00780D89" w:rsidR="005A1895">
              <w:rPr>
                <w:rFonts w:cstheme="minorHAnsi"/>
                <w:sz w:val="24"/>
                <w:szCs w:val="24"/>
                <w:lang w:val="en-PH" w:eastAsia="en-PH"/>
              </w:rPr>
              <w:tab/>
            </w:r>
            <w:r w:rsidRPr="00780D89" w:rsidR="005A1895">
              <w:rPr>
                <w:rStyle w:val="Hyperlink"/>
                <w:rFonts w:cstheme="minorHAnsi"/>
                <w:sz w:val="24"/>
                <w:szCs w:val="24"/>
              </w:rPr>
              <w:t>Sprint IX and X Presentation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_Toc133230006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04D1BFCA" w14:textId="406AC91F">
          <w:pPr>
            <w:pStyle w:val="TOC1"/>
            <w:tabs>
              <w:tab w:val="left" w:pos="840"/>
              <w:tab w:val="right" w:leader="dot" w:pos="10456"/>
            </w:tabs>
            <w:rPr>
              <w:rFonts w:cstheme="minorHAnsi"/>
              <w:sz w:val="24"/>
              <w:szCs w:val="24"/>
              <w:lang w:val="en-PH" w:eastAsia="en-PH"/>
            </w:rPr>
          </w:pPr>
          <w:hyperlink w:history="1" w:anchor="_Toc133230007">
            <w:r w:rsidRPr="00780D89" w:rsidR="005A1895">
              <w:rPr>
                <w:rStyle w:val="Hyperlink"/>
                <w:rFonts w:cstheme="minorHAnsi"/>
                <w:sz w:val="24"/>
                <w:szCs w:val="24"/>
              </w:rPr>
              <w:t>1.4.5.</w:t>
            </w:r>
            <w:r w:rsidRPr="00780D89" w:rsidR="005A1895">
              <w:rPr>
                <w:rFonts w:cstheme="minorHAnsi"/>
                <w:sz w:val="24"/>
                <w:szCs w:val="24"/>
                <w:lang w:val="en-PH" w:eastAsia="en-PH"/>
              </w:rPr>
              <w:tab/>
            </w:r>
            <w:r w:rsidRPr="00780D89" w:rsidR="005A1895">
              <w:rPr>
                <w:rStyle w:val="Hyperlink"/>
                <w:rFonts w:cstheme="minorHAnsi"/>
                <w:sz w:val="24"/>
                <w:szCs w:val="24"/>
              </w:rPr>
              <w:t>Sprint XI Works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_Toc133230007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7DB759E8" w14:textId="0901D918">
          <w:pPr>
            <w:pStyle w:val="TOC1"/>
            <w:tabs>
              <w:tab w:val="left" w:pos="840"/>
              <w:tab w:val="right" w:leader="dot" w:pos="10456"/>
            </w:tabs>
            <w:rPr>
              <w:rFonts w:cstheme="minorHAnsi"/>
              <w:sz w:val="24"/>
              <w:szCs w:val="24"/>
              <w:lang w:val="en-PH" w:eastAsia="en-PH"/>
            </w:rPr>
          </w:pPr>
          <w:hyperlink w:history="1" w:anchor="_Toc133230008">
            <w:r w:rsidRPr="00780D89" w:rsidR="005A1895">
              <w:rPr>
                <w:rStyle w:val="Hyperlink"/>
                <w:rFonts w:cstheme="minorHAnsi"/>
                <w:sz w:val="24"/>
                <w:szCs w:val="24"/>
              </w:rPr>
              <w:t>1.4.6.</w:t>
            </w:r>
            <w:r w:rsidRPr="00780D89" w:rsidR="005A1895">
              <w:rPr>
                <w:rFonts w:cstheme="minorHAnsi"/>
                <w:sz w:val="24"/>
                <w:szCs w:val="24"/>
                <w:lang w:val="en-PH" w:eastAsia="en-PH"/>
              </w:rPr>
              <w:tab/>
            </w:r>
            <w:r w:rsidRPr="00780D89" w:rsidR="005A1895">
              <w:rPr>
                <w:rStyle w:val="Hyperlink"/>
                <w:rFonts w:cstheme="minorHAnsi"/>
                <w:sz w:val="24"/>
                <w:szCs w:val="24"/>
              </w:rPr>
              <w:t>Deployment Phase Presentation (Sprint XII)</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_Toc133230008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7E011BF4" w14:textId="0009AB29">
          <w:pPr>
            <w:pStyle w:val="TOC1"/>
            <w:tabs>
              <w:tab w:val="left" w:pos="840"/>
              <w:tab w:val="right" w:leader="dot" w:pos="10456"/>
            </w:tabs>
            <w:rPr>
              <w:rFonts w:cstheme="minorHAnsi"/>
              <w:sz w:val="24"/>
              <w:szCs w:val="24"/>
              <w:lang w:val="en-PH" w:eastAsia="en-PH"/>
            </w:rPr>
          </w:pPr>
          <w:hyperlink w:history="1" w:anchor="_Toc133230009">
            <w:r w:rsidRPr="00780D89" w:rsidR="005A1895">
              <w:rPr>
                <w:rStyle w:val="Hyperlink"/>
                <w:rFonts w:cstheme="minorHAnsi"/>
                <w:sz w:val="24"/>
                <w:szCs w:val="24"/>
              </w:rPr>
              <w:t>1.5</w:t>
            </w:r>
            <w:r w:rsidRPr="00780D89" w:rsidR="005A1895">
              <w:rPr>
                <w:rFonts w:cstheme="minorHAnsi"/>
                <w:sz w:val="24"/>
                <w:szCs w:val="24"/>
                <w:lang w:val="en-PH" w:eastAsia="en-PH"/>
              </w:rPr>
              <w:tab/>
            </w:r>
            <w:r w:rsidRPr="00780D89" w:rsidR="005A1895">
              <w:rPr>
                <w:rStyle w:val="Hyperlink"/>
                <w:rFonts w:cstheme="minorHAnsi"/>
                <w:sz w:val="24"/>
                <w:szCs w:val="24"/>
              </w:rPr>
              <w:t>Closeout</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_Toc133230009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0B9A5774" w14:textId="562BFE25">
          <w:pPr>
            <w:pStyle w:val="TOC1"/>
            <w:tabs>
              <w:tab w:val="left" w:pos="840"/>
              <w:tab w:val="right" w:leader="dot" w:pos="10456"/>
            </w:tabs>
            <w:rPr>
              <w:rFonts w:cstheme="minorHAnsi"/>
              <w:sz w:val="24"/>
              <w:szCs w:val="24"/>
              <w:lang w:val="en-PH" w:eastAsia="en-PH"/>
            </w:rPr>
          </w:pPr>
          <w:hyperlink w:history="1" w:anchor="_Toc133230010">
            <w:r w:rsidRPr="00780D89" w:rsidR="005A1895">
              <w:rPr>
                <w:rStyle w:val="Hyperlink"/>
                <w:rFonts w:cstheme="minorHAnsi"/>
                <w:sz w:val="24"/>
                <w:szCs w:val="24"/>
              </w:rPr>
              <w:t>1.5.1</w:t>
            </w:r>
            <w:r w:rsidRPr="00780D89" w:rsidR="005A1895">
              <w:rPr>
                <w:rFonts w:cstheme="minorHAnsi"/>
                <w:sz w:val="24"/>
                <w:szCs w:val="24"/>
                <w:lang w:val="en-PH" w:eastAsia="en-PH"/>
              </w:rPr>
              <w:tab/>
            </w:r>
            <w:r w:rsidRPr="00780D89" w:rsidR="005A1895">
              <w:rPr>
                <w:rStyle w:val="Hyperlink"/>
                <w:rFonts w:cstheme="minorHAnsi"/>
                <w:sz w:val="24"/>
                <w:szCs w:val="24"/>
              </w:rPr>
              <w:t>Project Turn Over</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_Toc133230010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3B19C1B3" w14:textId="2BB5947F">
          <w:pPr>
            <w:pStyle w:val="TOC1"/>
            <w:tabs>
              <w:tab w:val="left" w:pos="840"/>
              <w:tab w:val="right" w:leader="dot" w:pos="10456"/>
            </w:tabs>
            <w:rPr>
              <w:rFonts w:cstheme="minorHAnsi"/>
              <w:sz w:val="24"/>
              <w:szCs w:val="24"/>
              <w:lang w:val="en-PH" w:eastAsia="en-PH"/>
            </w:rPr>
          </w:pPr>
          <w:hyperlink w:history="1" w:anchor="_Toc133230011">
            <w:r w:rsidRPr="00780D89" w:rsidR="005A1895">
              <w:rPr>
                <w:rStyle w:val="Hyperlink"/>
                <w:rFonts w:cstheme="minorHAnsi"/>
                <w:sz w:val="24"/>
                <w:szCs w:val="24"/>
              </w:rPr>
              <w:t>1.5.2</w:t>
            </w:r>
            <w:r w:rsidRPr="00780D89" w:rsidR="005A1895">
              <w:rPr>
                <w:rFonts w:cstheme="minorHAnsi"/>
                <w:sz w:val="24"/>
                <w:szCs w:val="24"/>
                <w:lang w:val="en-PH" w:eastAsia="en-PH"/>
              </w:rPr>
              <w:tab/>
            </w:r>
            <w:r w:rsidRPr="00780D89" w:rsidR="005A1895">
              <w:rPr>
                <w:rStyle w:val="Hyperlink"/>
                <w:rFonts w:cstheme="minorHAnsi"/>
                <w:sz w:val="24"/>
                <w:szCs w:val="24"/>
              </w:rPr>
              <w:t>Documentations</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_Toc133230011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5A1895" w:rsidRDefault="00AB70C8" w14:paraId="6628D195" w14:textId="3FD10FA9">
          <w:pPr>
            <w:pStyle w:val="TOC1"/>
            <w:tabs>
              <w:tab w:val="left" w:pos="840"/>
              <w:tab w:val="right" w:leader="dot" w:pos="10456"/>
            </w:tabs>
            <w:rPr>
              <w:rFonts w:cstheme="minorHAnsi"/>
              <w:sz w:val="24"/>
              <w:szCs w:val="24"/>
              <w:lang w:val="en-PH" w:eastAsia="en-PH"/>
            </w:rPr>
          </w:pPr>
          <w:hyperlink w:history="1" w:anchor="_Toc133230012">
            <w:r w:rsidRPr="00780D89" w:rsidR="005A1895">
              <w:rPr>
                <w:rStyle w:val="Hyperlink"/>
                <w:rFonts w:cstheme="minorHAnsi"/>
                <w:sz w:val="24"/>
                <w:szCs w:val="24"/>
              </w:rPr>
              <w:t>1.5.3</w:t>
            </w:r>
            <w:r w:rsidRPr="00780D89" w:rsidR="005A1895">
              <w:rPr>
                <w:rFonts w:cstheme="minorHAnsi"/>
                <w:sz w:val="24"/>
                <w:szCs w:val="24"/>
                <w:lang w:val="en-PH" w:eastAsia="en-PH"/>
              </w:rPr>
              <w:tab/>
            </w:r>
            <w:r w:rsidRPr="00780D89" w:rsidR="005A1895">
              <w:rPr>
                <w:rStyle w:val="Hyperlink"/>
                <w:rFonts w:cstheme="minorHAnsi"/>
                <w:sz w:val="24"/>
                <w:szCs w:val="24"/>
              </w:rPr>
              <w:t>Project Demonstration</w:t>
            </w:r>
            <w:r w:rsidRPr="00780D89" w:rsidR="005A1895">
              <w:rPr>
                <w:rFonts w:cstheme="minorHAnsi"/>
                <w:webHidden/>
                <w:sz w:val="24"/>
                <w:szCs w:val="24"/>
              </w:rPr>
              <w:tab/>
            </w:r>
            <w:r w:rsidRPr="00780D89" w:rsidR="005A1895">
              <w:rPr>
                <w:rFonts w:cstheme="minorHAnsi"/>
                <w:webHidden/>
                <w:color w:val="2B579A"/>
                <w:sz w:val="24"/>
                <w:szCs w:val="24"/>
                <w:shd w:val="clear" w:color="auto" w:fill="E6E6E6"/>
              </w:rPr>
              <w:fldChar w:fldCharType="begin"/>
            </w:r>
            <w:r w:rsidRPr="00780D89" w:rsidR="005A1895">
              <w:rPr>
                <w:rFonts w:cstheme="minorHAnsi"/>
                <w:webHidden/>
                <w:sz w:val="24"/>
                <w:szCs w:val="24"/>
              </w:rPr>
              <w:instrText xml:space="preserve"> PAGEREF _Toc133230012 \h </w:instrText>
            </w:r>
            <w:r w:rsidRPr="00780D89" w:rsidR="005A1895">
              <w:rPr>
                <w:rFonts w:cstheme="minorHAnsi"/>
                <w:webHidden/>
                <w:color w:val="2B579A"/>
                <w:sz w:val="24"/>
                <w:szCs w:val="24"/>
                <w:shd w:val="clear" w:color="auto" w:fill="E6E6E6"/>
              </w:rPr>
            </w:r>
            <w:r w:rsidRPr="00780D89" w:rsidR="005A1895">
              <w:rPr>
                <w:rFonts w:cstheme="minorHAnsi"/>
                <w:webHidden/>
                <w:color w:val="2B579A"/>
                <w:sz w:val="24"/>
                <w:szCs w:val="24"/>
                <w:shd w:val="clear" w:color="auto" w:fill="E6E6E6"/>
              </w:rPr>
              <w:fldChar w:fldCharType="separate"/>
            </w:r>
            <w:r w:rsidRPr="00780D89" w:rsidR="005A1895">
              <w:rPr>
                <w:rFonts w:cstheme="minorHAnsi"/>
                <w:webHidden/>
                <w:sz w:val="24"/>
                <w:szCs w:val="24"/>
              </w:rPr>
              <w:t>11</w:t>
            </w:r>
            <w:r w:rsidRPr="00780D89" w:rsidR="005A1895">
              <w:rPr>
                <w:rFonts w:cstheme="minorHAnsi"/>
                <w:webHidden/>
                <w:color w:val="2B579A"/>
                <w:sz w:val="24"/>
                <w:szCs w:val="24"/>
                <w:shd w:val="clear" w:color="auto" w:fill="E6E6E6"/>
              </w:rPr>
              <w:fldChar w:fldCharType="end"/>
            </w:r>
          </w:hyperlink>
        </w:p>
        <w:p w:rsidRPr="00780D89" w:rsidR="00E537D5" w:rsidRDefault="00E537D5" w14:paraId="36FFFE4C" w14:textId="46FD2E00">
          <w:pPr>
            <w:rPr>
              <w:rFonts w:cstheme="minorHAnsi"/>
              <w:sz w:val="24"/>
              <w:szCs w:val="24"/>
            </w:rPr>
          </w:pPr>
          <w:r w:rsidRPr="00780D89">
            <w:rPr>
              <w:rFonts w:cstheme="minorHAnsi"/>
              <w:b/>
              <w:color w:val="2B579A"/>
              <w:sz w:val="24"/>
              <w:szCs w:val="24"/>
              <w:shd w:val="clear" w:color="auto" w:fill="E6E6E6"/>
            </w:rPr>
            <w:fldChar w:fldCharType="end"/>
          </w:r>
        </w:p>
      </w:sdtContent>
    </w:sdt>
    <w:p w:rsidRPr="00780D89" w:rsidR="008008B9" w:rsidP="00F941EA" w:rsidRDefault="008008B9" w14:paraId="0B85C2BE" w14:textId="04917700">
      <w:pPr>
        <w:jc w:val="center"/>
        <w:rPr>
          <w:rFonts w:eastAsia="SourceSansPro-Regular" w:cstheme="minorHAnsi"/>
          <w:b/>
          <w:smallCaps/>
          <w:color w:val="000000" w:themeColor="text1"/>
          <w:sz w:val="24"/>
          <w:szCs w:val="24"/>
        </w:rPr>
      </w:pPr>
    </w:p>
    <w:p w:rsidRPr="00780D89" w:rsidR="008008B9" w:rsidRDefault="008008B9" w14:paraId="56262322" w14:textId="20185A32">
      <w:pPr>
        <w:rPr>
          <w:rFonts w:cstheme="minorHAnsi"/>
          <w:sz w:val="24"/>
          <w:szCs w:val="24"/>
        </w:rPr>
      </w:pPr>
      <w:r w:rsidRPr="00780D89">
        <w:rPr>
          <w:rFonts w:cstheme="minorHAnsi"/>
          <w:sz w:val="24"/>
          <w:szCs w:val="24"/>
        </w:rPr>
        <w:br w:type="page"/>
      </w:r>
    </w:p>
    <w:p w:rsidRPr="00780D89" w:rsidR="008008B9" w:rsidP="00F941EA" w:rsidRDefault="008008B9" w14:paraId="72954EEA" w14:textId="1123F14A">
      <w:pPr>
        <w:jc w:val="center"/>
        <w:rPr>
          <w:rFonts w:eastAsia="SourceSansPro-Regular" w:cstheme="minorHAnsi"/>
          <w:b/>
          <w:smallCaps/>
          <w:color w:val="000000" w:themeColor="text1"/>
          <w:sz w:val="24"/>
          <w:szCs w:val="24"/>
        </w:rPr>
      </w:pPr>
    </w:p>
    <w:p w:rsidRPr="00780D89" w:rsidR="004478A0" w:rsidP="00F941EA" w:rsidRDefault="00D410B1" w14:paraId="16AD1FA6" w14:textId="64917143">
      <w:pPr>
        <w:pStyle w:val="Heading1"/>
        <w:numPr>
          <w:ilvl w:val="0"/>
          <w:numId w:val="13"/>
        </w:numPr>
        <w:spacing w:line="240" w:lineRule="auto"/>
        <w:ind w:left="720"/>
        <w:rPr>
          <w:rFonts w:cstheme="minorHAnsi"/>
          <w:sz w:val="24"/>
          <w:szCs w:val="24"/>
        </w:rPr>
      </w:pPr>
      <w:bookmarkStart w:name="_Toc133229980" w:id="0"/>
      <w:r w:rsidRPr="00780D89">
        <w:rPr>
          <w:rFonts w:cstheme="minorHAnsi"/>
          <w:sz w:val="24"/>
          <w:szCs w:val="24"/>
        </w:rPr>
        <w:t>D7 Auto Service Center</w:t>
      </w:r>
      <w:bookmarkEnd w:id="0"/>
    </w:p>
    <w:p w:rsidRPr="00780D89" w:rsidR="00920DD4" w:rsidP="00920D57" w:rsidRDefault="00B5651B" w14:paraId="5B275FB0" w14:textId="218A8C93">
      <w:pPr>
        <w:pStyle w:val="Heading1"/>
        <w:numPr>
          <w:ilvl w:val="1"/>
          <w:numId w:val="13"/>
        </w:numPr>
        <w:spacing w:line="240" w:lineRule="auto"/>
        <w:rPr>
          <w:rFonts w:cstheme="minorHAnsi"/>
          <w:sz w:val="24"/>
          <w:szCs w:val="24"/>
        </w:rPr>
      </w:pPr>
      <w:bookmarkStart w:name="_Toc133229981" w:id="1"/>
      <w:r w:rsidRPr="00780D89">
        <w:rPr>
          <w:rFonts w:cstheme="minorHAnsi"/>
          <w:sz w:val="24"/>
          <w:szCs w:val="24"/>
        </w:rPr>
        <w:t>Planning</w:t>
      </w:r>
      <w:bookmarkEnd w:id="1"/>
    </w:p>
    <w:p w:rsidRPr="00780D89" w:rsidR="003850B3" w:rsidP="00920D57" w:rsidRDefault="003850B3" w14:paraId="14857DAA" w14:textId="77777777">
      <w:pPr>
        <w:pStyle w:val="Heading1"/>
        <w:numPr>
          <w:ilvl w:val="2"/>
          <w:numId w:val="13"/>
        </w:numPr>
        <w:spacing w:line="240" w:lineRule="auto"/>
        <w:rPr>
          <w:rFonts w:cstheme="minorHAnsi"/>
          <w:sz w:val="24"/>
          <w:szCs w:val="24"/>
        </w:rPr>
      </w:pPr>
      <w:bookmarkStart w:name="_Toc133229982" w:id="2"/>
      <w:r w:rsidRPr="00780D89">
        <w:rPr>
          <w:rFonts w:cstheme="minorHAnsi"/>
          <w:sz w:val="24"/>
          <w:szCs w:val="24"/>
        </w:rPr>
        <w:t>Planning Phase Preparations</w:t>
      </w:r>
      <w:bookmarkEnd w:id="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14200C" w:rsidTr="13F38385" w14:paraId="45DCD8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7F5B5E7E" w14:textId="24DF2AEE">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33FE6883" w14:paraId="6F4504FA" w14:textId="78F0D3B5">
            <w:pPr>
              <w:rPr>
                <w:rStyle w:val="fontstyle21"/>
                <w:rFonts w:asciiTheme="minorHAnsi" w:hAnsiTheme="minorHAnsi" w:cstheme="minorBidi"/>
                <w:lang w:bidi="ar"/>
              </w:rPr>
            </w:pPr>
            <w:r w:rsidRPr="0422DC14">
              <w:rPr>
                <w:rStyle w:val="fontstyle21"/>
                <w:rFonts w:asciiTheme="minorHAnsi" w:hAnsiTheme="minorHAnsi" w:cstheme="minorBidi"/>
                <w:lang w:bidi="ar"/>
              </w:rPr>
              <w:t>1.1.1</w:t>
            </w:r>
          </w:p>
        </w:tc>
      </w:tr>
      <w:tr w:rsidR="0014200C" w:rsidTr="13F38385" w14:paraId="12967B2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4473B67B" w14:textId="59242852">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289D2F61" w14:paraId="262C7523" w14:textId="7F574183">
            <w:pPr>
              <w:rPr>
                <w:sz w:val="24"/>
                <w:szCs w:val="24"/>
              </w:rPr>
            </w:pPr>
            <w:r w:rsidRPr="0422DC14">
              <w:rPr>
                <w:sz w:val="24"/>
                <w:szCs w:val="24"/>
              </w:rPr>
              <w:t>Planning Phase Preparations</w:t>
            </w:r>
          </w:p>
        </w:tc>
      </w:tr>
      <w:tr w:rsidR="0014200C" w:rsidTr="13F38385" w14:paraId="5817F90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31FEA2C4" w14:textId="3567080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10B703C3" w14:textId="7F8DAA61">
            <w:pPr>
              <w:rPr>
                <w:rFonts w:cstheme="minorHAnsi"/>
                <w:sz w:val="24"/>
                <w:szCs w:val="24"/>
              </w:rPr>
            </w:pPr>
            <w:r w:rsidRPr="00780D89">
              <w:rPr>
                <w:rStyle w:val="fontstyle21"/>
                <w:rFonts w:asciiTheme="minorHAnsi" w:hAnsiTheme="minorHAnsi" w:cstheme="minorHAnsi"/>
                <w:lang w:bidi="ar"/>
              </w:rPr>
              <w:t xml:space="preserve">Elite Four </w:t>
            </w:r>
          </w:p>
        </w:tc>
      </w:tr>
      <w:tr w:rsidR="0014200C" w:rsidTr="13F38385" w14:paraId="1528A86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2ABA3DD1" w14:textId="1A8A9E52">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45E24973" w14:textId="3B3756B7">
            <w:pPr>
              <w:rPr>
                <w:rFonts w:cstheme="minorHAnsi"/>
                <w:sz w:val="24"/>
                <w:szCs w:val="24"/>
              </w:rPr>
            </w:pPr>
            <w:r w:rsidRPr="00780D89">
              <w:rPr>
                <w:rFonts w:cstheme="minorHAnsi"/>
                <w:sz w:val="24"/>
                <w:szCs w:val="24"/>
              </w:rPr>
              <w:t>D7 Auto Service Center</w:t>
            </w:r>
          </w:p>
        </w:tc>
      </w:tr>
      <w:tr w:rsidR="0014200C" w:rsidTr="13F38385" w14:paraId="4149508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53D15946" w14:textId="77344244">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P="0014200C" w:rsidRDefault="0014200C" w14:paraId="4EABD5F5"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4200C" w:rsidP="0014200C" w:rsidRDefault="0014200C" w14:paraId="313C032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4200C" w:rsidP="0014200C" w:rsidRDefault="0014200C" w14:paraId="6651BF4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14200C" w:rsidP="0014200C" w:rsidRDefault="0014200C" w14:paraId="2E45A7F6" w14:textId="69237435">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0014200C" w:rsidTr="13F38385" w14:paraId="54AA9E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34A2FB73" w14:textId="52B4FE4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56B46ADD" w:rsidP="56B46ADD" w:rsidRDefault="1939FA36" w14:paraId="006DB1F3" w14:textId="7A17C376">
            <w:pPr>
              <w:spacing w:line="259" w:lineRule="auto"/>
              <w:rPr>
                <w:sz w:val="24"/>
                <w:szCs w:val="24"/>
              </w:rPr>
            </w:pPr>
            <w:r w:rsidRPr="0254EA8F">
              <w:rPr>
                <w:sz w:val="24"/>
                <w:szCs w:val="24"/>
              </w:rPr>
              <w:t>The team has commenced the Planning Phase Preparation as a preparatory step</w:t>
            </w:r>
            <w:r w:rsidRPr="0254EA8F" w:rsidR="1A2EFE62">
              <w:rPr>
                <w:sz w:val="24"/>
                <w:szCs w:val="24"/>
              </w:rPr>
              <w:t xml:space="preserve"> to initiate </w:t>
            </w:r>
            <w:r w:rsidRPr="0254EA8F">
              <w:rPr>
                <w:sz w:val="24"/>
                <w:szCs w:val="24"/>
              </w:rPr>
              <w:t xml:space="preserve">the PBL </w:t>
            </w:r>
            <w:r w:rsidRPr="0254EA8F" w:rsidR="39EBB74A">
              <w:rPr>
                <w:sz w:val="24"/>
                <w:szCs w:val="24"/>
              </w:rPr>
              <w:t xml:space="preserve">project. </w:t>
            </w:r>
          </w:p>
          <w:p w:rsidR="3B5BC642" w:rsidP="3B5BC642" w:rsidRDefault="3D9252D2" w14:paraId="6EA0B6AB" w14:textId="4F255709">
            <w:pPr>
              <w:spacing w:line="259" w:lineRule="auto"/>
              <w:rPr>
                <w:sz w:val="24"/>
                <w:szCs w:val="24"/>
              </w:rPr>
            </w:pPr>
            <w:r w:rsidRPr="1156A6B8">
              <w:rPr>
                <w:sz w:val="24"/>
                <w:szCs w:val="24"/>
              </w:rPr>
              <w:t xml:space="preserve">The Planning Phase </w:t>
            </w:r>
            <w:r w:rsidRPr="3B5BC642">
              <w:rPr>
                <w:sz w:val="24"/>
                <w:szCs w:val="24"/>
              </w:rPr>
              <w:t>Preparation consists of:</w:t>
            </w:r>
          </w:p>
          <w:p w:rsidRPr="00780D89" w:rsidR="00963C29" w:rsidP="00920D57" w:rsidRDefault="0E51A493" w14:paraId="07BB5992" w14:textId="1C3F80EE">
            <w:pPr>
              <w:pStyle w:val="ListParagraph"/>
              <w:numPr>
                <w:ilvl w:val="0"/>
                <w:numId w:val="29"/>
              </w:numPr>
              <w:rPr>
                <w:rFonts w:ascii="Calibri" w:hAnsi="Calibri" w:eastAsia="SimSun"/>
                <w:sz w:val="24"/>
                <w:szCs w:val="24"/>
              </w:rPr>
            </w:pPr>
            <w:r w:rsidRPr="0422DC14">
              <w:rPr>
                <w:rFonts w:ascii="Calibri" w:hAnsi="Calibri" w:eastAsia="SimSun"/>
                <w:sz w:val="24"/>
                <w:szCs w:val="24"/>
              </w:rPr>
              <w:t>Client Search</w:t>
            </w:r>
          </w:p>
          <w:p w:rsidRPr="00780D89" w:rsidR="00963C29" w:rsidP="00920D57" w:rsidRDefault="0E51A493" w14:paraId="0D8073C2" w14:textId="7D25D100">
            <w:pPr>
              <w:pStyle w:val="ListParagraph"/>
              <w:numPr>
                <w:ilvl w:val="0"/>
                <w:numId w:val="29"/>
              </w:numPr>
              <w:rPr>
                <w:rFonts w:ascii="Calibri" w:hAnsi="Calibri" w:eastAsia="SimSun"/>
                <w:sz w:val="24"/>
                <w:szCs w:val="24"/>
              </w:rPr>
            </w:pPr>
            <w:r w:rsidRPr="0422DC14">
              <w:rPr>
                <w:rFonts w:ascii="Calibri" w:hAnsi="Calibri" w:eastAsia="SimSun"/>
                <w:sz w:val="24"/>
                <w:szCs w:val="24"/>
              </w:rPr>
              <w:t>Project Adviser Search</w:t>
            </w:r>
          </w:p>
          <w:p w:rsidRPr="00780D89" w:rsidR="0014200C" w:rsidP="00920D57" w:rsidRDefault="0E51A493" w14:paraId="6B952B4A" w14:textId="328C000A">
            <w:pPr>
              <w:pStyle w:val="ListParagraph"/>
              <w:numPr>
                <w:ilvl w:val="0"/>
                <w:numId w:val="29"/>
              </w:numPr>
              <w:rPr>
                <w:rFonts w:ascii="Calibri" w:hAnsi="Calibri" w:eastAsia="SimSun"/>
                <w:sz w:val="24"/>
                <w:szCs w:val="24"/>
              </w:rPr>
            </w:pPr>
            <w:r w:rsidRPr="0422DC14">
              <w:rPr>
                <w:rFonts w:ascii="Calibri" w:hAnsi="Calibri" w:eastAsia="SimSun"/>
                <w:sz w:val="24"/>
                <w:szCs w:val="24"/>
              </w:rPr>
              <w:t>Brainstorming</w:t>
            </w:r>
            <w:r w:rsidRPr="6100980A" w:rsidR="4CB31641">
              <w:rPr>
                <w:rFonts w:ascii="Calibri" w:hAnsi="Calibri" w:eastAsia="SimSun"/>
                <w:sz w:val="24"/>
                <w:szCs w:val="24"/>
              </w:rPr>
              <w:t xml:space="preserve"> Ideas</w:t>
            </w:r>
          </w:p>
        </w:tc>
      </w:tr>
      <w:tr w:rsidR="0014200C" w:rsidTr="13F38385" w14:paraId="76308AF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309A43E3" w14:textId="22A1B55D">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4200C" w:rsidP="09FBC19D" w:rsidRDefault="4D63B37F" w14:paraId="292B1E27" w14:textId="0A5221EA">
            <w:pPr>
              <w:spacing w:line="259" w:lineRule="auto"/>
              <w:rPr>
                <w:sz w:val="24"/>
                <w:szCs w:val="24"/>
              </w:rPr>
            </w:pPr>
            <w:r w:rsidRPr="7B7AE26E">
              <w:rPr>
                <w:sz w:val="24"/>
                <w:szCs w:val="24"/>
              </w:rPr>
              <w:t xml:space="preserve">Completion of the </w:t>
            </w:r>
            <w:r w:rsidRPr="3BD837EF">
              <w:rPr>
                <w:sz w:val="24"/>
                <w:szCs w:val="24"/>
              </w:rPr>
              <w:t xml:space="preserve">planning </w:t>
            </w:r>
            <w:r w:rsidRPr="2B1AD005">
              <w:rPr>
                <w:sz w:val="24"/>
                <w:szCs w:val="24"/>
              </w:rPr>
              <w:t xml:space="preserve">phase preparation marks the end </w:t>
            </w:r>
            <w:r w:rsidRPr="3D1E9FD8">
              <w:rPr>
                <w:sz w:val="24"/>
                <w:szCs w:val="24"/>
              </w:rPr>
              <w:t>of the work package</w:t>
            </w:r>
            <w:r w:rsidRPr="0C8B2220">
              <w:rPr>
                <w:sz w:val="24"/>
                <w:szCs w:val="24"/>
              </w:rPr>
              <w:t>.</w:t>
            </w:r>
          </w:p>
        </w:tc>
      </w:tr>
      <w:tr w:rsidR="0014200C" w:rsidTr="13F38385" w14:paraId="5B16D4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01D76779" w14:textId="545ED4D9">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963C29" w:rsidP="00920D57" w:rsidRDefault="74570615" w14:paraId="5D8E860B" w14:textId="6E7A9DFA">
            <w:pPr>
              <w:pStyle w:val="ListParagraph"/>
              <w:numPr>
                <w:ilvl w:val="0"/>
                <w:numId w:val="34"/>
              </w:numPr>
              <w:spacing w:line="259" w:lineRule="auto"/>
              <w:rPr>
                <w:sz w:val="24"/>
                <w:szCs w:val="24"/>
              </w:rPr>
            </w:pPr>
            <w:r w:rsidRPr="11E811E2">
              <w:rPr>
                <w:sz w:val="24"/>
                <w:szCs w:val="24"/>
              </w:rPr>
              <w:t>A</w:t>
            </w:r>
            <w:r w:rsidRPr="11E811E2" w:rsidR="0C8720C8">
              <w:rPr>
                <w:sz w:val="24"/>
                <w:szCs w:val="24"/>
              </w:rPr>
              <w:t xml:space="preserve"> suitable client and </w:t>
            </w:r>
            <w:r w:rsidRPr="1233F93D" w:rsidR="0C8720C8">
              <w:rPr>
                <w:sz w:val="24"/>
                <w:szCs w:val="24"/>
              </w:rPr>
              <w:t xml:space="preserve">project adviser </w:t>
            </w:r>
            <w:r w:rsidRPr="74107E4C" w:rsidR="00AC026E">
              <w:rPr>
                <w:sz w:val="24"/>
                <w:szCs w:val="24"/>
              </w:rPr>
              <w:t>identified.</w:t>
            </w:r>
            <w:r w:rsidRPr="74107E4C" w:rsidR="0C8720C8">
              <w:rPr>
                <w:sz w:val="24"/>
                <w:szCs w:val="24"/>
              </w:rPr>
              <w:t xml:space="preserve"> </w:t>
            </w:r>
          </w:p>
          <w:p w:rsidRPr="00780D89" w:rsidR="00963C29" w:rsidP="00920D57" w:rsidRDefault="0C8720C8" w14:paraId="4A89E2B5" w14:textId="1486914F">
            <w:pPr>
              <w:pStyle w:val="ListParagraph"/>
              <w:numPr>
                <w:ilvl w:val="0"/>
                <w:numId w:val="34"/>
              </w:numPr>
              <w:spacing w:line="259" w:lineRule="auto"/>
              <w:rPr>
                <w:rFonts w:ascii="Calibri" w:hAnsi="Calibri" w:eastAsia="SimSun"/>
                <w:sz w:val="24"/>
                <w:szCs w:val="24"/>
              </w:rPr>
            </w:pPr>
            <w:r w:rsidRPr="74107E4C">
              <w:rPr>
                <w:rFonts w:ascii="Calibri" w:hAnsi="Calibri" w:eastAsia="SimSun"/>
                <w:sz w:val="24"/>
                <w:szCs w:val="24"/>
              </w:rPr>
              <w:t xml:space="preserve">Feasible project </w:t>
            </w:r>
            <w:r w:rsidRPr="0F03E05F">
              <w:rPr>
                <w:rFonts w:ascii="Calibri" w:hAnsi="Calibri" w:eastAsia="SimSun"/>
                <w:sz w:val="24"/>
                <w:szCs w:val="24"/>
              </w:rPr>
              <w:t xml:space="preserve">idea </w:t>
            </w:r>
            <w:r w:rsidRPr="0F03E05F" w:rsidR="00AC026E">
              <w:rPr>
                <w:rFonts w:ascii="Calibri" w:hAnsi="Calibri" w:eastAsia="SimSun"/>
                <w:sz w:val="24"/>
                <w:szCs w:val="24"/>
              </w:rPr>
              <w:t>generated.</w:t>
            </w:r>
          </w:p>
          <w:p w:rsidRPr="00780D89" w:rsidR="00963C29" w:rsidP="00920D57" w:rsidRDefault="0C8720C8" w14:paraId="1E507601" w14:textId="4E004F4D">
            <w:pPr>
              <w:pStyle w:val="ListParagraph"/>
              <w:numPr>
                <w:ilvl w:val="0"/>
                <w:numId w:val="34"/>
              </w:numPr>
              <w:spacing w:line="259" w:lineRule="auto"/>
              <w:rPr>
                <w:rFonts w:ascii="Calibri" w:hAnsi="Calibri" w:eastAsia="SimSun"/>
                <w:sz w:val="24"/>
                <w:szCs w:val="24"/>
              </w:rPr>
            </w:pPr>
            <w:r w:rsidRPr="6022FD84">
              <w:rPr>
                <w:rFonts w:ascii="Calibri" w:hAnsi="Calibri" w:eastAsia="SimSun"/>
                <w:sz w:val="24"/>
                <w:szCs w:val="24"/>
              </w:rPr>
              <w:t xml:space="preserve">Clear project goals and objectives </w:t>
            </w:r>
            <w:r w:rsidRPr="6022FD84" w:rsidR="00AC026E">
              <w:rPr>
                <w:rFonts w:ascii="Calibri" w:hAnsi="Calibri" w:eastAsia="SimSun"/>
                <w:sz w:val="24"/>
                <w:szCs w:val="24"/>
              </w:rPr>
              <w:t>established.</w:t>
            </w:r>
            <w:r w:rsidRPr="6022FD84">
              <w:rPr>
                <w:rFonts w:ascii="Calibri" w:hAnsi="Calibri" w:eastAsia="SimSun"/>
                <w:sz w:val="24"/>
                <w:szCs w:val="24"/>
              </w:rPr>
              <w:t xml:space="preserve"> </w:t>
            </w:r>
          </w:p>
          <w:p w:rsidRPr="00780D89" w:rsidR="00963C29" w:rsidP="00920D57" w:rsidRDefault="0C8720C8" w14:paraId="4803F68F" w14:textId="7CEF21F9">
            <w:pPr>
              <w:pStyle w:val="ListParagraph"/>
              <w:numPr>
                <w:ilvl w:val="0"/>
                <w:numId w:val="34"/>
              </w:numPr>
              <w:spacing w:line="259" w:lineRule="auto"/>
              <w:rPr>
                <w:rFonts w:ascii="Calibri" w:hAnsi="Calibri" w:eastAsia="SimSun"/>
                <w:sz w:val="24"/>
                <w:szCs w:val="24"/>
              </w:rPr>
            </w:pPr>
            <w:r w:rsidRPr="26C72993">
              <w:rPr>
                <w:rFonts w:ascii="Calibri" w:hAnsi="Calibri" w:eastAsia="SimSun"/>
                <w:sz w:val="24"/>
                <w:szCs w:val="24"/>
              </w:rPr>
              <w:t>Project Plan developed with</w:t>
            </w:r>
            <w:r w:rsidRPr="6F3BAB68">
              <w:rPr>
                <w:rFonts w:ascii="Calibri" w:hAnsi="Calibri" w:eastAsia="SimSun"/>
                <w:sz w:val="24"/>
                <w:szCs w:val="24"/>
              </w:rPr>
              <w:t xml:space="preserve"> tasks, milestones</w:t>
            </w:r>
            <w:r w:rsidRPr="33A5DF6C">
              <w:rPr>
                <w:rFonts w:ascii="Calibri" w:hAnsi="Calibri" w:eastAsia="SimSun"/>
                <w:sz w:val="24"/>
                <w:szCs w:val="24"/>
              </w:rPr>
              <w:t>, deadlines</w:t>
            </w:r>
            <w:r w:rsidR="00AC026E">
              <w:rPr>
                <w:rFonts w:ascii="Calibri" w:hAnsi="Calibri" w:eastAsia="SimSun"/>
                <w:sz w:val="24"/>
                <w:szCs w:val="24"/>
              </w:rPr>
              <w:t>.</w:t>
            </w:r>
          </w:p>
          <w:p w:rsidRPr="00780D89" w:rsidR="0014200C" w:rsidP="00920D57" w:rsidRDefault="0C8720C8" w14:paraId="3FA9405C" w14:textId="4C0AA568">
            <w:pPr>
              <w:pStyle w:val="ListParagraph"/>
              <w:numPr>
                <w:ilvl w:val="0"/>
                <w:numId w:val="34"/>
              </w:numPr>
              <w:spacing w:line="259" w:lineRule="auto"/>
              <w:rPr>
                <w:rFonts w:ascii="Calibri" w:hAnsi="Calibri" w:eastAsia="SimSun"/>
                <w:sz w:val="24"/>
                <w:szCs w:val="24"/>
              </w:rPr>
            </w:pPr>
            <w:r w:rsidRPr="5E3BDD40">
              <w:rPr>
                <w:rFonts w:ascii="Calibri" w:hAnsi="Calibri" w:eastAsia="SimSun"/>
                <w:sz w:val="24"/>
                <w:szCs w:val="24"/>
              </w:rPr>
              <w:t xml:space="preserve">Risk assessed and mitigation strategies </w:t>
            </w:r>
            <w:r w:rsidRPr="0BE1A859">
              <w:rPr>
                <w:rFonts w:ascii="Calibri" w:hAnsi="Calibri" w:eastAsia="SimSun"/>
                <w:sz w:val="24"/>
                <w:szCs w:val="24"/>
              </w:rPr>
              <w:t>developed</w:t>
            </w:r>
          </w:p>
        </w:tc>
      </w:tr>
      <w:tr w:rsidR="0014200C" w:rsidTr="13F38385" w14:paraId="3EEE0B1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1E755DDD" w14:textId="718FCEAD">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63C29" w:rsidP="00920D57" w:rsidRDefault="3BAAC941" w14:paraId="54170107" w14:textId="68C64124">
            <w:pPr>
              <w:pStyle w:val="ListParagraph"/>
              <w:numPr>
                <w:ilvl w:val="0"/>
                <w:numId w:val="35"/>
              </w:numPr>
              <w:rPr>
                <w:rFonts w:ascii="Calibri" w:hAnsi="Calibri" w:eastAsia="SimSun"/>
                <w:sz w:val="24"/>
                <w:szCs w:val="24"/>
              </w:rPr>
            </w:pPr>
            <w:r w:rsidRPr="678A9582">
              <w:rPr>
                <w:sz w:val="24"/>
                <w:szCs w:val="24"/>
              </w:rPr>
              <w:t xml:space="preserve">Unclear or changing client requirements leading to </w:t>
            </w:r>
            <w:r w:rsidRPr="2C5BDB19">
              <w:rPr>
                <w:sz w:val="24"/>
                <w:szCs w:val="24"/>
              </w:rPr>
              <w:t xml:space="preserve">scope creep or </w:t>
            </w:r>
            <w:r w:rsidRPr="58C4BF65" w:rsidR="00AC026E">
              <w:rPr>
                <w:sz w:val="24"/>
                <w:szCs w:val="24"/>
              </w:rPr>
              <w:t>delays.</w:t>
            </w:r>
          </w:p>
          <w:p w:rsidRPr="00780D89" w:rsidR="00963C29" w:rsidP="00920D57" w:rsidRDefault="1CDD1081" w14:paraId="33460E95" w14:textId="0988BBD3">
            <w:pPr>
              <w:pStyle w:val="ListParagraph"/>
              <w:numPr>
                <w:ilvl w:val="0"/>
                <w:numId w:val="35"/>
              </w:numPr>
              <w:rPr>
                <w:rFonts w:ascii="Calibri" w:hAnsi="Calibri" w:eastAsia="SimSun"/>
                <w:sz w:val="24"/>
                <w:szCs w:val="24"/>
              </w:rPr>
            </w:pPr>
            <w:r w:rsidRPr="62A8793E">
              <w:rPr>
                <w:rFonts w:ascii="Calibri" w:hAnsi="Calibri" w:eastAsia="SimSun"/>
                <w:sz w:val="24"/>
                <w:szCs w:val="24"/>
              </w:rPr>
              <w:t xml:space="preserve">Lack of resources may cause </w:t>
            </w:r>
            <w:r w:rsidRPr="62A8793E" w:rsidR="00AC026E">
              <w:rPr>
                <w:rFonts w:ascii="Calibri" w:hAnsi="Calibri" w:eastAsia="SimSun"/>
                <w:sz w:val="24"/>
                <w:szCs w:val="24"/>
              </w:rPr>
              <w:t>delays.</w:t>
            </w:r>
          </w:p>
          <w:p w:rsidRPr="00780D89" w:rsidR="00963C29" w:rsidP="00920D57" w:rsidRDefault="1CDD1081" w14:paraId="74369388" w14:textId="33DCE073">
            <w:pPr>
              <w:pStyle w:val="ListParagraph"/>
              <w:numPr>
                <w:ilvl w:val="0"/>
                <w:numId w:val="35"/>
              </w:numPr>
              <w:rPr>
                <w:rFonts w:ascii="Calibri" w:hAnsi="Calibri" w:eastAsia="SimSun"/>
                <w:sz w:val="24"/>
                <w:szCs w:val="24"/>
              </w:rPr>
            </w:pPr>
            <w:r w:rsidRPr="62A8793E">
              <w:rPr>
                <w:rFonts w:ascii="Calibri" w:hAnsi="Calibri" w:eastAsia="SimSun"/>
                <w:sz w:val="24"/>
                <w:szCs w:val="24"/>
              </w:rPr>
              <w:t xml:space="preserve">Technical issues or limitations may </w:t>
            </w:r>
            <w:r w:rsidRPr="62A8793E" w:rsidR="00AC026E">
              <w:rPr>
                <w:rFonts w:ascii="Calibri" w:hAnsi="Calibri" w:eastAsia="SimSun"/>
                <w:sz w:val="24"/>
                <w:szCs w:val="24"/>
              </w:rPr>
              <w:t>arise.</w:t>
            </w:r>
          </w:p>
          <w:p w:rsidRPr="00780D89" w:rsidR="0014200C" w:rsidP="00920D57" w:rsidRDefault="1CDD1081" w14:paraId="179EB763" w14:textId="3D4665E6">
            <w:pPr>
              <w:pStyle w:val="ListParagraph"/>
              <w:numPr>
                <w:ilvl w:val="0"/>
                <w:numId w:val="35"/>
              </w:numPr>
              <w:rPr>
                <w:rFonts w:ascii="Calibri" w:hAnsi="Calibri" w:eastAsia="SimSun"/>
                <w:sz w:val="24"/>
                <w:szCs w:val="24"/>
              </w:rPr>
            </w:pPr>
            <w:r w:rsidRPr="62A8793E">
              <w:rPr>
                <w:rFonts w:ascii="Calibri" w:hAnsi="Calibri" w:eastAsia="SimSun"/>
                <w:sz w:val="24"/>
                <w:szCs w:val="24"/>
              </w:rPr>
              <w:t>Difficulty finding a suitable client or project advisor</w:t>
            </w:r>
          </w:p>
        </w:tc>
      </w:tr>
      <w:tr w:rsidR="0014200C" w:rsidTr="13F38385" w14:paraId="70FA45C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53C746DD" w14:textId="43042210">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963C29" w:rsidP="00920D57" w:rsidRDefault="7E25EB1F" w14:paraId="2F5995CB" w14:textId="4DE6D9A4">
            <w:pPr>
              <w:pStyle w:val="ListParagraph"/>
              <w:numPr>
                <w:ilvl w:val="0"/>
                <w:numId w:val="36"/>
              </w:numPr>
              <w:rPr>
                <w:rFonts w:ascii="Calibri" w:hAnsi="Calibri" w:eastAsia="SimSun"/>
                <w:sz w:val="24"/>
                <w:szCs w:val="24"/>
              </w:rPr>
            </w:pPr>
            <w:r w:rsidRPr="1482F658">
              <w:rPr>
                <w:rFonts w:ascii="Calibri" w:hAnsi="Calibri" w:eastAsia="SimSun"/>
                <w:sz w:val="24"/>
                <w:szCs w:val="24"/>
              </w:rPr>
              <w:t>Clearly define</w:t>
            </w:r>
            <w:r w:rsidRPr="1482F658" w:rsidR="59AAB6ED">
              <w:rPr>
                <w:rFonts w:ascii="Calibri" w:hAnsi="Calibri" w:eastAsia="SimSun"/>
                <w:sz w:val="24"/>
                <w:szCs w:val="24"/>
              </w:rPr>
              <w:t xml:space="preserve"> project </w:t>
            </w:r>
            <w:r w:rsidRPr="67ADA2A8" w:rsidR="33BB178D">
              <w:rPr>
                <w:rFonts w:ascii="Calibri" w:hAnsi="Calibri" w:eastAsia="SimSun"/>
                <w:sz w:val="24"/>
                <w:szCs w:val="24"/>
              </w:rPr>
              <w:t>scope</w:t>
            </w:r>
            <w:r w:rsidRPr="67ADA2A8" w:rsidR="0E15F082">
              <w:rPr>
                <w:rFonts w:ascii="Calibri" w:hAnsi="Calibri" w:eastAsia="SimSun"/>
                <w:sz w:val="24"/>
                <w:szCs w:val="24"/>
              </w:rPr>
              <w:t xml:space="preserve"> and </w:t>
            </w:r>
            <w:r w:rsidRPr="67ADA2A8" w:rsidR="33BB178D">
              <w:rPr>
                <w:rFonts w:ascii="Calibri" w:hAnsi="Calibri" w:eastAsia="SimSun"/>
                <w:sz w:val="24"/>
                <w:szCs w:val="24"/>
              </w:rPr>
              <w:t>communicate</w:t>
            </w:r>
            <w:r w:rsidRPr="1482F658" w:rsidR="59AAB6ED">
              <w:rPr>
                <w:rFonts w:ascii="Calibri" w:hAnsi="Calibri" w:eastAsia="SimSun"/>
                <w:sz w:val="24"/>
                <w:szCs w:val="24"/>
              </w:rPr>
              <w:t xml:space="preserve"> changes </w:t>
            </w:r>
            <w:r w:rsidRPr="12FE87EC" w:rsidR="3EF1C8F9">
              <w:rPr>
                <w:rFonts w:ascii="Calibri" w:hAnsi="Calibri" w:eastAsia="SimSun"/>
                <w:sz w:val="24"/>
                <w:szCs w:val="24"/>
              </w:rPr>
              <w:t>promptly</w:t>
            </w:r>
            <w:r w:rsidRPr="58EA99AA" w:rsidR="7966F53B">
              <w:rPr>
                <w:rFonts w:ascii="Calibri" w:hAnsi="Calibri" w:eastAsia="SimSun"/>
                <w:sz w:val="24"/>
                <w:szCs w:val="24"/>
              </w:rPr>
              <w:t xml:space="preserve"> to</w:t>
            </w:r>
            <w:r w:rsidRPr="58EA99AA" w:rsidR="59AAB6ED">
              <w:rPr>
                <w:rFonts w:ascii="Calibri" w:hAnsi="Calibri" w:eastAsia="SimSun"/>
                <w:sz w:val="24"/>
                <w:szCs w:val="24"/>
              </w:rPr>
              <w:t xml:space="preserve"> </w:t>
            </w:r>
            <w:r w:rsidRPr="12FE87EC" w:rsidR="59AAB6ED">
              <w:rPr>
                <w:rFonts w:ascii="Calibri" w:hAnsi="Calibri" w:eastAsia="SimSun"/>
                <w:sz w:val="24"/>
                <w:szCs w:val="24"/>
              </w:rPr>
              <w:t>stakeholders.</w:t>
            </w:r>
          </w:p>
          <w:p w:rsidR="18E76823" w:rsidP="00920D57" w:rsidRDefault="18E76823" w14:paraId="121031B0" w14:textId="76CE4F6D">
            <w:pPr>
              <w:pStyle w:val="ListParagraph"/>
              <w:numPr>
                <w:ilvl w:val="0"/>
                <w:numId w:val="36"/>
              </w:numPr>
              <w:spacing w:line="259" w:lineRule="auto"/>
              <w:rPr>
                <w:rFonts w:ascii="Calibri" w:hAnsi="Calibri" w:eastAsia="SimSun"/>
                <w:sz w:val="24"/>
                <w:szCs w:val="24"/>
              </w:rPr>
            </w:pPr>
            <w:r w:rsidRPr="01D21FEE">
              <w:rPr>
                <w:rFonts w:ascii="Calibri" w:hAnsi="Calibri" w:eastAsia="SimSun"/>
                <w:sz w:val="24"/>
                <w:szCs w:val="24"/>
              </w:rPr>
              <w:t xml:space="preserve">Allocate adequate </w:t>
            </w:r>
            <w:r w:rsidRPr="0F5F6EFA">
              <w:rPr>
                <w:rFonts w:ascii="Calibri" w:hAnsi="Calibri" w:eastAsia="SimSun"/>
                <w:sz w:val="24"/>
                <w:szCs w:val="24"/>
              </w:rPr>
              <w:t xml:space="preserve">resources and </w:t>
            </w:r>
            <w:r w:rsidRPr="4660FF46">
              <w:rPr>
                <w:rFonts w:ascii="Calibri" w:hAnsi="Calibri" w:eastAsia="SimSun"/>
                <w:sz w:val="24"/>
                <w:szCs w:val="24"/>
              </w:rPr>
              <w:t>establish clear roles/</w:t>
            </w:r>
            <w:r w:rsidRPr="2818D901" w:rsidR="00AC026E">
              <w:rPr>
                <w:rFonts w:ascii="Calibri" w:hAnsi="Calibri" w:eastAsia="SimSun"/>
                <w:sz w:val="24"/>
                <w:szCs w:val="24"/>
              </w:rPr>
              <w:t>responsibilities.</w:t>
            </w:r>
          </w:p>
          <w:p w:rsidRPr="00780D89" w:rsidR="00963C29" w:rsidP="00920D57" w:rsidRDefault="2A17EFB3" w14:paraId="21FDB930" w14:textId="3CC9DDC7">
            <w:pPr>
              <w:pStyle w:val="ListParagraph"/>
              <w:numPr>
                <w:ilvl w:val="0"/>
                <w:numId w:val="36"/>
              </w:numPr>
              <w:spacing w:line="259" w:lineRule="auto"/>
              <w:rPr>
                <w:rFonts w:ascii="Calibri" w:hAnsi="Calibri" w:eastAsia="SimSun" w:cs="Arial"/>
                <w:sz w:val="24"/>
                <w:szCs w:val="24"/>
              </w:rPr>
            </w:pPr>
            <w:r w:rsidRPr="31CBD5B7">
              <w:rPr>
                <w:rFonts w:ascii="Calibri" w:hAnsi="Calibri" w:eastAsia="SimSun"/>
                <w:sz w:val="24"/>
                <w:szCs w:val="24"/>
              </w:rPr>
              <w:t>Ensure that technical infrastructure and software meet project requirements and conduct testing</w:t>
            </w:r>
            <w:r w:rsidRPr="31CBD5B7" w:rsidR="4AD7B84B">
              <w:rPr>
                <w:rFonts w:ascii="Calibri" w:hAnsi="Calibri" w:eastAsia="SimSun"/>
                <w:sz w:val="24"/>
                <w:szCs w:val="24"/>
              </w:rPr>
              <w:t>/</w:t>
            </w:r>
            <w:r w:rsidRPr="31CBD5B7">
              <w:rPr>
                <w:rFonts w:ascii="Calibri" w:hAnsi="Calibri" w:eastAsia="SimSun"/>
                <w:sz w:val="24"/>
                <w:szCs w:val="24"/>
              </w:rPr>
              <w:t>troubleshooting</w:t>
            </w:r>
            <w:r w:rsidRPr="31CBD5B7" w:rsidR="1D13BB41">
              <w:rPr>
                <w:rFonts w:ascii="Calibri" w:hAnsi="Calibri" w:eastAsia="SimSun"/>
                <w:sz w:val="24"/>
                <w:szCs w:val="24"/>
              </w:rPr>
              <w:t>.</w:t>
            </w:r>
          </w:p>
          <w:p w:rsidRPr="00780D89" w:rsidR="0014200C" w:rsidP="00920D57" w:rsidRDefault="1D13BB41" w14:paraId="1EF67BDB" w14:textId="42AFBF51">
            <w:pPr>
              <w:pStyle w:val="ListParagraph"/>
              <w:numPr>
                <w:ilvl w:val="0"/>
                <w:numId w:val="36"/>
              </w:numPr>
              <w:spacing w:line="259" w:lineRule="auto"/>
              <w:rPr>
                <w:rFonts w:ascii="Calibri" w:hAnsi="Calibri" w:eastAsia="SimSun"/>
                <w:sz w:val="24"/>
                <w:szCs w:val="24"/>
              </w:rPr>
            </w:pPr>
            <w:r w:rsidRPr="31CBD5B7">
              <w:rPr>
                <w:rFonts w:ascii="Calibri" w:hAnsi="Calibri" w:eastAsia="SimSun"/>
                <w:sz w:val="24"/>
                <w:szCs w:val="24"/>
              </w:rPr>
              <w:t>Initiate search for suitable client/project advisor</w:t>
            </w:r>
            <w:r w:rsidRPr="68F4A209" w:rsidR="2491097D">
              <w:rPr>
                <w:rFonts w:ascii="Calibri" w:hAnsi="Calibri" w:eastAsia="SimSun"/>
                <w:sz w:val="24"/>
                <w:szCs w:val="24"/>
              </w:rPr>
              <w:t xml:space="preserve"> early and utilize mul</w:t>
            </w:r>
            <w:r w:rsidRPr="68F4A209">
              <w:rPr>
                <w:rFonts w:ascii="Calibri" w:hAnsi="Calibri" w:eastAsia="SimSun"/>
                <w:sz w:val="24"/>
                <w:szCs w:val="24"/>
              </w:rPr>
              <w:t xml:space="preserve">tiple channels </w:t>
            </w:r>
            <w:r w:rsidRPr="1F8C9012">
              <w:rPr>
                <w:rFonts w:ascii="Calibri" w:hAnsi="Calibri" w:eastAsia="SimSun"/>
                <w:sz w:val="24"/>
                <w:szCs w:val="24"/>
              </w:rPr>
              <w:t>for maximum chances of finding</w:t>
            </w:r>
            <w:r w:rsidRPr="4CC8B8E6">
              <w:rPr>
                <w:rFonts w:ascii="Calibri" w:hAnsi="Calibri" w:eastAsia="SimSun"/>
                <w:sz w:val="24"/>
                <w:szCs w:val="24"/>
              </w:rPr>
              <w:t xml:space="preserve"> a good match.</w:t>
            </w:r>
          </w:p>
        </w:tc>
      </w:tr>
      <w:tr w:rsidR="0014200C" w:rsidTr="13F38385" w14:paraId="60CB67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963C29" w14:paraId="4C54504A" w14:textId="3D00863A">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14200C" w:rsidP="13F38385" w:rsidRDefault="1736C912" w14:paraId="6152E88F" w14:textId="34CC49A7">
            <w:pPr>
              <w:rPr>
                <w:sz w:val="24"/>
                <w:szCs w:val="24"/>
              </w:rPr>
            </w:pPr>
            <w:r w:rsidRPr="13F38385">
              <w:rPr>
                <w:sz w:val="24"/>
                <w:szCs w:val="24"/>
              </w:rPr>
              <w:t xml:space="preserve">The budget for Development team for </w:t>
            </w:r>
            <w:r w:rsidRPr="13F38385" w:rsidR="275B6800">
              <w:rPr>
                <w:sz w:val="24"/>
                <w:szCs w:val="24"/>
              </w:rPr>
              <w:t>20</w:t>
            </w:r>
            <w:r w:rsidRPr="13F38385">
              <w:rPr>
                <w:sz w:val="24"/>
                <w:szCs w:val="24"/>
              </w:rPr>
              <w:t xml:space="preserve"> days </w:t>
            </w:r>
            <w:r w:rsidRPr="13F38385" w:rsidR="7A2651D3">
              <w:rPr>
                <w:sz w:val="24"/>
                <w:szCs w:val="24"/>
              </w:rPr>
              <w:t>is</w:t>
            </w:r>
            <w:r w:rsidRPr="13F38385">
              <w:rPr>
                <w:sz w:val="24"/>
                <w:szCs w:val="24"/>
              </w:rPr>
              <w:t>:</w:t>
            </w:r>
          </w:p>
          <w:p w:rsidRPr="00780D89" w:rsidR="0014200C" w:rsidP="13F38385" w:rsidRDefault="1736C912" w14:paraId="5E8560DF" w14:textId="700B0FF4">
            <w:pPr>
              <w:rPr>
                <w:sz w:val="24"/>
                <w:szCs w:val="24"/>
              </w:rPr>
            </w:pPr>
            <w:r w:rsidRPr="13F38385">
              <w:rPr>
                <w:sz w:val="24"/>
                <w:szCs w:val="24"/>
              </w:rPr>
              <w:t xml:space="preserve">Manpower: </w:t>
            </w:r>
            <w:r w:rsidRPr="13F38385" w:rsidR="70B07CB7">
              <w:rPr>
                <w:sz w:val="24"/>
                <w:szCs w:val="24"/>
              </w:rPr>
              <w:t xml:space="preserve">- </w:t>
            </w:r>
          </w:p>
          <w:p w:rsidRPr="00780D89" w:rsidR="0014200C" w:rsidP="13F38385" w:rsidRDefault="1736C912" w14:paraId="7E85EAF4" w14:textId="3C78CEE5">
            <w:pPr>
              <w:rPr>
                <w:sz w:val="24"/>
                <w:szCs w:val="24"/>
              </w:rPr>
            </w:pPr>
            <w:r w:rsidRPr="13F38385">
              <w:rPr>
                <w:sz w:val="24"/>
                <w:szCs w:val="24"/>
              </w:rPr>
              <w:t>Allowances: ₱</w:t>
            </w:r>
            <w:r w:rsidRPr="13F38385" w:rsidR="0231CD98">
              <w:rPr>
                <w:sz w:val="24"/>
                <w:szCs w:val="24"/>
              </w:rPr>
              <w:t>20,000</w:t>
            </w:r>
            <w:r w:rsidR="34F43D55">
              <w:br/>
            </w:r>
            <w:r w:rsidRPr="13F38385">
              <w:rPr>
                <w:sz w:val="24"/>
                <w:szCs w:val="24"/>
              </w:rPr>
              <w:t>Total: ₱</w:t>
            </w:r>
            <w:r w:rsidRPr="13F38385" w:rsidR="1C9F59D7">
              <w:rPr>
                <w:sz w:val="24"/>
                <w:szCs w:val="24"/>
              </w:rPr>
              <w:t>20,000</w:t>
            </w:r>
          </w:p>
          <w:p w:rsidRPr="00780D89" w:rsidR="0014200C" w:rsidP="13F38385" w:rsidRDefault="0014200C" w14:paraId="5999151A" w14:textId="3883CD0C">
            <w:pPr>
              <w:rPr>
                <w:sz w:val="24"/>
                <w:szCs w:val="24"/>
              </w:rPr>
            </w:pPr>
          </w:p>
        </w:tc>
      </w:tr>
      <w:tr w:rsidR="0014200C" w:rsidTr="13F38385" w14:paraId="0FEE92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4200C" w:rsidRDefault="0014200C" w14:paraId="644AFE5D" w14:textId="674BEF03">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14200C" w:rsidRDefault="0014200C" w14:paraId="2C0D291A" w14:textId="77777777">
            <w:pPr>
              <w:rPr>
                <w:rFonts w:cstheme="minorHAnsi"/>
                <w:sz w:val="24"/>
                <w:szCs w:val="24"/>
              </w:rPr>
            </w:pPr>
          </w:p>
        </w:tc>
      </w:tr>
    </w:tbl>
    <w:p w:rsidRPr="00780D89" w:rsidR="0014200C" w:rsidP="0014200C" w:rsidRDefault="0014200C" w14:paraId="5545092D" w14:textId="028CD762">
      <w:pPr>
        <w:ind w:left="720"/>
        <w:rPr>
          <w:rFonts w:cstheme="minorHAnsi"/>
          <w:sz w:val="24"/>
          <w:szCs w:val="24"/>
        </w:rPr>
      </w:pPr>
    </w:p>
    <w:p w:rsidRPr="00780D89" w:rsidR="0014200C" w:rsidP="008F0015" w:rsidRDefault="0014200C" w14:paraId="6D20132F" w14:textId="35D258F1">
      <w:pPr>
        <w:rPr>
          <w:rFonts w:cstheme="minorHAnsi"/>
          <w:sz w:val="24"/>
          <w:szCs w:val="24"/>
        </w:rPr>
      </w:pPr>
      <w:r w:rsidRPr="00780D89">
        <w:rPr>
          <w:rFonts w:cstheme="minorHAnsi"/>
          <w:sz w:val="24"/>
          <w:szCs w:val="24"/>
        </w:rPr>
        <w:br w:type="page"/>
      </w:r>
    </w:p>
    <w:p w:rsidRPr="00780D89" w:rsidR="003850B3" w:rsidP="00920D57" w:rsidRDefault="003850B3" w14:paraId="6032976E" w14:textId="77777777">
      <w:pPr>
        <w:pStyle w:val="Heading1"/>
        <w:numPr>
          <w:ilvl w:val="2"/>
          <w:numId w:val="13"/>
        </w:numPr>
        <w:spacing w:line="240" w:lineRule="auto"/>
        <w:rPr>
          <w:rFonts w:cstheme="minorHAnsi"/>
          <w:sz w:val="24"/>
          <w:szCs w:val="24"/>
        </w:rPr>
      </w:pPr>
      <w:bookmarkStart w:name="_Int_2L2boUcc" w:id="3"/>
      <w:bookmarkStart w:name="_Toc133229983" w:id="4"/>
      <w:r w:rsidRPr="00780D89">
        <w:rPr>
          <w:rFonts w:cstheme="minorHAnsi"/>
          <w:sz w:val="24"/>
          <w:szCs w:val="24"/>
        </w:rPr>
        <w:t>Sprint</w:t>
      </w:r>
      <w:bookmarkEnd w:id="3"/>
      <w:r w:rsidRPr="00780D89">
        <w:rPr>
          <w:rFonts w:cstheme="minorHAnsi"/>
          <w:sz w:val="24"/>
          <w:szCs w:val="24"/>
        </w:rPr>
        <w:t xml:space="preserve"> I Works</w:t>
      </w:r>
      <w:bookmarkEnd w:id="4"/>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13F38385" w14:paraId="4244591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7A45AE" w14:textId="24FB3A30">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CF4A8C9" w14:paraId="00CFE301" w14:textId="50796833">
            <w:pPr>
              <w:rPr>
                <w:rStyle w:val="fontstyle21"/>
                <w:rFonts w:asciiTheme="minorHAnsi" w:hAnsiTheme="minorHAnsi" w:cstheme="minorBidi"/>
                <w:lang w:bidi="ar"/>
              </w:rPr>
            </w:pPr>
            <w:r w:rsidRPr="0422DC14">
              <w:rPr>
                <w:rStyle w:val="fontstyle21"/>
                <w:rFonts w:asciiTheme="minorHAnsi" w:hAnsiTheme="minorHAnsi" w:cstheme="minorBidi"/>
                <w:lang w:bidi="ar"/>
              </w:rPr>
              <w:t>1.1</w:t>
            </w:r>
            <w:r w:rsidRPr="0422DC14" w:rsidR="0001238F">
              <w:rPr>
                <w:rStyle w:val="fontstyle21"/>
                <w:rFonts w:asciiTheme="minorHAnsi" w:hAnsiTheme="minorHAnsi" w:cstheme="minorBidi"/>
                <w:lang w:bidi="ar"/>
              </w:rPr>
              <w:t>.2</w:t>
            </w:r>
          </w:p>
        </w:tc>
      </w:tr>
      <w:tr w:rsidR="0001238F" w:rsidTr="13F38385" w14:paraId="22620A5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31A4B8D" w14:textId="5EDAD96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A01AA42" w14:paraId="32D14C1F" w14:textId="59F2E933">
            <w:pPr>
              <w:rPr>
                <w:sz w:val="24"/>
                <w:szCs w:val="24"/>
              </w:rPr>
            </w:pPr>
            <w:bookmarkStart w:name="_Int_eleQ7HR8" w:id="5"/>
            <w:r w:rsidRPr="273F4522">
              <w:rPr>
                <w:sz w:val="24"/>
                <w:szCs w:val="24"/>
              </w:rPr>
              <w:t>Sprint</w:t>
            </w:r>
            <w:bookmarkEnd w:id="5"/>
            <w:r w:rsidRPr="273F4522">
              <w:rPr>
                <w:sz w:val="24"/>
                <w:szCs w:val="24"/>
              </w:rPr>
              <w:t xml:space="preserve"> I Works</w:t>
            </w:r>
          </w:p>
        </w:tc>
      </w:tr>
      <w:tr w:rsidR="0001238F" w:rsidTr="13F38385" w14:paraId="52EBE5B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632A317" w14:textId="2D58FF8A">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FA75EC7" w14:textId="7BB39BFF">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13F38385" w14:paraId="57C6AB2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ED77245" w14:textId="71C442F1">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A479908" w14:textId="39161BD5">
            <w:pPr>
              <w:rPr>
                <w:rFonts w:cstheme="minorHAnsi"/>
                <w:sz w:val="24"/>
                <w:szCs w:val="24"/>
              </w:rPr>
            </w:pPr>
            <w:r w:rsidRPr="00780D89">
              <w:rPr>
                <w:rFonts w:cstheme="minorHAnsi"/>
                <w:sz w:val="24"/>
                <w:szCs w:val="24"/>
              </w:rPr>
              <w:t>D7 Auto Service Center</w:t>
            </w:r>
          </w:p>
        </w:tc>
      </w:tr>
      <w:tr w:rsidR="0001238F" w:rsidTr="13F38385" w14:paraId="4B3F4CD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BA21DC3" w14:textId="6973936B">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0001238F" w14:paraId="0D65DB0A"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01238F" w:rsidP="0001238F" w:rsidRDefault="0001238F" w14:paraId="1790C03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01238F" w:rsidP="0001238F" w:rsidRDefault="0001238F" w14:paraId="272BA11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01238F" w:rsidP="0001238F" w:rsidRDefault="0001238F" w14:paraId="480036B3" w14:textId="4FCF499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0001238F" w:rsidTr="13F38385" w14:paraId="33A1473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5672B4F5" w14:textId="67670355">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963C29" w:rsidP="31E8FA23" w:rsidRDefault="69F8031E" w14:paraId="039AFBA0" w14:textId="7B4A02D4">
            <w:pPr>
              <w:rPr>
                <w:sz w:val="24"/>
                <w:szCs w:val="24"/>
              </w:rPr>
            </w:pPr>
            <w:r w:rsidRPr="0254EA8F">
              <w:rPr>
                <w:sz w:val="24"/>
                <w:szCs w:val="24"/>
              </w:rPr>
              <w:t>The team started creating the Sprint I Works to complete the requirement for the midterms</w:t>
            </w:r>
            <w:r w:rsidRPr="0254EA8F" w:rsidR="617DC757">
              <w:rPr>
                <w:sz w:val="24"/>
                <w:szCs w:val="24"/>
              </w:rPr>
              <w:t>.</w:t>
            </w:r>
          </w:p>
          <w:p w:rsidRPr="00780D89" w:rsidR="00963C29" w:rsidP="4B0C066E" w:rsidRDefault="47F719D0" w14:paraId="76B8F0EE" w14:textId="7E1F6C55">
            <w:pPr>
              <w:rPr>
                <w:sz w:val="24"/>
                <w:szCs w:val="24"/>
              </w:rPr>
            </w:pPr>
            <w:r w:rsidRPr="31E8FA23">
              <w:rPr>
                <w:sz w:val="24"/>
                <w:szCs w:val="24"/>
              </w:rPr>
              <w:t xml:space="preserve">The Sprint I Works </w:t>
            </w:r>
            <w:r w:rsidRPr="4B0C066E">
              <w:rPr>
                <w:sz w:val="24"/>
                <w:szCs w:val="24"/>
              </w:rPr>
              <w:t>consists of:</w:t>
            </w:r>
          </w:p>
          <w:p w:rsidRPr="00780D89" w:rsidR="00963C29" w:rsidP="00920D57" w:rsidRDefault="47F719D0" w14:paraId="1932954B" w14:textId="5224B7F4">
            <w:pPr>
              <w:pStyle w:val="ListParagraph"/>
              <w:numPr>
                <w:ilvl w:val="0"/>
                <w:numId w:val="37"/>
              </w:numPr>
              <w:rPr>
                <w:rFonts w:ascii="Calibri" w:hAnsi="Calibri" w:eastAsia="SimSun" w:cs="Arial"/>
                <w:sz w:val="24"/>
                <w:szCs w:val="24"/>
              </w:rPr>
            </w:pPr>
            <w:r w:rsidRPr="2B88C867">
              <w:rPr>
                <w:sz w:val="24"/>
                <w:szCs w:val="24"/>
              </w:rPr>
              <w:t xml:space="preserve"> Midterm Paper</w:t>
            </w:r>
          </w:p>
          <w:p w:rsidRPr="00780D89" w:rsidR="00963C29" w:rsidP="00920D57" w:rsidRDefault="47F719D0" w14:paraId="5A33F8D2" w14:textId="45139186">
            <w:pPr>
              <w:pStyle w:val="ListParagraph"/>
              <w:numPr>
                <w:ilvl w:val="0"/>
                <w:numId w:val="37"/>
              </w:numPr>
              <w:rPr>
                <w:rFonts w:ascii="Calibri" w:hAnsi="Calibri" w:eastAsia="SimSun" w:cs="Arial"/>
                <w:sz w:val="24"/>
                <w:szCs w:val="24"/>
              </w:rPr>
            </w:pPr>
            <w:r w:rsidRPr="335D8E7E">
              <w:rPr>
                <w:rFonts w:ascii="Calibri" w:hAnsi="Calibri" w:eastAsia="SimSun"/>
                <w:sz w:val="24"/>
                <w:szCs w:val="24"/>
              </w:rPr>
              <w:t xml:space="preserve">PowerPoint </w:t>
            </w:r>
            <w:r w:rsidRPr="2EA216C8">
              <w:rPr>
                <w:rFonts w:ascii="Calibri" w:hAnsi="Calibri" w:eastAsia="SimSun"/>
                <w:sz w:val="24"/>
                <w:szCs w:val="24"/>
              </w:rPr>
              <w:t>Presentation</w:t>
            </w:r>
          </w:p>
          <w:p w:rsidRPr="00780D89" w:rsidR="00963C29" w:rsidP="00920D57" w:rsidRDefault="47F719D0" w14:paraId="72B1FB06" w14:textId="6B074A50">
            <w:pPr>
              <w:pStyle w:val="ListParagraph"/>
              <w:numPr>
                <w:ilvl w:val="0"/>
                <w:numId w:val="37"/>
              </w:numPr>
              <w:rPr>
                <w:rFonts w:ascii="Calibri" w:hAnsi="Calibri" w:eastAsia="SimSun" w:cs="Arial"/>
                <w:sz w:val="24"/>
                <w:szCs w:val="24"/>
              </w:rPr>
            </w:pPr>
            <w:r w:rsidRPr="2EA216C8">
              <w:rPr>
                <w:rFonts w:ascii="Calibri" w:hAnsi="Calibri" w:eastAsia="SimSun"/>
                <w:sz w:val="24"/>
                <w:szCs w:val="24"/>
              </w:rPr>
              <w:t>Pitch Video</w:t>
            </w:r>
          </w:p>
          <w:p w:rsidRPr="00780D89" w:rsidR="00963C29" w:rsidP="00920D57" w:rsidRDefault="47F719D0" w14:paraId="65AC872C" w14:textId="0B1843E5">
            <w:pPr>
              <w:pStyle w:val="ListParagraph"/>
              <w:numPr>
                <w:ilvl w:val="0"/>
                <w:numId w:val="37"/>
              </w:numPr>
              <w:rPr>
                <w:rFonts w:ascii="Calibri" w:hAnsi="Calibri" w:eastAsia="SimSun" w:cs="Arial"/>
                <w:sz w:val="24"/>
                <w:szCs w:val="24"/>
              </w:rPr>
            </w:pPr>
            <w:r w:rsidRPr="3E695DDF">
              <w:rPr>
                <w:rFonts w:ascii="Calibri" w:hAnsi="Calibri" w:eastAsia="SimSun"/>
                <w:sz w:val="24"/>
                <w:szCs w:val="24"/>
              </w:rPr>
              <w:t>Paper Prototype</w:t>
            </w:r>
          </w:p>
          <w:p w:rsidRPr="009E236F" w:rsidR="0001238F" w:rsidP="00920D57" w:rsidRDefault="47F719D0" w14:paraId="0994FC57" w14:textId="3053183D">
            <w:pPr>
              <w:pStyle w:val="ListParagraph"/>
              <w:numPr>
                <w:ilvl w:val="0"/>
                <w:numId w:val="37"/>
              </w:numPr>
              <w:rPr>
                <w:rFonts w:ascii="Calibri" w:hAnsi="Calibri" w:eastAsia="SimSun" w:cs="Arial"/>
                <w:sz w:val="24"/>
                <w:szCs w:val="24"/>
              </w:rPr>
            </w:pPr>
            <w:r w:rsidRPr="05101A9F">
              <w:rPr>
                <w:rFonts w:ascii="Calibri" w:hAnsi="Calibri" w:eastAsia="SimSun"/>
                <w:sz w:val="24"/>
                <w:szCs w:val="24"/>
              </w:rPr>
              <w:t xml:space="preserve">Comments </w:t>
            </w:r>
            <w:r w:rsidRPr="15AD36EF">
              <w:rPr>
                <w:rFonts w:ascii="Calibri" w:hAnsi="Calibri" w:eastAsia="SimSun"/>
                <w:sz w:val="24"/>
                <w:szCs w:val="24"/>
              </w:rPr>
              <w:t>Matrix</w:t>
            </w:r>
          </w:p>
        </w:tc>
      </w:tr>
      <w:tr w:rsidR="0001238F" w:rsidTr="13F38385" w14:paraId="3F473B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4D359F89" w14:textId="3A31F91F">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50D68199" w14:paraId="1D361819" w14:textId="21FC7D98">
            <w:pPr>
              <w:rPr>
                <w:sz w:val="24"/>
                <w:szCs w:val="24"/>
              </w:rPr>
            </w:pPr>
            <w:r w:rsidRPr="40F3C72F">
              <w:rPr>
                <w:sz w:val="24"/>
                <w:szCs w:val="24"/>
              </w:rPr>
              <w:t xml:space="preserve">The work package is done when all the Sprint I </w:t>
            </w:r>
            <w:r w:rsidRPr="6AF8E6B9">
              <w:rPr>
                <w:sz w:val="24"/>
                <w:szCs w:val="24"/>
              </w:rPr>
              <w:t xml:space="preserve">Works are </w:t>
            </w:r>
            <w:r w:rsidRPr="52466D1E">
              <w:rPr>
                <w:sz w:val="24"/>
                <w:szCs w:val="24"/>
              </w:rPr>
              <w:t>done.</w:t>
            </w:r>
          </w:p>
        </w:tc>
      </w:tr>
      <w:tr w:rsidR="0001238F" w:rsidTr="13F38385" w14:paraId="6EB0C40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AA180CA" w14:textId="62860716">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963C29" w:rsidP="00920D57" w:rsidRDefault="3AC0C0C3" w14:paraId="2BF1DE43" w14:textId="2C8480EB">
            <w:pPr>
              <w:pStyle w:val="ListParagraph"/>
              <w:numPr>
                <w:ilvl w:val="0"/>
                <w:numId w:val="18"/>
              </w:numPr>
              <w:rPr>
                <w:rFonts w:ascii="Calibri" w:hAnsi="Calibri" w:eastAsia="SimSun"/>
                <w:sz w:val="24"/>
                <w:szCs w:val="24"/>
              </w:rPr>
            </w:pPr>
            <w:r w:rsidRPr="0254EA8F">
              <w:rPr>
                <w:rFonts w:ascii="Calibri" w:hAnsi="Calibri" w:eastAsia="SimSun"/>
                <w:sz w:val="24"/>
                <w:szCs w:val="24"/>
              </w:rPr>
              <w:t>The team members have the necessary skills and knowledge to complete the Sprint I Works.</w:t>
            </w:r>
          </w:p>
          <w:p w:rsidRPr="00780D89" w:rsidR="00963C29" w:rsidP="00920D57" w:rsidRDefault="3AC0C0C3" w14:paraId="614C13A5" w14:textId="1207D53C">
            <w:pPr>
              <w:pStyle w:val="ListParagraph"/>
              <w:numPr>
                <w:ilvl w:val="0"/>
                <w:numId w:val="18"/>
              </w:numPr>
              <w:rPr>
                <w:rFonts w:ascii="Calibri" w:hAnsi="Calibri" w:eastAsia="SimSun"/>
                <w:sz w:val="24"/>
                <w:szCs w:val="24"/>
              </w:rPr>
            </w:pPr>
            <w:r w:rsidRPr="0254EA8F">
              <w:rPr>
                <w:rFonts w:ascii="Calibri" w:hAnsi="Calibri" w:eastAsia="SimSun"/>
                <w:sz w:val="24"/>
                <w:szCs w:val="24"/>
              </w:rPr>
              <w:t xml:space="preserve">The team has access to required tools and </w:t>
            </w:r>
            <w:r w:rsidRPr="0254EA8F" w:rsidR="00476524">
              <w:rPr>
                <w:rFonts w:ascii="Calibri" w:hAnsi="Calibri" w:eastAsia="SimSun"/>
                <w:sz w:val="24"/>
                <w:szCs w:val="24"/>
              </w:rPr>
              <w:t>resources.</w:t>
            </w:r>
          </w:p>
          <w:p w:rsidRPr="00780D89" w:rsidR="00963C29" w:rsidP="00920D57" w:rsidRDefault="64902BAF" w14:paraId="67DC20B5" w14:textId="629F3DC2">
            <w:pPr>
              <w:pStyle w:val="ListParagraph"/>
              <w:numPr>
                <w:ilvl w:val="0"/>
                <w:numId w:val="18"/>
              </w:numPr>
              <w:rPr>
                <w:rFonts w:ascii="Calibri" w:hAnsi="Calibri" w:eastAsia="SimSun"/>
                <w:sz w:val="24"/>
                <w:szCs w:val="24"/>
              </w:rPr>
            </w:pPr>
            <w:r w:rsidRPr="0EE8B52C">
              <w:rPr>
                <w:rFonts w:ascii="Calibri" w:hAnsi="Calibri" w:eastAsia="SimSun"/>
                <w:sz w:val="24"/>
                <w:szCs w:val="24"/>
              </w:rPr>
              <w:t xml:space="preserve">Clear communication channels are </w:t>
            </w:r>
            <w:r w:rsidRPr="0EE8B52C" w:rsidR="00476524">
              <w:rPr>
                <w:rFonts w:ascii="Calibri" w:hAnsi="Calibri" w:eastAsia="SimSun"/>
                <w:sz w:val="24"/>
                <w:szCs w:val="24"/>
              </w:rPr>
              <w:t>established.</w:t>
            </w:r>
          </w:p>
          <w:p w:rsidRPr="00780D89" w:rsidR="0001238F" w:rsidP="00920D57" w:rsidRDefault="3E9F9352" w14:paraId="70D6776F" w14:textId="01FC687A">
            <w:pPr>
              <w:pStyle w:val="ListParagraph"/>
              <w:numPr>
                <w:ilvl w:val="0"/>
                <w:numId w:val="18"/>
              </w:numPr>
              <w:rPr>
                <w:rFonts w:ascii="Calibri" w:hAnsi="Calibri" w:eastAsia="SimSun" w:cs="Arial"/>
                <w:sz w:val="24"/>
                <w:szCs w:val="24"/>
              </w:rPr>
            </w:pPr>
            <w:r w:rsidRPr="0EE8B52C">
              <w:rPr>
                <w:rFonts w:ascii="Calibri" w:hAnsi="Calibri" w:eastAsia="SimSun" w:cs="Arial"/>
                <w:sz w:val="24"/>
                <w:szCs w:val="24"/>
              </w:rPr>
              <w:t>Project plan has been reviewed and approved, and any potential issues have been addressed</w:t>
            </w:r>
            <w:r w:rsidR="00601226">
              <w:rPr>
                <w:rFonts w:ascii="Calibri" w:hAnsi="Calibri" w:eastAsia="SimSun" w:cs="Arial"/>
                <w:sz w:val="24"/>
                <w:szCs w:val="24"/>
              </w:rPr>
              <w:t>.</w:t>
            </w:r>
          </w:p>
        </w:tc>
      </w:tr>
      <w:tr w:rsidR="0001238F" w:rsidTr="13F38385" w14:paraId="682F2B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77663FD" w14:textId="5FDFCB2A">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63C29" w:rsidP="00920D57" w:rsidRDefault="69D89E40" w14:paraId="668BA463" w14:textId="305BB300">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Technical issues ari</w:t>
            </w:r>
            <w:r w:rsidRPr="0EE8B52C" w:rsidR="133A4FF0">
              <w:rPr>
                <w:rFonts w:ascii="Calibri" w:hAnsi="Calibri" w:eastAsia="SimSun" w:cs="Arial"/>
                <w:sz w:val="24"/>
                <w:szCs w:val="24"/>
              </w:rPr>
              <w:t>se.</w:t>
            </w:r>
          </w:p>
          <w:p w:rsidRPr="00780D89" w:rsidR="0001238F" w:rsidP="00920D57" w:rsidRDefault="133A4FF0" w14:paraId="23E6CC0F" w14:textId="62084839">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 xml:space="preserve">Insufficient time to complete all tasks by deadline </w:t>
            </w:r>
          </w:p>
        </w:tc>
      </w:tr>
      <w:tr w:rsidR="0001238F" w:rsidTr="13F38385" w14:paraId="0DE518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1B14031" w14:textId="41F22CE3">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963C29" w:rsidP="00920D57" w:rsidRDefault="138E4787" w14:paraId="7E4EA3E6" w14:textId="553FBD1D">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Conduct thorough testing/troubleshooting. Have backup plans in case of technical issues.</w:t>
            </w:r>
          </w:p>
          <w:p w:rsidRPr="00780D89" w:rsidR="0001238F" w:rsidP="00920D57" w:rsidRDefault="557CA161" w14:paraId="77F85BC2" w14:textId="0F5FF058">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Establish clear priorities for each task and allocate resources accordingly.</w:t>
            </w:r>
          </w:p>
        </w:tc>
      </w:tr>
      <w:tr w:rsidR="0001238F" w:rsidTr="13F38385" w14:paraId="3B793DA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28D712B8" w14:textId="534C8FAF">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03B85D87" w14:paraId="5853A301" w14:textId="72341A32">
            <w:pPr>
              <w:rPr>
                <w:sz w:val="24"/>
                <w:szCs w:val="24"/>
              </w:rPr>
            </w:pPr>
            <w:r w:rsidRPr="13F38385">
              <w:rPr>
                <w:sz w:val="24"/>
                <w:szCs w:val="24"/>
              </w:rPr>
              <w:t>The budget for Development team for 9 days is:</w:t>
            </w:r>
          </w:p>
          <w:p w:rsidRPr="00780D89" w:rsidR="0001238F" w:rsidP="13F38385" w:rsidRDefault="03B85D87" w14:paraId="2455D13E" w14:textId="78ECB76D">
            <w:pPr>
              <w:rPr>
                <w:sz w:val="24"/>
                <w:szCs w:val="24"/>
              </w:rPr>
            </w:pPr>
            <w:r w:rsidRPr="13F38385">
              <w:rPr>
                <w:sz w:val="24"/>
                <w:szCs w:val="24"/>
              </w:rPr>
              <w:t>Manpower: ₱63,990</w:t>
            </w:r>
          </w:p>
          <w:p w:rsidRPr="00780D89" w:rsidR="0001238F" w:rsidP="13F38385" w:rsidRDefault="03B85D87" w14:paraId="261CEE84" w14:textId="18E16C03">
            <w:pPr>
              <w:rPr>
                <w:sz w:val="24"/>
                <w:szCs w:val="24"/>
              </w:rPr>
            </w:pPr>
            <w:r w:rsidRPr="13F38385">
              <w:rPr>
                <w:sz w:val="24"/>
                <w:szCs w:val="24"/>
              </w:rPr>
              <w:t>Allowances: ₱9,000</w:t>
            </w:r>
            <w:r w:rsidR="1D675664">
              <w:br/>
            </w:r>
            <w:r w:rsidRPr="13F38385">
              <w:rPr>
                <w:sz w:val="24"/>
                <w:szCs w:val="24"/>
              </w:rPr>
              <w:t>Total: ₱72,990</w:t>
            </w:r>
          </w:p>
          <w:p w:rsidRPr="00780D89" w:rsidR="0001238F" w:rsidP="13F38385" w:rsidRDefault="0001238F" w14:paraId="5DF5D856" w14:textId="594A8026">
            <w:pPr>
              <w:rPr>
                <w:sz w:val="24"/>
                <w:szCs w:val="24"/>
              </w:rPr>
            </w:pPr>
          </w:p>
        </w:tc>
      </w:tr>
      <w:tr w:rsidR="0001238F" w:rsidTr="13F38385" w14:paraId="0B63FFE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335E2E6" w14:textId="62AD7ABC">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RDefault="0001238F" w14:paraId="654E6420" w14:textId="77777777">
            <w:pPr>
              <w:rPr>
                <w:rFonts w:cstheme="minorHAnsi"/>
                <w:sz w:val="24"/>
                <w:szCs w:val="24"/>
              </w:rPr>
            </w:pPr>
          </w:p>
        </w:tc>
      </w:tr>
    </w:tbl>
    <w:p w:rsidRPr="00780D89" w:rsidR="0001238F" w:rsidP="0001238F" w:rsidRDefault="0001238F" w14:paraId="627EA484" w14:textId="027E6D0F">
      <w:pPr>
        <w:ind w:left="720"/>
        <w:rPr>
          <w:rFonts w:cstheme="minorHAnsi"/>
          <w:sz w:val="24"/>
          <w:szCs w:val="24"/>
        </w:rPr>
      </w:pPr>
    </w:p>
    <w:p w:rsidRPr="00780D89" w:rsidR="0001238F" w:rsidRDefault="0001238F" w14:paraId="472A9152" w14:textId="77777777">
      <w:pPr>
        <w:rPr>
          <w:rFonts w:cstheme="minorHAnsi"/>
          <w:sz w:val="24"/>
          <w:szCs w:val="24"/>
        </w:rPr>
      </w:pPr>
      <w:r w:rsidRPr="00780D89">
        <w:rPr>
          <w:rFonts w:cstheme="minorHAnsi"/>
          <w:sz w:val="24"/>
          <w:szCs w:val="24"/>
        </w:rPr>
        <w:br w:type="page"/>
      </w:r>
    </w:p>
    <w:p w:rsidRPr="00780D89" w:rsidR="0001238F" w:rsidP="0001238F" w:rsidRDefault="0001238F" w14:paraId="7D9CC6AA" w14:textId="77777777">
      <w:pPr>
        <w:ind w:left="720"/>
        <w:rPr>
          <w:rFonts w:cstheme="minorHAnsi"/>
          <w:sz w:val="24"/>
          <w:szCs w:val="24"/>
        </w:rPr>
      </w:pPr>
    </w:p>
    <w:p w:rsidRPr="00780D89" w:rsidR="003850B3" w:rsidP="00920D57" w:rsidRDefault="003850B3" w14:paraId="0FE84B67" w14:textId="77777777">
      <w:pPr>
        <w:pStyle w:val="Heading1"/>
        <w:numPr>
          <w:ilvl w:val="2"/>
          <w:numId w:val="13"/>
        </w:numPr>
        <w:spacing w:line="240" w:lineRule="auto"/>
        <w:rPr>
          <w:rFonts w:cstheme="minorHAnsi"/>
          <w:sz w:val="24"/>
          <w:szCs w:val="24"/>
        </w:rPr>
      </w:pPr>
      <w:bookmarkStart w:name="_Toc133229984" w:id="6"/>
      <w:r w:rsidRPr="00780D89">
        <w:rPr>
          <w:rFonts w:cstheme="minorHAnsi"/>
          <w:sz w:val="24"/>
          <w:szCs w:val="24"/>
        </w:rPr>
        <w:t>Sprint I Presentation</w:t>
      </w:r>
      <w:bookmarkEnd w:id="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13F38385" w14:paraId="17DE8AE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8932620" w14:textId="438C80BA">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550815B" w14:paraId="202A7531" w14:textId="5445E7E7">
            <w:pPr>
              <w:rPr>
                <w:rStyle w:val="fontstyle21"/>
                <w:rFonts w:asciiTheme="minorHAnsi" w:hAnsiTheme="minorHAnsi" w:cstheme="minorBidi"/>
                <w:lang w:bidi="ar"/>
              </w:rPr>
            </w:pPr>
            <w:r w:rsidRPr="0422DC14">
              <w:rPr>
                <w:rStyle w:val="fontstyle21"/>
                <w:rFonts w:asciiTheme="minorHAnsi" w:hAnsiTheme="minorHAnsi" w:cstheme="minorBidi"/>
                <w:lang w:bidi="ar"/>
              </w:rPr>
              <w:t>1.1.3</w:t>
            </w:r>
          </w:p>
        </w:tc>
      </w:tr>
      <w:tr w:rsidR="0001238F" w:rsidTr="13F38385" w14:paraId="6244CD5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8493CB" w14:textId="37160A33">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4A033A92" w14:paraId="2C26A997" w14:textId="75E435DC">
            <w:pPr>
              <w:rPr>
                <w:sz w:val="24"/>
                <w:szCs w:val="24"/>
              </w:rPr>
            </w:pPr>
            <w:r w:rsidRPr="0EE8B52C">
              <w:rPr>
                <w:sz w:val="24"/>
                <w:szCs w:val="24"/>
              </w:rPr>
              <w:t>Sprint I Presentation</w:t>
            </w:r>
          </w:p>
        </w:tc>
      </w:tr>
      <w:tr w:rsidR="0001238F" w:rsidTr="13F38385" w14:paraId="1FF5E86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4864106" w14:textId="7735B039">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D79426C" w14:textId="306AF042">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13F38385" w14:paraId="7EEB9A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7E16F9D" w14:textId="5755F71C">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E83BCB7" w14:textId="4AEEEF1D">
            <w:pPr>
              <w:rPr>
                <w:rFonts w:cstheme="minorHAnsi"/>
                <w:sz w:val="24"/>
                <w:szCs w:val="24"/>
              </w:rPr>
            </w:pPr>
            <w:r w:rsidRPr="00780D89">
              <w:rPr>
                <w:rFonts w:cstheme="minorHAnsi"/>
                <w:sz w:val="24"/>
                <w:szCs w:val="24"/>
              </w:rPr>
              <w:t>D7 Auto Service Center</w:t>
            </w:r>
          </w:p>
        </w:tc>
      </w:tr>
      <w:tr w:rsidR="0001238F" w:rsidTr="13F38385" w14:paraId="0C3F29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9DF6D9" w14:textId="0D6B07AD">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0001238F" w14:paraId="7B14B550"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01238F" w:rsidP="0001238F" w:rsidRDefault="0001238F" w14:paraId="647CA84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01238F" w:rsidP="0001238F" w:rsidRDefault="0001238F" w14:paraId="1D51CE6B"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01238F" w:rsidP="0001238F" w:rsidRDefault="0001238F" w14:paraId="2ABC135A" w14:textId="6668B20A">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0001238F" w:rsidTr="13F38385" w14:paraId="24EAE0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6E20655B" w14:textId="15BB2182">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963C29" w:rsidP="0EE8B52C" w:rsidRDefault="07A074D6" w14:paraId="32240B95" w14:textId="0FF90D22">
            <w:pPr>
              <w:rPr>
                <w:sz w:val="24"/>
                <w:szCs w:val="24"/>
              </w:rPr>
            </w:pPr>
            <w:r w:rsidRPr="0EE8B52C">
              <w:rPr>
                <w:sz w:val="24"/>
                <w:szCs w:val="24"/>
              </w:rPr>
              <w:t xml:space="preserve"> The team started creating the Sprint I </w:t>
            </w:r>
            <w:r w:rsidRPr="0EE8B52C" w:rsidR="09320775">
              <w:rPr>
                <w:sz w:val="24"/>
                <w:szCs w:val="24"/>
              </w:rPr>
              <w:t>Presentation to</w:t>
            </w:r>
            <w:r w:rsidRPr="0EE8B52C">
              <w:rPr>
                <w:sz w:val="24"/>
                <w:szCs w:val="24"/>
              </w:rPr>
              <w:t xml:space="preserve"> complete the requirement for the midterms</w:t>
            </w:r>
            <w:r w:rsidRPr="0EE8B52C" w:rsidR="3BC162F5">
              <w:rPr>
                <w:sz w:val="24"/>
                <w:szCs w:val="24"/>
              </w:rPr>
              <w:t>.</w:t>
            </w:r>
          </w:p>
          <w:p w:rsidRPr="00780D89" w:rsidR="00963C29" w:rsidP="0EE8B52C" w:rsidRDefault="3BC162F5" w14:paraId="4B91C5A2" w14:textId="536F286B">
            <w:pPr>
              <w:rPr>
                <w:sz w:val="24"/>
                <w:szCs w:val="24"/>
              </w:rPr>
            </w:pPr>
            <w:r w:rsidRPr="0EE8B52C">
              <w:rPr>
                <w:sz w:val="24"/>
                <w:szCs w:val="24"/>
              </w:rPr>
              <w:t>The Sprint I Presentation consists of:</w:t>
            </w:r>
          </w:p>
          <w:p w:rsidRPr="00780D89" w:rsidR="00963C29" w:rsidP="00920D57" w:rsidRDefault="3BC162F5" w14:paraId="0B125481" w14:textId="0D4D052E">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1 – Introduction</w:t>
            </w:r>
          </w:p>
          <w:p w:rsidRPr="00780D89" w:rsidR="00963C29" w:rsidP="00920D57" w:rsidRDefault="3BC162F5" w14:paraId="4203A5AE" w14:textId="62ECEC58">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2 – Review of Related Literatures &amp; Review of Related Systems</w:t>
            </w:r>
          </w:p>
          <w:p w:rsidRPr="00780D89" w:rsidR="0001238F" w:rsidP="00920D57" w:rsidRDefault="3BC162F5" w14:paraId="6BDD53F5" w14:textId="502359B0">
            <w:pPr>
              <w:pStyle w:val="ListParagraph"/>
              <w:numPr>
                <w:ilvl w:val="0"/>
                <w:numId w:val="15"/>
              </w:numPr>
              <w:rPr>
                <w:rFonts w:ascii="Calibri" w:hAnsi="Calibri" w:eastAsia="SimSun" w:cs="Arial"/>
                <w:sz w:val="24"/>
                <w:szCs w:val="24"/>
              </w:rPr>
            </w:pPr>
            <w:r w:rsidRPr="0EE8B52C">
              <w:rPr>
                <w:rFonts w:ascii="Calibri" w:hAnsi="Calibri" w:eastAsia="SimSun" w:cs="Arial"/>
                <w:sz w:val="24"/>
                <w:szCs w:val="24"/>
              </w:rPr>
              <w:t>Chapter 3 - Methodology</w:t>
            </w:r>
          </w:p>
        </w:tc>
      </w:tr>
      <w:tr w:rsidR="0001238F" w:rsidTr="13F38385" w14:paraId="05DC6B0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61B764DC" w14:textId="11F97572">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4EE8528B" w14:paraId="53A541DC" w14:textId="1CCBB633">
            <w:pPr>
              <w:rPr>
                <w:sz w:val="24"/>
                <w:szCs w:val="24"/>
              </w:rPr>
            </w:pPr>
            <w:r w:rsidRPr="0EE8B52C">
              <w:rPr>
                <w:sz w:val="24"/>
                <w:szCs w:val="24"/>
              </w:rPr>
              <w:t>The work package is complete when all chapters have been finalized, reviewed, and approved by the stakeholders.</w:t>
            </w:r>
          </w:p>
        </w:tc>
      </w:tr>
      <w:tr w:rsidR="0001238F" w:rsidTr="13F38385" w14:paraId="505400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669CC73" w14:textId="76782445">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4097E" w:rsidR="0074097E" w:rsidP="00920D57" w:rsidRDefault="0074097E" w14:paraId="3DE44C25" w14:textId="202DA259">
            <w:pPr>
              <w:numPr>
                <w:ilvl w:val="0"/>
                <w:numId w:val="38"/>
              </w:numPr>
              <w:rPr>
                <w:rFonts w:ascii="Calibri" w:hAnsi="Calibri" w:eastAsia="SimSun" w:cs="Arial"/>
                <w:sz w:val="24"/>
                <w:szCs w:val="24"/>
              </w:rPr>
            </w:pPr>
            <w:r w:rsidRPr="0074097E">
              <w:rPr>
                <w:rFonts w:ascii="Calibri" w:hAnsi="Calibri" w:eastAsia="SimSun" w:cs="Arial"/>
                <w:sz w:val="24"/>
                <w:szCs w:val="24"/>
              </w:rPr>
              <w:t>Research has been conducted and relevant materials have been gathered.</w:t>
            </w:r>
          </w:p>
          <w:p w:rsidRPr="0074097E" w:rsidR="0074097E" w:rsidP="00920D57" w:rsidRDefault="0074097E" w14:paraId="7A4A07DF" w14:textId="13EA9A78">
            <w:pPr>
              <w:numPr>
                <w:ilvl w:val="0"/>
                <w:numId w:val="38"/>
              </w:numPr>
              <w:rPr>
                <w:rFonts w:ascii="Calibri" w:hAnsi="Calibri" w:eastAsia="SimSun" w:cs="Arial"/>
                <w:sz w:val="24"/>
                <w:szCs w:val="24"/>
              </w:rPr>
            </w:pPr>
            <w:r w:rsidRPr="0074097E">
              <w:rPr>
                <w:rFonts w:ascii="Calibri" w:hAnsi="Calibri" w:eastAsia="SimSun" w:cs="Arial"/>
                <w:sz w:val="24"/>
                <w:szCs w:val="24"/>
              </w:rPr>
              <w:t>The team has the necessary skills and knowledge to create high-quality presentations.</w:t>
            </w:r>
          </w:p>
          <w:p w:rsidR="0074097E" w:rsidP="00920D57" w:rsidRDefault="0074097E" w14:paraId="2CFE2CBD" w14:textId="77777777">
            <w:pPr>
              <w:numPr>
                <w:ilvl w:val="0"/>
                <w:numId w:val="38"/>
              </w:numPr>
              <w:rPr>
                <w:rFonts w:ascii="Calibri" w:hAnsi="Calibri" w:eastAsia="SimSun" w:cs="Arial"/>
                <w:sz w:val="24"/>
                <w:szCs w:val="24"/>
              </w:rPr>
            </w:pPr>
            <w:r w:rsidRPr="0074097E">
              <w:rPr>
                <w:rFonts w:ascii="Calibri" w:hAnsi="Calibri" w:eastAsia="SimSun" w:cs="Arial"/>
                <w:sz w:val="24"/>
                <w:szCs w:val="24"/>
              </w:rPr>
              <w:t>The team has access to the necessary tools and resources</w:t>
            </w:r>
            <w:r>
              <w:rPr>
                <w:rFonts w:ascii="Calibri" w:hAnsi="Calibri" w:eastAsia="SimSun" w:cs="Arial"/>
                <w:sz w:val="24"/>
                <w:szCs w:val="24"/>
              </w:rPr>
              <w:t>.</w:t>
            </w:r>
          </w:p>
          <w:p w:rsidRPr="0074097E" w:rsidR="0001238F" w:rsidP="00920D57" w:rsidRDefault="0074097E" w14:paraId="73D51358" w14:textId="22BC4DB7">
            <w:pPr>
              <w:numPr>
                <w:ilvl w:val="0"/>
                <w:numId w:val="38"/>
              </w:numPr>
              <w:rPr>
                <w:rFonts w:ascii="Calibri" w:hAnsi="Calibri" w:eastAsia="SimSun" w:cs="Arial"/>
                <w:sz w:val="24"/>
                <w:szCs w:val="24"/>
              </w:rPr>
            </w:pPr>
            <w:r w:rsidRPr="0074097E">
              <w:rPr>
                <w:rFonts w:ascii="Calibri" w:hAnsi="Calibri" w:eastAsia="SimSun" w:cs="Arial"/>
                <w:sz w:val="24"/>
                <w:szCs w:val="24"/>
              </w:rPr>
              <w:t>The team has established clear communication</w:t>
            </w:r>
          </w:p>
        </w:tc>
      </w:tr>
      <w:tr w:rsidR="0001238F" w:rsidTr="13F38385" w14:paraId="46C5F67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0EBD183" w14:textId="7ABA9AF3">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01238F" w:rsidP="00920D57" w:rsidRDefault="00280ABE" w14:paraId="306368CB" w14:textId="1F8D7A5E">
            <w:pPr>
              <w:numPr>
                <w:ilvl w:val="0"/>
                <w:numId w:val="39"/>
              </w:numPr>
              <w:rPr>
                <w:rFonts w:cstheme="minorHAnsi"/>
                <w:sz w:val="24"/>
                <w:szCs w:val="24"/>
              </w:rPr>
            </w:pPr>
            <w:r>
              <w:rPr>
                <w:rFonts w:cstheme="minorHAnsi"/>
                <w:sz w:val="24"/>
                <w:szCs w:val="24"/>
              </w:rPr>
              <w:t xml:space="preserve">Insufficient time to complete the </w:t>
            </w:r>
            <w:r w:rsidR="00F25E49">
              <w:rPr>
                <w:rFonts w:cstheme="minorHAnsi"/>
                <w:sz w:val="24"/>
                <w:szCs w:val="24"/>
              </w:rPr>
              <w:t>presentation.</w:t>
            </w:r>
          </w:p>
          <w:p w:rsidR="00280ABE" w:rsidP="00920D57" w:rsidRDefault="00ED5249" w14:paraId="47695916" w14:textId="3FD8F27C">
            <w:pPr>
              <w:numPr>
                <w:ilvl w:val="0"/>
                <w:numId w:val="39"/>
              </w:numPr>
              <w:rPr>
                <w:rFonts w:cstheme="minorHAnsi"/>
                <w:sz w:val="24"/>
                <w:szCs w:val="24"/>
              </w:rPr>
            </w:pPr>
            <w:r>
              <w:rPr>
                <w:rFonts w:cstheme="minorHAnsi"/>
                <w:sz w:val="24"/>
                <w:szCs w:val="24"/>
              </w:rPr>
              <w:t>Poor quality</w:t>
            </w:r>
            <w:r w:rsidR="00F25E49">
              <w:rPr>
                <w:rFonts w:cstheme="minorHAnsi"/>
                <w:sz w:val="24"/>
                <w:szCs w:val="24"/>
              </w:rPr>
              <w:t xml:space="preserve"> presentation due to inadequate research.</w:t>
            </w:r>
          </w:p>
          <w:p w:rsidR="00ED5249" w:rsidP="00920D57" w:rsidRDefault="00ED5249" w14:paraId="2F88FE06" w14:textId="77777777">
            <w:pPr>
              <w:numPr>
                <w:ilvl w:val="0"/>
                <w:numId w:val="39"/>
              </w:numPr>
              <w:rPr>
                <w:rFonts w:cstheme="minorHAnsi"/>
                <w:sz w:val="24"/>
                <w:szCs w:val="24"/>
              </w:rPr>
            </w:pPr>
            <w:r>
              <w:rPr>
                <w:rFonts w:cstheme="minorHAnsi"/>
                <w:sz w:val="24"/>
                <w:szCs w:val="24"/>
              </w:rPr>
              <w:t>Technical issues arise</w:t>
            </w:r>
            <w:r w:rsidR="00382DC5">
              <w:rPr>
                <w:rFonts w:cstheme="minorHAnsi"/>
                <w:sz w:val="24"/>
                <w:szCs w:val="24"/>
              </w:rPr>
              <w:t>.</w:t>
            </w:r>
          </w:p>
          <w:p w:rsidRPr="00780D89" w:rsidR="00382DC5" w:rsidP="00920D57" w:rsidRDefault="00382DC5" w14:paraId="31D15566" w14:textId="2549227A">
            <w:pPr>
              <w:numPr>
                <w:ilvl w:val="0"/>
                <w:numId w:val="39"/>
              </w:numPr>
              <w:rPr>
                <w:rFonts w:cstheme="minorHAnsi"/>
                <w:sz w:val="24"/>
                <w:szCs w:val="24"/>
              </w:rPr>
            </w:pPr>
            <w:r>
              <w:rPr>
                <w:rFonts w:cstheme="minorHAnsi"/>
                <w:sz w:val="24"/>
                <w:szCs w:val="24"/>
              </w:rPr>
              <w:t xml:space="preserve">Lack of collaboration or miscommunication </w:t>
            </w:r>
          </w:p>
        </w:tc>
      </w:tr>
      <w:tr w:rsidR="0001238F" w:rsidTr="13F38385" w14:paraId="583808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DCCA23F" w14:textId="586B27C6">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01238F" w:rsidP="00920D57" w:rsidRDefault="00382DC5" w14:paraId="7ECFF831" w14:textId="3324A970">
            <w:pPr>
              <w:numPr>
                <w:ilvl w:val="0"/>
                <w:numId w:val="40"/>
              </w:numPr>
              <w:rPr>
                <w:rFonts w:cstheme="minorHAnsi"/>
                <w:sz w:val="24"/>
                <w:szCs w:val="24"/>
              </w:rPr>
            </w:pPr>
            <w:r>
              <w:rPr>
                <w:rFonts w:cstheme="minorHAnsi"/>
                <w:sz w:val="24"/>
                <w:szCs w:val="24"/>
              </w:rPr>
              <w:t xml:space="preserve">Establish </w:t>
            </w:r>
            <w:r w:rsidR="000D1219">
              <w:rPr>
                <w:rFonts w:cstheme="minorHAnsi"/>
                <w:sz w:val="24"/>
                <w:szCs w:val="24"/>
              </w:rPr>
              <w:t>a realistic</w:t>
            </w:r>
            <w:r>
              <w:rPr>
                <w:rFonts w:cstheme="minorHAnsi"/>
                <w:sz w:val="24"/>
                <w:szCs w:val="24"/>
              </w:rPr>
              <w:t xml:space="preserve"> </w:t>
            </w:r>
            <w:r w:rsidR="000D1219">
              <w:rPr>
                <w:rFonts w:cstheme="minorHAnsi"/>
                <w:sz w:val="24"/>
                <w:szCs w:val="24"/>
              </w:rPr>
              <w:t>timeline and</w:t>
            </w:r>
            <w:r w:rsidR="008D6D28">
              <w:rPr>
                <w:rFonts w:cstheme="minorHAnsi"/>
                <w:sz w:val="24"/>
                <w:szCs w:val="24"/>
              </w:rPr>
              <w:t xml:space="preserve"> ensure all team members are aware of their roles and responsibilities.</w:t>
            </w:r>
          </w:p>
          <w:p w:rsidR="000D1219" w:rsidP="00920D57" w:rsidRDefault="000D1219" w14:paraId="7AFD2DBD" w14:textId="77777777">
            <w:pPr>
              <w:numPr>
                <w:ilvl w:val="0"/>
                <w:numId w:val="40"/>
              </w:numPr>
              <w:rPr>
                <w:rFonts w:cstheme="minorHAnsi"/>
                <w:sz w:val="24"/>
                <w:szCs w:val="24"/>
              </w:rPr>
            </w:pPr>
            <w:r>
              <w:rPr>
                <w:rFonts w:cstheme="minorHAnsi"/>
                <w:sz w:val="24"/>
                <w:szCs w:val="24"/>
              </w:rPr>
              <w:t>Conduct thorough research and review all relevant information.</w:t>
            </w:r>
          </w:p>
          <w:p w:rsidR="00EC708B" w:rsidP="00920D57" w:rsidRDefault="00EC708B" w14:paraId="74A0DC1A" w14:textId="77777777">
            <w:pPr>
              <w:numPr>
                <w:ilvl w:val="0"/>
                <w:numId w:val="40"/>
              </w:numPr>
              <w:rPr>
                <w:rFonts w:cstheme="minorHAnsi"/>
                <w:sz w:val="24"/>
                <w:szCs w:val="24"/>
              </w:rPr>
            </w:pPr>
            <w:r>
              <w:rPr>
                <w:rFonts w:cstheme="minorHAnsi"/>
                <w:sz w:val="24"/>
                <w:szCs w:val="24"/>
              </w:rPr>
              <w:t>Ensure that all necessary tools and resources are available</w:t>
            </w:r>
            <w:r w:rsidR="003F6D85">
              <w:rPr>
                <w:rFonts w:cstheme="minorHAnsi"/>
                <w:sz w:val="24"/>
                <w:szCs w:val="24"/>
              </w:rPr>
              <w:t xml:space="preserve"> and in good working order.</w:t>
            </w:r>
          </w:p>
          <w:p w:rsidRPr="00780D89" w:rsidR="00F738E0" w:rsidP="00920D57" w:rsidRDefault="00F738E0" w14:paraId="0E7922C8" w14:textId="251B6FC3">
            <w:pPr>
              <w:numPr>
                <w:ilvl w:val="0"/>
                <w:numId w:val="40"/>
              </w:numPr>
              <w:rPr>
                <w:rFonts w:cstheme="minorHAnsi"/>
                <w:sz w:val="24"/>
                <w:szCs w:val="24"/>
              </w:rPr>
            </w:pPr>
            <w:r>
              <w:rPr>
                <w:rFonts w:cstheme="minorHAnsi"/>
                <w:sz w:val="24"/>
                <w:szCs w:val="24"/>
              </w:rPr>
              <w:t>Establish clear communication. Hold regular check-ins.</w:t>
            </w:r>
          </w:p>
        </w:tc>
      </w:tr>
      <w:tr w:rsidR="0001238F" w:rsidTr="13F38385" w14:paraId="66EC411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78AEF3C1" w14:textId="6C04D331">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508C890D" w14:paraId="6DD96B1E" w14:textId="3BD0B4C3">
            <w:pPr>
              <w:rPr>
                <w:sz w:val="24"/>
                <w:szCs w:val="24"/>
              </w:rPr>
            </w:pPr>
            <w:r w:rsidRPr="13F38385">
              <w:rPr>
                <w:sz w:val="24"/>
                <w:szCs w:val="24"/>
              </w:rPr>
              <w:t>The budget for Development team for 1 day is:</w:t>
            </w:r>
          </w:p>
          <w:p w:rsidRPr="00780D89" w:rsidR="0001238F" w:rsidP="13F38385" w:rsidRDefault="508C890D" w14:paraId="2E77066C" w14:textId="5C8D8A0E">
            <w:pPr>
              <w:rPr>
                <w:sz w:val="24"/>
                <w:szCs w:val="24"/>
              </w:rPr>
            </w:pPr>
            <w:r w:rsidRPr="13F38385">
              <w:rPr>
                <w:sz w:val="24"/>
                <w:szCs w:val="24"/>
              </w:rPr>
              <w:t>Manpower: ₱7,110</w:t>
            </w:r>
          </w:p>
          <w:p w:rsidRPr="00780D89" w:rsidR="0001238F" w:rsidP="13F38385" w:rsidRDefault="508C890D" w14:paraId="68DEA672" w14:textId="3D6176A6">
            <w:pPr>
              <w:rPr>
                <w:sz w:val="24"/>
                <w:szCs w:val="24"/>
              </w:rPr>
            </w:pPr>
            <w:r w:rsidRPr="13F38385">
              <w:rPr>
                <w:sz w:val="24"/>
                <w:szCs w:val="24"/>
              </w:rPr>
              <w:t>Allowances: ₱1,000</w:t>
            </w:r>
            <w:r w:rsidR="78EC2231">
              <w:br/>
            </w:r>
            <w:r w:rsidRPr="13F38385">
              <w:rPr>
                <w:sz w:val="24"/>
                <w:szCs w:val="24"/>
              </w:rPr>
              <w:t>Total: ₱8,110</w:t>
            </w:r>
          </w:p>
          <w:p w:rsidRPr="00780D89" w:rsidR="0001238F" w:rsidP="13F38385" w:rsidRDefault="0001238F" w14:paraId="6ACA1DF5" w14:textId="0E959024">
            <w:pPr>
              <w:rPr>
                <w:sz w:val="24"/>
                <w:szCs w:val="24"/>
              </w:rPr>
            </w:pPr>
          </w:p>
        </w:tc>
      </w:tr>
      <w:tr w:rsidR="0001238F" w:rsidTr="13F38385" w14:paraId="210075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C94EE0C" w14:textId="3F4326E1">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RDefault="0001238F" w14:paraId="687D10F5" w14:textId="77777777">
            <w:pPr>
              <w:rPr>
                <w:rFonts w:cstheme="minorHAnsi"/>
                <w:sz w:val="24"/>
                <w:szCs w:val="24"/>
              </w:rPr>
            </w:pPr>
          </w:p>
        </w:tc>
      </w:tr>
    </w:tbl>
    <w:p w:rsidRPr="00780D89" w:rsidR="0001238F" w:rsidP="0001238F" w:rsidRDefault="0001238F" w14:paraId="2A2B4217" w14:textId="3CBE271B">
      <w:pPr>
        <w:ind w:left="720"/>
        <w:rPr>
          <w:rFonts w:cstheme="minorHAnsi"/>
          <w:sz w:val="24"/>
          <w:szCs w:val="24"/>
        </w:rPr>
      </w:pPr>
    </w:p>
    <w:p w:rsidRPr="00780D89" w:rsidR="0001238F" w:rsidRDefault="0001238F" w14:paraId="65EF1CDC" w14:textId="77777777">
      <w:pPr>
        <w:rPr>
          <w:rFonts w:cstheme="minorHAnsi"/>
          <w:sz w:val="24"/>
          <w:szCs w:val="24"/>
        </w:rPr>
      </w:pPr>
      <w:r w:rsidRPr="00780D89">
        <w:rPr>
          <w:rFonts w:cstheme="minorHAnsi"/>
          <w:sz w:val="24"/>
          <w:szCs w:val="24"/>
        </w:rPr>
        <w:br w:type="page"/>
      </w:r>
    </w:p>
    <w:p w:rsidRPr="00780D89" w:rsidR="0001238F" w:rsidP="0001238F" w:rsidRDefault="0001238F" w14:paraId="1FB6A3FF" w14:textId="77777777">
      <w:pPr>
        <w:ind w:left="720"/>
        <w:rPr>
          <w:rFonts w:cstheme="minorHAnsi"/>
          <w:sz w:val="24"/>
          <w:szCs w:val="24"/>
        </w:rPr>
      </w:pPr>
    </w:p>
    <w:p w:rsidRPr="00780D89" w:rsidR="003850B3" w:rsidP="00920D57" w:rsidRDefault="003850B3" w14:paraId="5DA16C3B" w14:textId="77777777">
      <w:pPr>
        <w:pStyle w:val="Heading1"/>
        <w:numPr>
          <w:ilvl w:val="2"/>
          <w:numId w:val="13"/>
        </w:numPr>
        <w:spacing w:line="240" w:lineRule="auto"/>
        <w:rPr>
          <w:rFonts w:cstheme="minorHAnsi"/>
          <w:sz w:val="24"/>
          <w:szCs w:val="24"/>
        </w:rPr>
      </w:pPr>
      <w:bookmarkStart w:name="_Toc133229985" w:id="7"/>
      <w:r w:rsidRPr="00780D89">
        <w:rPr>
          <w:rFonts w:cstheme="minorHAnsi"/>
          <w:sz w:val="24"/>
          <w:szCs w:val="24"/>
        </w:rPr>
        <w:t>Sprint II Works</w:t>
      </w:r>
      <w:bookmarkEnd w:id="7"/>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13F38385" w14:paraId="5BD8E06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3434FE5" w14:textId="3BB15104">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14D3DDB4" w14:paraId="385CD15E" w14:textId="5DBB8898">
            <w:pPr>
              <w:rPr>
                <w:rStyle w:val="fontstyle21"/>
                <w:rFonts w:asciiTheme="minorHAnsi" w:hAnsiTheme="minorHAnsi" w:cstheme="minorBidi"/>
                <w:lang w:bidi="ar"/>
              </w:rPr>
            </w:pPr>
            <w:r w:rsidRPr="0422DC14">
              <w:rPr>
                <w:rStyle w:val="fontstyle21"/>
                <w:rFonts w:asciiTheme="minorHAnsi" w:hAnsiTheme="minorHAnsi" w:cstheme="minorBidi"/>
                <w:lang w:bidi="ar"/>
              </w:rPr>
              <w:t>1.1.4</w:t>
            </w:r>
          </w:p>
        </w:tc>
      </w:tr>
      <w:tr w:rsidR="0001238F" w:rsidTr="13F38385" w14:paraId="264C9D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A26E1A2" w14:textId="6A8012F6">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231DDB" w14:paraId="30AADF7D" w14:textId="2342AE92">
            <w:pPr>
              <w:rPr>
                <w:rFonts w:cstheme="minorHAnsi"/>
                <w:sz w:val="24"/>
                <w:szCs w:val="24"/>
              </w:rPr>
            </w:pPr>
            <w:r>
              <w:rPr>
                <w:rFonts w:cstheme="minorHAnsi"/>
                <w:sz w:val="24"/>
                <w:szCs w:val="24"/>
              </w:rPr>
              <w:t xml:space="preserve">Sprint II Works </w:t>
            </w:r>
          </w:p>
        </w:tc>
      </w:tr>
      <w:tr w:rsidR="0001238F" w:rsidTr="13F38385" w14:paraId="60B9B40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4513738" w14:textId="7A5C7AE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AC05CED" w14:textId="1B0483B4">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13F38385" w14:paraId="4D56321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3D739F" w14:textId="279A6835">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389823E" w14:textId="31ECE922">
            <w:pPr>
              <w:rPr>
                <w:rFonts w:cstheme="minorHAnsi"/>
                <w:sz w:val="24"/>
                <w:szCs w:val="24"/>
              </w:rPr>
            </w:pPr>
            <w:r w:rsidRPr="00780D89">
              <w:rPr>
                <w:rFonts w:cstheme="minorHAnsi"/>
                <w:sz w:val="24"/>
                <w:szCs w:val="24"/>
              </w:rPr>
              <w:t>D7 Auto Service Center</w:t>
            </w:r>
          </w:p>
        </w:tc>
      </w:tr>
      <w:tr w:rsidR="0001238F" w:rsidTr="13F38385" w14:paraId="5B466F9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7ECC13E3" w14:textId="0873D3AE">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0001238F" w14:paraId="4D7B1D8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01238F" w:rsidP="0001238F" w:rsidRDefault="0001238F" w14:paraId="0729630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01238F" w:rsidP="0001238F" w:rsidRDefault="0001238F" w14:paraId="59C8848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01238F" w:rsidP="0001238F" w:rsidRDefault="0001238F" w14:paraId="3402676C" w14:textId="7C90A3A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0001238F" w:rsidTr="13F38385" w14:paraId="73028B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38335656" w14:textId="4C488E1C">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C4BEB" w:rsidP="00FC4BEB" w:rsidRDefault="00FC4BEB" w14:paraId="265DC980" w14:textId="76D6BB38">
            <w:pPr>
              <w:rPr>
                <w:sz w:val="24"/>
                <w:szCs w:val="24"/>
              </w:rPr>
            </w:pPr>
            <w:r w:rsidRPr="0254EA8F">
              <w:rPr>
                <w:sz w:val="24"/>
                <w:szCs w:val="24"/>
              </w:rPr>
              <w:t>The team started creating the Sprint I</w:t>
            </w:r>
            <w:r>
              <w:rPr>
                <w:sz w:val="24"/>
                <w:szCs w:val="24"/>
              </w:rPr>
              <w:t>I</w:t>
            </w:r>
            <w:r w:rsidRPr="0254EA8F">
              <w:rPr>
                <w:sz w:val="24"/>
                <w:szCs w:val="24"/>
              </w:rPr>
              <w:t xml:space="preserve"> Works to complete the requirement for the</w:t>
            </w:r>
            <w:r w:rsidR="00F30698">
              <w:rPr>
                <w:sz w:val="24"/>
                <w:szCs w:val="24"/>
              </w:rPr>
              <w:t xml:space="preserve"> finals.</w:t>
            </w:r>
          </w:p>
          <w:p w:rsidRPr="00780D89" w:rsidR="00FC4BEB" w:rsidP="00FC4BEB" w:rsidRDefault="00FC4BEB" w14:paraId="7707F908" w14:textId="072507FA">
            <w:pPr>
              <w:rPr>
                <w:sz w:val="24"/>
                <w:szCs w:val="24"/>
              </w:rPr>
            </w:pPr>
            <w:r w:rsidRPr="31E8FA23">
              <w:rPr>
                <w:sz w:val="24"/>
                <w:szCs w:val="24"/>
              </w:rPr>
              <w:t>The Sprint I</w:t>
            </w:r>
            <w:r w:rsidR="00216AB3">
              <w:rPr>
                <w:sz w:val="24"/>
                <w:szCs w:val="24"/>
              </w:rPr>
              <w:t xml:space="preserve">I </w:t>
            </w:r>
            <w:r w:rsidRPr="31E8FA23">
              <w:rPr>
                <w:sz w:val="24"/>
                <w:szCs w:val="24"/>
              </w:rPr>
              <w:t xml:space="preserve">Works </w:t>
            </w:r>
            <w:r w:rsidRPr="4B0C066E">
              <w:rPr>
                <w:sz w:val="24"/>
                <w:szCs w:val="24"/>
              </w:rPr>
              <w:t>consists of:</w:t>
            </w:r>
          </w:p>
          <w:p w:rsidRPr="00780D89" w:rsidR="00FC4BEB" w:rsidP="00920D57" w:rsidRDefault="00F30698" w14:paraId="07E99754" w14:textId="6D31667C">
            <w:pPr>
              <w:pStyle w:val="ListParagraph"/>
              <w:numPr>
                <w:ilvl w:val="0"/>
                <w:numId w:val="41"/>
              </w:numPr>
              <w:rPr>
                <w:rFonts w:ascii="Calibri" w:hAnsi="Calibri" w:eastAsia="SimSun" w:cs="Arial"/>
                <w:sz w:val="24"/>
                <w:szCs w:val="24"/>
              </w:rPr>
            </w:pPr>
            <w:r>
              <w:rPr>
                <w:sz w:val="24"/>
                <w:szCs w:val="24"/>
              </w:rPr>
              <w:t>Finals Matrix</w:t>
            </w:r>
          </w:p>
          <w:p w:rsidRPr="00780D89" w:rsidR="00FC4BEB" w:rsidP="00920D57" w:rsidRDefault="00994F05" w14:paraId="275F28E4" w14:textId="3329A4EC">
            <w:pPr>
              <w:pStyle w:val="ListParagraph"/>
              <w:numPr>
                <w:ilvl w:val="0"/>
                <w:numId w:val="41"/>
              </w:numPr>
              <w:rPr>
                <w:rFonts w:ascii="Calibri" w:hAnsi="Calibri" w:eastAsia="SimSun" w:cs="Arial"/>
                <w:sz w:val="24"/>
                <w:szCs w:val="24"/>
              </w:rPr>
            </w:pPr>
            <w:r>
              <w:rPr>
                <w:rFonts w:ascii="Calibri" w:hAnsi="Calibri" w:eastAsia="SimSun"/>
                <w:sz w:val="24"/>
                <w:szCs w:val="24"/>
              </w:rPr>
              <w:t>Updated Paper</w:t>
            </w:r>
          </w:p>
          <w:p w:rsidRPr="00780D89" w:rsidR="00FC4BEB" w:rsidP="00920D57" w:rsidRDefault="00994F05" w14:paraId="08B06F39" w14:textId="24A2A2F0">
            <w:pPr>
              <w:pStyle w:val="ListParagraph"/>
              <w:numPr>
                <w:ilvl w:val="0"/>
                <w:numId w:val="41"/>
              </w:numPr>
              <w:rPr>
                <w:rFonts w:ascii="Calibri" w:hAnsi="Calibri" w:eastAsia="SimSun" w:cs="Arial"/>
                <w:sz w:val="24"/>
                <w:szCs w:val="24"/>
              </w:rPr>
            </w:pPr>
            <w:r>
              <w:rPr>
                <w:rFonts w:ascii="Calibri" w:hAnsi="Calibri" w:eastAsia="SimSun"/>
                <w:sz w:val="24"/>
                <w:szCs w:val="24"/>
              </w:rPr>
              <w:t>Updated Prototype</w:t>
            </w:r>
          </w:p>
          <w:p w:rsidRPr="009E236F" w:rsidR="0001238F" w:rsidP="00920D57" w:rsidRDefault="000924BD" w14:paraId="2483E55B" w14:textId="73729593">
            <w:pPr>
              <w:pStyle w:val="ListParagraph"/>
              <w:numPr>
                <w:ilvl w:val="0"/>
                <w:numId w:val="41"/>
              </w:numPr>
              <w:rPr>
                <w:rFonts w:ascii="Calibri" w:hAnsi="Calibri" w:eastAsia="SimSun" w:cs="Arial"/>
                <w:sz w:val="24"/>
                <w:szCs w:val="24"/>
              </w:rPr>
            </w:pPr>
            <w:r>
              <w:rPr>
                <w:rFonts w:ascii="Calibri" w:hAnsi="Calibri" w:eastAsia="SimSun"/>
                <w:sz w:val="24"/>
                <w:szCs w:val="24"/>
              </w:rPr>
              <w:t>Updated Pitch Video</w:t>
            </w:r>
          </w:p>
        </w:tc>
      </w:tr>
      <w:tr w:rsidR="0001238F" w:rsidTr="13F38385" w14:paraId="6D08A4B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43BA3D12" w14:textId="5E055395">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009E236F" w14:paraId="5AC5B048" w14:textId="0B7D748E">
            <w:pPr>
              <w:rPr>
                <w:rFonts w:cstheme="minorHAnsi"/>
                <w:sz w:val="24"/>
                <w:szCs w:val="24"/>
              </w:rPr>
            </w:pPr>
            <w:r>
              <w:rPr>
                <w:rFonts w:cstheme="minorHAnsi"/>
                <w:sz w:val="24"/>
                <w:szCs w:val="24"/>
              </w:rPr>
              <w:t>The work package is done when all the Sprint II Works are done.</w:t>
            </w:r>
          </w:p>
        </w:tc>
      </w:tr>
      <w:tr w:rsidR="0001238F" w:rsidTr="13F38385" w14:paraId="33A59FE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C6B40C8" w14:textId="5EBD4D0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601226" w:rsidP="00920D57" w:rsidRDefault="00601226" w14:paraId="4E947916" w14:textId="1DCA0795">
            <w:pPr>
              <w:pStyle w:val="ListParagraph"/>
              <w:numPr>
                <w:ilvl w:val="0"/>
                <w:numId w:val="18"/>
              </w:numPr>
              <w:rPr>
                <w:rFonts w:ascii="Calibri" w:hAnsi="Calibri" w:eastAsia="SimSun"/>
                <w:sz w:val="24"/>
                <w:szCs w:val="24"/>
              </w:rPr>
            </w:pPr>
            <w:r w:rsidRPr="0254EA8F">
              <w:rPr>
                <w:rFonts w:ascii="Calibri" w:hAnsi="Calibri" w:eastAsia="SimSun"/>
                <w:sz w:val="24"/>
                <w:szCs w:val="24"/>
              </w:rPr>
              <w:t xml:space="preserve">The team members have the necessary skills and knowledge to complete the Sprint </w:t>
            </w:r>
            <w:r w:rsidR="00010CE8">
              <w:rPr>
                <w:rFonts w:ascii="Calibri" w:hAnsi="Calibri" w:eastAsia="SimSun"/>
                <w:sz w:val="24"/>
                <w:szCs w:val="24"/>
              </w:rPr>
              <w:t>I</w:t>
            </w:r>
            <w:r w:rsidRPr="0254EA8F">
              <w:rPr>
                <w:rFonts w:ascii="Calibri" w:hAnsi="Calibri" w:eastAsia="SimSun"/>
                <w:sz w:val="24"/>
                <w:szCs w:val="24"/>
              </w:rPr>
              <w:t>I Works.</w:t>
            </w:r>
          </w:p>
          <w:p w:rsidRPr="00780D89" w:rsidR="00601226" w:rsidP="00920D57" w:rsidRDefault="00601226" w14:paraId="30F63056" w14:textId="77777777">
            <w:pPr>
              <w:pStyle w:val="ListParagraph"/>
              <w:numPr>
                <w:ilvl w:val="0"/>
                <w:numId w:val="18"/>
              </w:numPr>
              <w:rPr>
                <w:rFonts w:ascii="Calibri" w:hAnsi="Calibri" w:eastAsia="SimSun"/>
                <w:sz w:val="24"/>
                <w:szCs w:val="24"/>
              </w:rPr>
            </w:pPr>
            <w:r w:rsidRPr="0254EA8F">
              <w:rPr>
                <w:rFonts w:ascii="Calibri" w:hAnsi="Calibri" w:eastAsia="SimSun"/>
                <w:sz w:val="24"/>
                <w:szCs w:val="24"/>
              </w:rPr>
              <w:t>The team has access to required tools and resources.</w:t>
            </w:r>
          </w:p>
          <w:p w:rsidR="0001238F" w:rsidP="00920D57" w:rsidRDefault="00601226" w14:paraId="3ABA7291" w14:textId="77777777">
            <w:pPr>
              <w:pStyle w:val="ListParagraph"/>
              <w:numPr>
                <w:ilvl w:val="0"/>
                <w:numId w:val="18"/>
              </w:numPr>
              <w:rPr>
                <w:rFonts w:ascii="Calibri" w:hAnsi="Calibri" w:eastAsia="SimSun"/>
                <w:sz w:val="24"/>
                <w:szCs w:val="24"/>
              </w:rPr>
            </w:pPr>
            <w:r w:rsidRPr="0EE8B52C">
              <w:rPr>
                <w:rFonts w:ascii="Calibri" w:hAnsi="Calibri" w:eastAsia="SimSun"/>
                <w:sz w:val="24"/>
                <w:szCs w:val="24"/>
              </w:rPr>
              <w:t>Clear communication channels are established.</w:t>
            </w:r>
          </w:p>
          <w:p w:rsidRPr="00010CE8" w:rsidR="00010CE8" w:rsidP="00920D57" w:rsidRDefault="00010CE8" w14:paraId="79A114BD" w14:textId="35BD302A">
            <w:pPr>
              <w:pStyle w:val="ListParagraph"/>
              <w:numPr>
                <w:ilvl w:val="0"/>
                <w:numId w:val="18"/>
              </w:numPr>
              <w:rPr>
                <w:rFonts w:ascii="Calibri" w:hAnsi="Calibri" w:eastAsia="SimSun"/>
                <w:sz w:val="24"/>
                <w:szCs w:val="24"/>
              </w:rPr>
            </w:pPr>
            <w:r>
              <w:rPr>
                <w:rFonts w:ascii="Calibri" w:hAnsi="Calibri" w:eastAsia="SimSun"/>
                <w:sz w:val="24"/>
                <w:szCs w:val="24"/>
              </w:rPr>
              <w:t xml:space="preserve">The team has updated all the </w:t>
            </w:r>
            <w:r w:rsidR="00B36DE1">
              <w:rPr>
                <w:rFonts w:ascii="Calibri" w:hAnsi="Calibri" w:eastAsia="SimSun"/>
                <w:sz w:val="24"/>
                <w:szCs w:val="24"/>
              </w:rPr>
              <w:t>project deliverables.</w:t>
            </w:r>
          </w:p>
        </w:tc>
      </w:tr>
      <w:tr w:rsidR="00B36DE1" w:rsidTr="13F38385" w14:paraId="0E62EF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B36DE1" w:rsidP="00B36DE1" w:rsidRDefault="00B36DE1" w14:paraId="2264362A" w14:textId="022611D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B36DE1" w:rsidP="00920D57" w:rsidRDefault="00B36DE1" w14:paraId="10F794EA" w14:textId="77777777">
            <w:pPr>
              <w:pStyle w:val="ListParagraph"/>
              <w:numPr>
                <w:ilvl w:val="0"/>
                <w:numId w:val="17"/>
              </w:numPr>
              <w:rPr>
                <w:rFonts w:ascii="Calibri" w:hAnsi="Calibri" w:eastAsia="SimSun" w:cs="Arial"/>
                <w:sz w:val="24"/>
                <w:szCs w:val="24"/>
              </w:rPr>
            </w:pPr>
            <w:r w:rsidRPr="0EE8B52C">
              <w:rPr>
                <w:rFonts w:ascii="Calibri" w:hAnsi="Calibri" w:eastAsia="SimSun" w:cs="Arial"/>
                <w:sz w:val="24"/>
                <w:szCs w:val="24"/>
              </w:rPr>
              <w:t>Technical issues arise.</w:t>
            </w:r>
          </w:p>
          <w:p w:rsidRPr="00780D89" w:rsidR="00B36DE1" w:rsidP="00920D57" w:rsidRDefault="00B36DE1" w14:paraId="797EBE99" w14:textId="0518809F">
            <w:pPr>
              <w:numPr>
                <w:ilvl w:val="0"/>
                <w:numId w:val="17"/>
              </w:numPr>
              <w:rPr>
                <w:rFonts w:cstheme="minorHAnsi"/>
                <w:sz w:val="24"/>
                <w:szCs w:val="24"/>
              </w:rPr>
            </w:pPr>
            <w:r w:rsidRPr="0EE8B52C">
              <w:rPr>
                <w:rFonts w:ascii="Calibri" w:hAnsi="Calibri" w:eastAsia="SimSun" w:cs="Arial"/>
                <w:sz w:val="24"/>
                <w:szCs w:val="24"/>
              </w:rPr>
              <w:t xml:space="preserve">Insufficient time to complete all tasks by deadline </w:t>
            </w:r>
          </w:p>
        </w:tc>
      </w:tr>
      <w:tr w:rsidR="00B36DE1" w:rsidTr="13F38385" w14:paraId="719BE13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B36DE1" w:rsidP="00B36DE1" w:rsidRDefault="00B36DE1" w14:paraId="71D086A9" w14:textId="2C20A409">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B36DE1" w:rsidP="00920D57" w:rsidRDefault="00B36DE1" w14:paraId="180AFC4D" w14:textId="77777777">
            <w:pPr>
              <w:pStyle w:val="ListParagraph"/>
              <w:numPr>
                <w:ilvl w:val="0"/>
                <w:numId w:val="16"/>
              </w:numPr>
              <w:rPr>
                <w:rFonts w:ascii="Calibri" w:hAnsi="Calibri" w:eastAsia="SimSun" w:cs="Arial"/>
                <w:sz w:val="24"/>
                <w:szCs w:val="24"/>
              </w:rPr>
            </w:pPr>
            <w:r w:rsidRPr="0EE8B52C">
              <w:rPr>
                <w:rFonts w:ascii="Calibri" w:hAnsi="Calibri" w:eastAsia="SimSun" w:cs="Arial"/>
                <w:sz w:val="24"/>
                <w:szCs w:val="24"/>
              </w:rPr>
              <w:t>Conduct thorough testing/troubleshooting. Have backup plans in case of technical issues.</w:t>
            </w:r>
          </w:p>
          <w:p w:rsidRPr="00780D89" w:rsidR="00B36DE1" w:rsidP="00920D57" w:rsidRDefault="00B36DE1" w14:paraId="67CAFEBF" w14:textId="787DD3B6">
            <w:pPr>
              <w:numPr>
                <w:ilvl w:val="0"/>
                <w:numId w:val="16"/>
              </w:numPr>
              <w:rPr>
                <w:rFonts w:cstheme="minorHAnsi"/>
                <w:sz w:val="24"/>
                <w:szCs w:val="24"/>
              </w:rPr>
            </w:pPr>
            <w:r w:rsidRPr="0EE8B52C">
              <w:rPr>
                <w:rFonts w:ascii="Calibri" w:hAnsi="Calibri" w:eastAsia="SimSun" w:cs="Arial"/>
                <w:sz w:val="24"/>
                <w:szCs w:val="24"/>
              </w:rPr>
              <w:t>Establish clear priorities for each task and allocate resources accordingly.</w:t>
            </w:r>
          </w:p>
        </w:tc>
      </w:tr>
      <w:tr w:rsidR="0001238F" w:rsidTr="13F38385" w14:paraId="69C183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041CEB08" w14:textId="24B6BBED">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722AF266" w14:paraId="22FAD090" w14:textId="4DE6B1FB">
            <w:pPr>
              <w:rPr>
                <w:sz w:val="24"/>
                <w:szCs w:val="24"/>
              </w:rPr>
            </w:pPr>
            <w:r w:rsidRPr="13F38385">
              <w:rPr>
                <w:sz w:val="24"/>
                <w:szCs w:val="24"/>
              </w:rPr>
              <w:t>The budget for Development team for 19 days are:</w:t>
            </w:r>
          </w:p>
          <w:p w:rsidRPr="00780D89" w:rsidR="0001238F" w:rsidP="13F38385" w:rsidRDefault="722AF266" w14:paraId="28BA2677" w14:textId="4526C330">
            <w:pPr>
              <w:rPr>
                <w:sz w:val="24"/>
                <w:szCs w:val="24"/>
              </w:rPr>
            </w:pPr>
            <w:r w:rsidRPr="13F38385">
              <w:rPr>
                <w:sz w:val="24"/>
                <w:szCs w:val="24"/>
              </w:rPr>
              <w:t>Manpower: ₱135,090</w:t>
            </w:r>
          </w:p>
          <w:p w:rsidRPr="00780D89" w:rsidR="0001238F" w:rsidP="13F38385" w:rsidRDefault="722AF266" w14:paraId="4D88F4EC" w14:textId="02A200EB">
            <w:pPr>
              <w:rPr>
                <w:sz w:val="24"/>
                <w:szCs w:val="24"/>
              </w:rPr>
            </w:pPr>
            <w:r w:rsidRPr="13F38385">
              <w:rPr>
                <w:sz w:val="24"/>
                <w:szCs w:val="24"/>
              </w:rPr>
              <w:t>Allowances: ₱19,000</w:t>
            </w:r>
            <w:r w:rsidR="47822305">
              <w:br/>
            </w:r>
            <w:r w:rsidRPr="13F38385">
              <w:rPr>
                <w:sz w:val="24"/>
                <w:szCs w:val="24"/>
              </w:rPr>
              <w:t>Total:  ₱154,090</w:t>
            </w:r>
          </w:p>
          <w:p w:rsidRPr="00780D89" w:rsidR="0001238F" w:rsidP="13F38385" w:rsidRDefault="0001238F" w14:paraId="64714DC6" w14:textId="6C664880">
            <w:pPr>
              <w:rPr>
                <w:sz w:val="24"/>
                <w:szCs w:val="24"/>
              </w:rPr>
            </w:pPr>
          </w:p>
        </w:tc>
      </w:tr>
      <w:tr w:rsidR="0001238F" w:rsidTr="13F38385" w14:paraId="40866E4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3C13D3A" w14:textId="649DA3F8">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RDefault="0001238F" w14:paraId="27569B09" w14:textId="77777777">
            <w:pPr>
              <w:rPr>
                <w:rFonts w:cstheme="minorHAnsi"/>
                <w:sz w:val="24"/>
                <w:szCs w:val="24"/>
              </w:rPr>
            </w:pPr>
          </w:p>
        </w:tc>
      </w:tr>
    </w:tbl>
    <w:p w:rsidRPr="00780D89" w:rsidR="0001238F" w:rsidP="0001238F" w:rsidRDefault="0001238F" w14:paraId="3E829963" w14:textId="5DCAD4C3">
      <w:pPr>
        <w:ind w:left="720"/>
        <w:rPr>
          <w:rFonts w:cstheme="minorHAnsi"/>
          <w:sz w:val="24"/>
          <w:szCs w:val="24"/>
        </w:rPr>
      </w:pPr>
    </w:p>
    <w:p w:rsidRPr="00780D89" w:rsidR="0001238F" w:rsidRDefault="0001238F" w14:paraId="4951304E" w14:textId="77777777">
      <w:pPr>
        <w:rPr>
          <w:rFonts w:cstheme="minorHAnsi"/>
          <w:sz w:val="24"/>
          <w:szCs w:val="24"/>
        </w:rPr>
      </w:pPr>
      <w:r w:rsidRPr="00780D89">
        <w:rPr>
          <w:rFonts w:cstheme="minorHAnsi"/>
          <w:sz w:val="24"/>
          <w:szCs w:val="24"/>
        </w:rPr>
        <w:br w:type="page"/>
      </w:r>
    </w:p>
    <w:p w:rsidRPr="00780D89" w:rsidR="0001238F" w:rsidP="0001238F" w:rsidRDefault="0001238F" w14:paraId="61BE54DF" w14:textId="77777777">
      <w:pPr>
        <w:ind w:left="720"/>
        <w:rPr>
          <w:rFonts w:cstheme="minorHAnsi"/>
          <w:sz w:val="24"/>
          <w:szCs w:val="24"/>
        </w:rPr>
      </w:pPr>
    </w:p>
    <w:p w:rsidRPr="00780D89" w:rsidR="003850B3" w:rsidP="00920D57" w:rsidRDefault="003850B3" w14:paraId="14C20E05" w14:textId="77777777">
      <w:pPr>
        <w:pStyle w:val="Heading1"/>
        <w:numPr>
          <w:ilvl w:val="2"/>
          <w:numId w:val="13"/>
        </w:numPr>
        <w:spacing w:line="240" w:lineRule="auto"/>
        <w:rPr>
          <w:rFonts w:cstheme="minorHAnsi"/>
          <w:sz w:val="24"/>
          <w:szCs w:val="24"/>
        </w:rPr>
      </w:pPr>
      <w:bookmarkStart w:name="_Toc133229986" w:id="8"/>
      <w:r w:rsidRPr="00780D89">
        <w:rPr>
          <w:rFonts w:cstheme="minorHAnsi"/>
          <w:sz w:val="24"/>
          <w:szCs w:val="24"/>
        </w:rPr>
        <w:t>Planning Phase Presentation</w:t>
      </w:r>
      <w:bookmarkEnd w:id="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0001238F" w:rsidTr="13F38385" w14:paraId="0B33D6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2F98B83A" w14:textId="4E679B46">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BE6473" w:rsidR="0001238F" w:rsidRDefault="00BE6473" w14:paraId="10E0629D" w14:textId="6604A50D">
            <w:pPr>
              <w:rPr>
                <w:rFonts w:cstheme="minorHAnsi"/>
                <w:sz w:val="24"/>
                <w:szCs w:val="24"/>
              </w:rPr>
            </w:pPr>
            <w:r w:rsidRPr="00BE6473">
              <w:rPr>
                <w:rFonts w:cstheme="minorHAnsi"/>
                <w:sz w:val="24"/>
                <w:szCs w:val="24"/>
              </w:rPr>
              <w:t>1</w:t>
            </w:r>
            <w:r w:rsidRPr="00BE6473">
              <w:rPr>
                <w:sz w:val="24"/>
                <w:szCs w:val="24"/>
              </w:rPr>
              <w:t>.1.5</w:t>
            </w:r>
          </w:p>
        </w:tc>
      </w:tr>
      <w:tr w:rsidR="0001238F" w:rsidTr="13F38385" w14:paraId="3E6D707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5EC59340" w14:textId="03CDC5CA">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FB1798" w14:paraId="5CAEF157" w14:textId="21698FC3">
            <w:pPr>
              <w:rPr>
                <w:rFonts w:cstheme="minorHAnsi"/>
                <w:sz w:val="24"/>
                <w:szCs w:val="24"/>
              </w:rPr>
            </w:pPr>
            <w:r w:rsidRPr="00FB1798">
              <w:rPr>
                <w:rFonts w:cstheme="minorHAnsi"/>
                <w:sz w:val="24"/>
                <w:szCs w:val="24"/>
              </w:rPr>
              <w:t>Planning Phase Presentation</w:t>
            </w:r>
          </w:p>
        </w:tc>
      </w:tr>
      <w:tr w:rsidR="0001238F" w:rsidTr="13F38385" w14:paraId="141F7D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77F9717" w14:textId="3E9A3793">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4D40062" w14:textId="2E1490FE">
            <w:pPr>
              <w:rPr>
                <w:rFonts w:cstheme="minorHAnsi"/>
                <w:sz w:val="24"/>
                <w:szCs w:val="24"/>
              </w:rPr>
            </w:pPr>
            <w:r w:rsidRPr="00780D89">
              <w:rPr>
                <w:rStyle w:val="fontstyle21"/>
                <w:rFonts w:asciiTheme="minorHAnsi" w:hAnsiTheme="minorHAnsi" w:cstheme="minorHAnsi"/>
                <w:lang w:bidi="ar"/>
              </w:rPr>
              <w:t xml:space="preserve">Elite Four </w:t>
            </w:r>
          </w:p>
        </w:tc>
      </w:tr>
      <w:tr w:rsidR="0001238F" w:rsidTr="13F38385" w14:paraId="7319A36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172AF9C5" w14:textId="53B0AB06">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6BCC68B" w14:textId="31C99CC4">
            <w:pPr>
              <w:rPr>
                <w:rFonts w:cstheme="minorHAnsi"/>
                <w:sz w:val="24"/>
                <w:szCs w:val="24"/>
              </w:rPr>
            </w:pPr>
            <w:r w:rsidRPr="00780D89">
              <w:rPr>
                <w:rFonts w:cstheme="minorHAnsi"/>
                <w:sz w:val="24"/>
                <w:szCs w:val="24"/>
              </w:rPr>
              <w:t>D7 Auto Service Center</w:t>
            </w:r>
          </w:p>
        </w:tc>
      </w:tr>
      <w:tr w:rsidR="0001238F" w:rsidTr="13F38385" w14:paraId="3052B63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99D94C2" w14:textId="108971B9">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P="0001238F" w:rsidRDefault="0001238F" w14:paraId="3F205E9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01238F" w:rsidP="0001238F" w:rsidRDefault="0001238F" w14:paraId="57DAD5D9"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01238F" w:rsidP="0001238F" w:rsidRDefault="0001238F" w14:paraId="014AC8BE"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01238F" w:rsidP="0001238F" w:rsidRDefault="0001238F" w14:paraId="39A2A9A3" w14:textId="2D03CB82">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0001238F" w:rsidTr="13F38385" w14:paraId="164A238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7026552B" w14:textId="5C374DFF">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01238F" w:rsidP="003B69B5" w:rsidRDefault="003B69B5" w14:paraId="39BBD3C6" w14:textId="679E5A80">
            <w:pPr>
              <w:rPr>
                <w:rFonts w:cstheme="minorHAnsi"/>
                <w:sz w:val="24"/>
                <w:szCs w:val="24"/>
              </w:rPr>
            </w:pPr>
            <w:r w:rsidRPr="003B69B5">
              <w:rPr>
                <w:rFonts w:cstheme="minorHAnsi"/>
                <w:sz w:val="24"/>
                <w:szCs w:val="24"/>
              </w:rPr>
              <w:t xml:space="preserve">The team </w:t>
            </w:r>
            <w:r>
              <w:rPr>
                <w:rFonts w:cstheme="minorHAnsi"/>
                <w:sz w:val="24"/>
                <w:szCs w:val="24"/>
              </w:rPr>
              <w:t xml:space="preserve">had </w:t>
            </w:r>
            <w:r w:rsidR="00144EA6">
              <w:rPr>
                <w:rFonts w:cstheme="minorHAnsi"/>
                <w:sz w:val="24"/>
                <w:szCs w:val="24"/>
              </w:rPr>
              <w:t xml:space="preserve">begun planning </w:t>
            </w:r>
            <w:r w:rsidRPr="003B69B5">
              <w:rPr>
                <w:rFonts w:cstheme="minorHAnsi"/>
                <w:sz w:val="24"/>
                <w:szCs w:val="24"/>
              </w:rPr>
              <w:t xml:space="preserve">to </w:t>
            </w:r>
            <w:r w:rsidR="008743C8">
              <w:rPr>
                <w:rFonts w:cstheme="minorHAnsi"/>
                <w:sz w:val="24"/>
                <w:szCs w:val="24"/>
              </w:rPr>
              <w:t xml:space="preserve">present the following </w:t>
            </w:r>
            <w:r w:rsidRPr="003B69B5">
              <w:rPr>
                <w:rFonts w:cstheme="minorHAnsi"/>
                <w:sz w:val="24"/>
                <w:szCs w:val="24"/>
              </w:rPr>
              <w:t>requirement for the finals</w:t>
            </w:r>
            <w:r w:rsidR="00A32A2D">
              <w:rPr>
                <w:rFonts w:cstheme="minorHAnsi"/>
                <w:sz w:val="24"/>
                <w:szCs w:val="24"/>
              </w:rPr>
              <w:t>,</w:t>
            </w:r>
            <w:r w:rsidR="008743C8">
              <w:rPr>
                <w:rFonts w:cstheme="minorHAnsi"/>
                <w:sz w:val="24"/>
                <w:szCs w:val="24"/>
              </w:rPr>
              <w:t xml:space="preserve"> which consist of:</w:t>
            </w:r>
          </w:p>
          <w:p w:rsidR="008743C8" w:rsidP="008743C8" w:rsidRDefault="00202719" w14:paraId="2C88740B" w14:textId="77777777">
            <w:pPr>
              <w:numPr>
                <w:ilvl w:val="0"/>
                <w:numId w:val="43"/>
              </w:numPr>
              <w:rPr>
                <w:rFonts w:cstheme="minorHAnsi"/>
                <w:sz w:val="24"/>
                <w:szCs w:val="24"/>
              </w:rPr>
            </w:pPr>
            <w:r>
              <w:rPr>
                <w:rFonts w:cstheme="minorHAnsi"/>
                <w:sz w:val="24"/>
                <w:szCs w:val="24"/>
              </w:rPr>
              <w:t>Chapter 1 – Chapter 5</w:t>
            </w:r>
          </w:p>
          <w:p w:rsidR="00202719" w:rsidP="008743C8" w:rsidRDefault="00202719" w14:paraId="1CFB9653" w14:textId="77777777">
            <w:pPr>
              <w:numPr>
                <w:ilvl w:val="0"/>
                <w:numId w:val="43"/>
              </w:numPr>
              <w:rPr>
                <w:rFonts w:cstheme="minorHAnsi"/>
                <w:sz w:val="24"/>
                <w:szCs w:val="24"/>
              </w:rPr>
            </w:pPr>
            <w:r>
              <w:rPr>
                <w:rFonts w:cstheme="minorHAnsi"/>
                <w:sz w:val="24"/>
                <w:szCs w:val="24"/>
              </w:rPr>
              <w:t>PowerPoint Presentation</w:t>
            </w:r>
          </w:p>
          <w:p w:rsidR="00202719" w:rsidP="008743C8" w:rsidRDefault="00202719" w14:paraId="03697134" w14:textId="77777777">
            <w:pPr>
              <w:numPr>
                <w:ilvl w:val="0"/>
                <w:numId w:val="43"/>
              </w:numPr>
              <w:rPr>
                <w:rFonts w:cstheme="minorHAnsi"/>
                <w:sz w:val="24"/>
                <w:szCs w:val="24"/>
              </w:rPr>
            </w:pPr>
            <w:r>
              <w:rPr>
                <w:rFonts w:cstheme="minorHAnsi"/>
                <w:sz w:val="24"/>
                <w:szCs w:val="24"/>
              </w:rPr>
              <w:t>Paper Prototype</w:t>
            </w:r>
          </w:p>
          <w:p w:rsidRPr="00780D89" w:rsidR="00202719" w:rsidP="008743C8" w:rsidRDefault="00202719" w14:paraId="099E3B00" w14:textId="746640C1">
            <w:pPr>
              <w:numPr>
                <w:ilvl w:val="0"/>
                <w:numId w:val="43"/>
              </w:numPr>
              <w:rPr>
                <w:rFonts w:cstheme="minorHAnsi"/>
                <w:sz w:val="24"/>
                <w:szCs w:val="24"/>
              </w:rPr>
            </w:pPr>
            <w:r>
              <w:rPr>
                <w:rFonts w:cstheme="minorHAnsi"/>
                <w:sz w:val="24"/>
                <w:szCs w:val="24"/>
              </w:rPr>
              <w:t>Comments Matrix</w:t>
            </w:r>
          </w:p>
        </w:tc>
      </w:tr>
      <w:tr w:rsidR="0001238F" w:rsidTr="13F38385" w14:paraId="01499A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3541B22F" w14:textId="3EC7D51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1238F" w:rsidRDefault="00E45E14" w14:paraId="345D7B22" w14:textId="059DDF24">
            <w:pPr>
              <w:rPr>
                <w:rFonts w:cstheme="minorHAnsi"/>
                <w:sz w:val="24"/>
                <w:szCs w:val="24"/>
              </w:rPr>
            </w:pPr>
            <w:r w:rsidRPr="00E45E14">
              <w:rPr>
                <w:rFonts w:cstheme="minorHAnsi"/>
                <w:sz w:val="24"/>
                <w:szCs w:val="24"/>
              </w:rPr>
              <w:t>The work package is done when all the</w:t>
            </w:r>
            <w:r w:rsidR="002359DC">
              <w:rPr>
                <w:rFonts w:cstheme="minorHAnsi"/>
                <w:sz w:val="24"/>
                <w:szCs w:val="24"/>
              </w:rPr>
              <w:t xml:space="preserve"> requirements</w:t>
            </w:r>
            <w:r w:rsidR="002E1734">
              <w:rPr>
                <w:rFonts w:cstheme="minorHAnsi"/>
                <w:sz w:val="24"/>
                <w:szCs w:val="24"/>
              </w:rPr>
              <w:t xml:space="preserve"> and</w:t>
            </w:r>
            <w:r w:rsidRPr="00E45E14">
              <w:rPr>
                <w:rFonts w:cstheme="minorHAnsi"/>
                <w:sz w:val="24"/>
                <w:szCs w:val="24"/>
              </w:rPr>
              <w:t xml:space="preserve"> </w:t>
            </w:r>
            <w:r w:rsidR="002359DC">
              <w:rPr>
                <w:rFonts w:cstheme="minorHAnsi"/>
                <w:sz w:val="24"/>
                <w:szCs w:val="24"/>
              </w:rPr>
              <w:t xml:space="preserve">preparation </w:t>
            </w:r>
            <w:r w:rsidRPr="00E45E14">
              <w:rPr>
                <w:rFonts w:cstheme="minorHAnsi"/>
                <w:sz w:val="24"/>
                <w:szCs w:val="24"/>
              </w:rPr>
              <w:t xml:space="preserve">are </w:t>
            </w:r>
            <w:r w:rsidR="002359DC">
              <w:rPr>
                <w:rFonts w:cstheme="minorHAnsi"/>
                <w:sz w:val="24"/>
                <w:szCs w:val="24"/>
              </w:rPr>
              <w:t>presented successfully</w:t>
            </w:r>
            <w:r w:rsidR="002E1734">
              <w:rPr>
                <w:rFonts w:cstheme="minorHAnsi"/>
                <w:sz w:val="24"/>
                <w:szCs w:val="24"/>
              </w:rPr>
              <w:t>.</w:t>
            </w:r>
            <w:r w:rsidR="002359DC">
              <w:rPr>
                <w:rFonts w:cstheme="minorHAnsi"/>
                <w:sz w:val="24"/>
                <w:szCs w:val="24"/>
              </w:rPr>
              <w:t xml:space="preserve"> </w:t>
            </w:r>
          </w:p>
        </w:tc>
      </w:tr>
      <w:tr w:rsidR="0001238F" w:rsidTr="13F38385" w14:paraId="723EC86B" w14:textId="77777777">
        <w:trPr>
          <w:trHeight w:val="651"/>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4FD320A4" w14:textId="24EEA468">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415562" w:rsidP="00DA7D79" w:rsidRDefault="00415562" w14:paraId="5F5CE4FE" w14:textId="680ABCBE">
            <w:pPr>
              <w:numPr>
                <w:ilvl w:val="0"/>
                <w:numId w:val="44"/>
              </w:numPr>
              <w:rPr>
                <w:rFonts w:cstheme="minorHAnsi"/>
                <w:sz w:val="24"/>
                <w:szCs w:val="24"/>
              </w:rPr>
            </w:pPr>
            <w:r>
              <w:rPr>
                <w:rFonts w:cstheme="minorHAnsi"/>
                <w:sz w:val="24"/>
                <w:szCs w:val="24"/>
              </w:rPr>
              <w:t>The team have established clear communication.</w:t>
            </w:r>
          </w:p>
          <w:p w:rsidR="00751B2C" w:rsidP="009D0FFF" w:rsidRDefault="00751B2C" w14:paraId="7F063C47" w14:textId="77777777">
            <w:pPr>
              <w:numPr>
                <w:ilvl w:val="0"/>
                <w:numId w:val="44"/>
              </w:numPr>
              <w:rPr>
                <w:rFonts w:cstheme="minorHAnsi"/>
                <w:sz w:val="24"/>
                <w:szCs w:val="24"/>
              </w:rPr>
            </w:pPr>
            <w:r>
              <w:rPr>
                <w:rFonts w:cstheme="minorHAnsi"/>
                <w:sz w:val="24"/>
                <w:szCs w:val="24"/>
              </w:rPr>
              <w:t xml:space="preserve">Minor revisions </w:t>
            </w:r>
            <w:r w:rsidR="00415562">
              <w:rPr>
                <w:rFonts w:cstheme="minorHAnsi"/>
                <w:sz w:val="24"/>
                <w:szCs w:val="24"/>
              </w:rPr>
              <w:t>have</w:t>
            </w:r>
            <w:r>
              <w:rPr>
                <w:rFonts w:cstheme="minorHAnsi"/>
                <w:sz w:val="24"/>
                <w:szCs w:val="24"/>
              </w:rPr>
              <w:t xml:space="preserve"> been identified.</w:t>
            </w:r>
          </w:p>
          <w:p w:rsidR="00734306" w:rsidP="009D0FFF" w:rsidRDefault="00560630" w14:paraId="776C94A9" w14:textId="2E9F5D13">
            <w:pPr>
              <w:numPr>
                <w:ilvl w:val="0"/>
                <w:numId w:val="44"/>
              </w:numPr>
              <w:rPr>
                <w:rFonts w:cstheme="minorHAnsi"/>
                <w:sz w:val="24"/>
                <w:szCs w:val="24"/>
              </w:rPr>
            </w:pPr>
            <w:r>
              <w:rPr>
                <w:rFonts w:cstheme="minorHAnsi"/>
                <w:sz w:val="24"/>
                <w:szCs w:val="24"/>
              </w:rPr>
              <w:t>A new</w:t>
            </w:r>
            <w:r w:rsidR="00184047">
              <w:rPr>
                <w:rFonts w:cstheme="minorHAnsi"/>
                <w:sz w:val="24"/>
                <w:szCs w:val="24"/>
              </w:rPr>
              <w:t xml:space="preserve"> set of objectives </w:t>
            </w:r>
            <w:r w:rsidR="001145C0">
              <w:rPr>
                <w:rFonts w:cstheme="minorHAnsi"/>
                <w:sz w:val="24"/>
                <w:szCs w:val="24"/>
              </w:rPr>
              <w:t>has</w:t>
            </w:r>
            <w:r w:rsidR="00184047">
              <w:rPr>
                <w:rFonts w:cstheme="minorHAnsi"/>
                <w:sz w:val="24"/>
                <w:szCs w:val="24"/>
              </w:rPr>
              <w:t xml:space="preserve"> been </w:t>
            </w:r>
            <w:r>
              <w:rPr>
                <w:rFonts w:cstheme="minorHAnsi"/>
                <w:sz w:val="24"/>
                <w:szCs w:val="24"/>
              </w:rPr>
              <w:t>identified.</w:t>
            </w:r>
          </w:p>
          <w:p w:rsidRPr="009D0FFF" w:rsidR="00560630" w:rsidP="009D0FFF" w:rsidRDefault="00560630" w14:paraId="719813DC" w14:textId="61C7CAFF">
            <w:pPr>
              <w:numPr>
                <w:ilvl w:val="0"/>
                <w:numId w:val="44"/>
              </w:numPr>
              <w:rPr>
                <w:rFonts w:cstheme="minorHAnsi"/>
                <w:sz w:val="24"/>
                <w:szCs w:val="24"/>
              </w:rPr>
            </w:pPr>
            <w:r>
              <w:rPr>
                <w:rFonts w:cstheme="minorHAnsi"/>
                <w:sz w:val="24"/>
                <w:szCs w:val="24"/>
              </w:rPr>
              <w:t xml:space="preserve">Clear </w:t>
            </w:r>
            <w:r w:rsidR="001145C0">
              <w:rPr>
                <w:rFonts w:cstheme="minorHAnsi"/>
                <w:sz w:val="24"/>
                <w:szCs w:val="24"/>
              </w:rPr>
              <w:t>project scope has been identified</w:t>
            </w:r>
          </w:p>
        </w:tc>
      </w:tr>
      <w:tr w:rsidR="0001238F" w:rsidTr="13F38385" w14:paraId="3B58B8C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07750835" w14:textId="37547D3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1238F" w:rsidP="009E6556" w:rsidRDefault="001145C0" w14:paraId="2FC889BC" w14:textId="6A5B59AF">
            <w:pPr>
              <w:numPr>
                <w:ilvl w:val="0"/>
                <w:numId w:val="50"/>
              </w:numPr>
              <w:rPr>
                <w:rFonts w:cstheme="minorHAnsi"/>
                <w:sz w:val="24"/>
                <w:szCs w:val="24"/>
              </w:rPr>
            </w:pPr>
            <w:r w:rsidRPr="001145C0">
              <w:rPr>
                <w:rFonts w:cstheme="minorHAnsi"/>
                <w:sz w:val="24"/>
                <w:szCs w:val="24"/>
              </w:rPr>
              <w:t xml:space="preserve">Technical issues </w:t>
            </w:r>
            <w:r>
              <w:rPr>
                <w:rFonts w:cstheme="minorHAnsi"/>
                <w:sz w:val="24"/>
                <w:szCs w:val="24"/>
              </w:rPr>
              <w:t>may</w:t>
            </w:r>
            <w:r w:rsidR="00B554D1">
              <w:rPr>
                <w:rFonts w:cstheme="minorHAnsi"/>
                <w:sz w:val="24"/>
                <w:szCs w:val="24"/>
              </w:rPr>
              <w:t xml:space="preserve"> </w:t>
            </w:r>
            <w:r w:rsidRPr="001145C0">
              <w:rPr>
                <w:rFonts w:cstheme="minorHAnsi"/>
                <w:sz w:val="24"/>
                <w:szCs w:val="24"/>
              </w:rPr>
              <w:t>arise</w:t>
            </w:r>
            <w:r w:rsidR="00B554D1">
              <w:rPr>
                <w:rFonts w:cstheme="minorHAnsi"/>
                <w:sz w:val="24"/>
                <w:szCs w:val="24"/>
              </w:rPr>
              <w:t xml:space="preserve"> during presentation</w:t>
            </w:r>
          </w:p>
        </w:tc>
      </w:tr>
      <w:tr w:rsidR="0001238F" w:rsidTr="13F38385" w14:paraId="337F1D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313E8B25" w14:textId="2002A47E">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01238F" w:rsidP="009E6556" w:rsidRDefault="001F0557" w14:paraId="476CC99B" w14:textId="2D130434">
            <w:pPr>
              <w:numPr>
                <w:ilvl w:val="0"/>
                <w:numId w:val="50"/>
              </w:numPr>
              <w:rPr>
                <w:rFonts w:cstheme="minorHAnsi"/>
                <w:sz w:val="24"/>
                <w:szCs w:val="24"/>
              </w:rPr>
            </w:pPr>
            <w:r>
              <w:rPr>
                <w:rFonts w:cstheme="minorHAnsi"/>
                <w:sz w:val="24"/>
                <w:szCs w:val="24"/>
              </w:rPr>
              <w:t xml:space="preserve">Troubleshooting </w:t>
            </w:r>
            <w:r w:rsidR="00CF2FDA">
              <w:rPr>
                <w:rFonts w:cstheme="minorHAnsi"/>
                <w:sz w:val="24"/>
                <w:szCs w:val="24"/>
              </w:rPr>
              <w:t xml:space="preserve">before presentation, </w:t>
            </w:r>
            <w:r>
              <w:rPr>
                <w:rFonts w:cstheme="minorHAnsi"/>
                <w:sz w:val="24"/>
                <w:szCs w:val="24"/>
              </w:rPr>
              <w:t xml:space="preserve">and </w:t>
            </w:r>
            <w:r w:rsidR="00CF2FDA">
              <w:rPr>
                <w:rFonts w:cstheme="minorHAnsi"/>
                <w:sz w:val="24"/>
                <w:szCs w:val="24"/>
              </w:rPr>
              <w:t xml:space="preserve">to have </w:t>
            </w:r>
            <w:r w:rsidR="00F82C1B">
              <w:rPr>
                <w:rFonts w:cstheme="minorHAnsi"/>
                <w:sz w:val="24"/>
                <w:szCs w:val="24"/>
              </w:rPr>
              <w:t xml:space="preserve">data </w:t>
            </w:r>
            <w:r w:rsidR="00CF2FDA">
              <w:rPr>
                <w:rFonts w:cstheme="minorHAnsi"/>
                <w:sz w:val="24"/>
                <w:szCs w:val="24"/>
              </w:rPr>
              <w:t>backups</w:t>
            </w:r>
          </w:p>
        </w:tc>
      </w:tr>
      <w:tr w:rsidR="0001238F" w:rsidTr="13F38385" w14:paraId="7568261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963C29" w14:paraId="2EA9B055" w14:textId="17E281C5">
            <w:pPr>
              <w:rPr>
                <w:rStyle w:val="fontstyle31"/>
                <w:rFonts w:asciiTheme="minorHAnsi" w:hAnsiTheme="minorHAnsi" w:cstheme="minorHAnsi"/>
                <w:b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01238F" w:rsidP="13F38385" w:rsidRDefault="7F37BCBA" w14:paraId="54723CC3" w14:textId="3BD0B4C3">
            <w:pPr>
              <w:rPr>
                <w:sz w:val="24"/>
                <w:szCs w:val="24"/>
              </w:rPr>
            </w:pPr>
            <w:r w:rsidRPr="13F38385">
              <w:rPr>
                <w:sz w:val="24"/>
                <w:szCs w:val="24"/>
              </w:rPr>
              <w:t>The budget for Development team for 1 day is:</w:t>
            </w:r>
          </w:p>
          <w:p w:rsidRPr="00780D89" w:rsidR="0001238F" w:rsidP="13F38385" w:rsidRDefault="7F37BCBA" w14:paraId="208EEDD3" w14:textId="5C8D8A0E">
            <w:pPr>
              <w:rPr>
                <w:sz w:val="24"/>
                <w:szCs w:val="24"/>
              </w:rPr>
            </w:pPr>
            <w:r w:rsidRPr="13F38385">
              <w:rPr>
                <w:sz w:val="24"/>
                <w:szCs w:val="24"/>
              </w:rPr>
              <w:t>Manpower: ₱7,110</w:t>
            </w:r>
          </w:p>
          <w:p w:rsidRPr="00780D89" w:rsidR="0001238F" w:rsidP="13F38385" w:rsidRDefault="7F37BCBA" w14:paraId="4F0E1F88" w14:textId="3D6176A6">
            <w:pPr>
              <w:rPr>
                <w:sz w:val="24"/>
                <w:szCs w:val="24"/>
              </w:rPr>
            </w:pPr>
            <w:r w:rsidRPr="13F38385">
              <w:rPr>
                <w:sz w:val="24"/>
                <w:szCs w:val="24"/>
              </w:rPr>
              <w:t>Allowances: ₱1,000</w:t>
            </w:r>
            <w:r w:rsidR="42CFE22A">
              <w:br/>
            </w:r>
            <w:r w:rsidRPr="13F38385">
              <w:rPr>
                <w:sz w:val="24"/>
                <w:szCs w:val="24"/>
              </w:rPr>
              <w:t>Total: ₱8,110</w:t>
            </w:r>
          </w:p>
          <w:p w:rsidRPr="00780D89" w:rsidR="0001238F" w:rsidP="13F38385" w:rsidRDefault="0001238F" w14:paraId="3EDE68D2" w14:textId="70923A51">
            <w:pPr>
              <w:rPr>
                <w:sz w:val="24"/>
                <w:szCs w:val="24"/>
              </w:rPr>
            </w:pPr>
          </w:p>
        </w:tc>
      </w:tr>
      <w:tr w:rsidR="0001238F" w:rsidTr="13F38385" w14:paraId="4A88599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1238F" w:rsidRDefault="0001238F" w14:paraId="6F7C9C70" w14:textId="764E7CE8">
            <w:pPr>
              <w:rPr>
                <w:rStyle w:val="fontstyle31"/>
                <w:rFonts w:asciiTheme="minorHAnsi" w:hAnsiTheme="minorHAnsi" w:cstheme="minorHAnsi"/>
                <w:b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1238F" w:rsidRDefault="0001238F" w14:paraId="1A8A666E" w14:textId="77777777">
            <w:pPr>
              <w:rPr>
                <w:rFonts w:cstheme="minorHAnsi"/>
                <w:sz w:val="24"/>
                <w:szCs w:val="24"/>
              </w:rPr>
            </w:pPr>
          </w:p>
        </w:tc>
      </w:tr>
    </w:tbl>
    <w:p w:rsidRPr="00780D89" w:rsidR="0001238F" w:rsidP="0001238F" w:rsidRDefault="0001238F" w14:paraId="120003B3" w14:textId="551DCAEB">
      <w:pPr>
        <w:ind w:left="720"/>
        <w:rPr>
          <w:rFonts w:cstheme="minorHAnsi"/>
          <w:sz w:val="24"/>
          <w:szCs w:val="24"/>
        </w:rPr>
      </w:pPr>
    </w:p>
    <w:p w:rsidRPr="00780D89" w:rsidR="0001238F" w:rsidRDefault="0001238F" w14:paraId="72FE8172" w14:textId="77777777">
      <w:pPr>
        <w:rPr>
          <w:rFonts w:cstheme="minorHAnsi"/>
          <w:sz w:val="24"/>
          <w:szCs w:val="24"/>
        </w:rPr>
      </w:pPr>
      <w:r w:rsidRPr="00780D89">
        <w:rPr>
          <w:rFonts w:cstheme="minorHAnsi"/>
          <w:sz w:val="24"/>
          <w:szCs w:val="24"/>
        </w:rPr>
        <w:br w:type="page"/>
      </w:r>
    </w:p>
    <w:p w:rsidRPr="00780D89" w:rsidR="00E537D5" w:rsidP="00920D57" w:rsidRDefault="00920DD4" w14:paraId="17759B15" w14:textId="77777777">
      <w:pPr>
        <w:pStyle w:val="Heading1"/>
        <w:numPr>
          <w:ilvl w:val="1"/>
          <w:numId w:val="13"/>
        </w:numPr>
        <w:spacing w:line="240" w:lineRule="auto"/>
        <w:rPr>
          <w:rFonts w:cstheme="minorHAnsi"/>
          <w:sz w:val="24"/>
          <w:szCs w:val="24"/>
        </w:rPr>
      </w:pPr>
      <w:bookmarkStart w:name="_Toc133229987" w:id="9"/>
      <w:r w:rsidRPr="00780D89">
        <w:rPr>
          <w:rFonts w:cstheme="minorHAnsi"/>
          <w:sz w:val="24"/>
          <w:szCs w:val="24"/>
        </w:rPr>
        <w:t xml:space="preserve">System </w:t>
      </w:r>
      <w:r w:rsidRPr="00780D89" w:rsidR="003850B3">
        <w:rPr>
          <w:rFonts w:cstheme="minorHAnsi"/>
          <w:sz w:val="24"/>
          <w:szCs w:val="24"/>
        </w:rPr>
        <w:t>Analysis &amp; Design</w:t>
      </w:r>
      <w:bookmarkEnd w:id="9"/>
    </w:p>
    <w:p w:rsidRPr="00780D89" w:rsidR="00E537D5" w:rsidP="00920D57" w:rsidRDefault="003850B3" w14:paraId="641D261C" w14:textId="77777777">
      <w:pPr>
        <w:pStyle w:val="Heading1"/>
        <w:numPr>
          <w:ilvl w:val="2"/>
          <w:numId w:val="13"/>
        </w:numPr>
        <w:spacing w:line="240" w:lineRule="auto"/>
        <w:rPr>
          <w:rFonts w:cstheme="minorHAnsi"/>
          <w:sz w:val="24"/>
          <w:szCs w:val="24"/>
        </w:rPr>
      </w:pPr>
      <w:bookmarkStart w:name="_Toc133229988" w:id="10"/>
      <w:r w:rsidRPr="00780D89">
        <w:rPr>
          <w:rFonts w:cstheme="minorHAnsi"/>
          <w:sz w:val="24"/>
          <w:szCs w:val="24"/>
        </w:rPr>
        <w:t>Systems Analysis $ Design Phase Preparations</w:t>
      </w:r>
      <w:bookmarkEnd w:id="1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5CE2477F" w14:paraId="74EAE8F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7C06AE5" w14:textId="47E39674">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A080E" w:rsidR="00963C29" w:rsidP="00963C29" w:rsidRDefault="00BE6473" w14:paraId="3BD1A670" w14:textId="0413551D">
            <w:pPr>
              <w:rPr>
                <w:rFonts w:cstheme="minorHAnsi"/>
                <w:sz w:val="24"/>
                <w:szCs w:val="24"/>
              </w:rPr>
            </w:pPr>
            <w:r w:rsidRPr="001A080E">
              <w:rPr>
                <w:rFonts w:cstheme="minorHAnsi"/>
                <w:sz w:val="24"/>
                <w:szCs w:val="24"/>
              </w:rPr>
              <w:t>1</w:t>
            </w:r>
            <w:r w:rsidRPr="001A080E">
              <w:rPr>
                <w:sz w:val="24"/>
                <w:szCs w:val="24"/>
              </w:rPr>
              <w:t>.</w:t>
            </w:r>
            <w:r w:rsidRPr="001A080E" w:rsidR="001A080E">
              <w:rPr>
                <w:sz w:val="24"/>
                <w:szCs w:val="24"/>
              </w:rPr>
              <w:t>2.1</w:t>
            </w:r>
          </w:p>
        </w:tc>
      </w:tr>
      <w:tr w:rsidRPr="00780D89" w:rsidR="00963C29" w:rsidTr="5CE2477F" w14:paraId="70D9A1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2F7E9C6" w14:textId="2BE527E6">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FB1798" w14:paraId="2BD04AFD" w14:textId="51372992">
            <w:pPr>
              <w:rPr>
                <w:rFonts w:cstheme="minorHAnsi"/>
                <w:sz w:val="24"/>
                <w:szCs w:val="24"/>
              </w:rPr>
            </w:pPr>
            <w:r w:rsidRPr="00FB1798">
              <w:rPr>
                <w:rFonts w:cstheme="minorHAnsi"/>
                <w:sz w:val="24"/>
                <w:szCs w:val="24"/>
              </w:rPr>
              <w:t>Systems Analysis $ Design Phase Preparations</w:t>
            </w:r>
          </w:p>
        </w:tc>
      </w:tr>
      <w:tr w:rsidRPr="00780D89" w:rsidR="00963C29" w:rsidTr="5CE2477F" w14:paraId="7F128D6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81D4F67" w14:textId="3DE0EDA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77C1A87" w14:textId="3D014CB0">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5CE2477F" w14:paraId="2E228F8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05C77287" w14:textId="5A853F04">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F814AE2" w14:textId="617349D0">
            <w:pPr>
              <w:rPr>
                <w:rFonts w:cstheme="minorHAnsi"/>
                <w:sz w:val="24"/>
                <w:szCs w:val="24"/>
              </w:rPr>
            </w:pPr>
            <w:r w:rsidRPr="00780D89">
              <w:rPr>
                <w:rFonts w:cstheme="minorHAnsi"/>
                <w:sz w:val="24"/>
                <w:szCs w:val="24"/>
              </w:rPr>
              <w:t>D7 Auto Service Center</w:t>
            </w:r>
          </w:p>
        </w:tc>
      </w:tr>
      <w:tr w:rsidRPr="00780D89" w:rsidR="00963C29" w:rsidTr="5CE2477F" w14:paraId="1C1C16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EE8F632" w14:textId="1C9D07EF">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03E323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963C29" w:rsidP="00963C29" w:rsidRDefault="00963C29" w14:paraId="7D18694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963C29" w:rsidP="00963C29" w:rsidRDefault="00963C29" w14:paraId="2C8B9CB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963C29" w:rsidP="00963C29" w:rsidRDefault="00963C29" w14:paraId="2D89D779" w14:textId="0307DCBF">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Pr="00780D89" w:rsidR="00963C29" w:rsidTr="5CE2477F" w14:paraId="6D1E0A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CA378C8" w14:textId="6AEF38BF">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tcMar/>
            <w:vAlign w:val="center"/>
          </w:tcPr>
          <w:p w:rsidR="00963C29" w:rsidP="00963C29" w:rsidRDefault="00A32A2D" w14:paraId="27C2034F" w14:textId="056152AC">
            <w:pPr>
              <w:rPr>
                <w:rFonts w:cstheme="minorHAnsi"/>
                <w:sz w:val="24"/>
                <w:szCs w:val="24"/>
              </w:rPr>
            </w:pPr>
            <w:r w:rsidRPr="00A32A2D">
              <w:rPr>
                <w:rFonts w:cstheme="minorHAnsi"/>
                <w:sz w:val="24"/>
                <w:szCs w:val="24"/>
              </w:rPr>
              <w:t xml:space="preserve">The team had begun </w:t>
            </w:r>
            <w:r w:rsidR="00C32B5B">
              <w:rPr>
                <w:rFonts w:cstheme="minorHAnsi"/>
                <w:sz w:val="24"/>
                <w:szCs w:val="24"/>
              </w:rPr>
              <w:t>the preparation for the following requirements:</w:t>
            </w:r>
          </w:p>
          <w:p w:rsidR="00C32B5B" w:rsidP="00C32B5B" w:rsidRDefault="00C32B5B" w14:paraId="70E3D137" w14:textId="548BAF2A">
            <w:pPr>
              <w:numPr>
                <w:ilvl w:val="0"/>
                <w:numId w:val="45"/>
              </w:numPr>
              <w:rPr>
                <w:rFonts w:cstheme="minorHAnsi"/>
                <w:sz w:val="24"/>
                <w:szCs w:val="24"/>
              </w:rPr>
            </w:pPr>
            <w:r>
              <w:rPr>
                <w:rFonts w:cstheme="minorHAnsi"/>
                <w:sz w:val="24"/>
                <w:szCs w:val="24"/>
              </w:rPr>
              <w:t>Adviser Search</w:t>
            </w:r>
          </w:p>
          <w:p w:rsidR="00C32B5B" w:rsidP="00C32B5B" w:rsidRDefault="00C32B5B" w14:paraId="5C6ADCDB" w14:textId="57527D71">
            <w:pPr>
              <w:numPr>
                <w:ilvl w:val="0"/>
                <w:numId w:val="45"/>
              </w:numPr>
              <w:rPr>
                <w:rFonts w:cstheme="minorHAnsi"/>
                <w:sz w:val="24"/>
                <w:szCs w:val="24"/>
              </w:rPr>
            </w:pPr>
            <w:r>
              <w:rPr>
                <w:rFonts w:cstheme="minorHAnsi"/>
                <w:sz w:val="24"/>
                <w:szCs w:val="24"/>
              </w:rPr>
              <w:t>Consultant Search</w:t>
            </w:r>
          </w:p>
          <w:p w:rsidRPr="00F82C1B" w:rsidR="00C32B5B" w:rsidP="00963C29" w:rsidRDefault="00C32B5B" w14:paraId="265D8758" w14:textId="29A6A334">
            <w:pPr>
              <w:numPr>
                <w:ilvl w:val="0"/>
                <w:numId w:val="45"/>
              </w:numPr>
              <w:rPr>
                <w:rFonts w:cstheme="minorHAnsi"/>
                <w:sz w:val="24"/>
                <w:szCs w:val="24"/>
              </w:rPr>
            </w:pPr>
            <w:r>
              <w:rPr>
                <w:rFonts w:cstheme="minorHAnsi"/>
                <w:sz w:val="24"/>
                <w:szCs w:val="24"/>
              </w:rPr>
              <w:t>MVC Infographics</w:t>
            </w:r>
          </w:p>
        </w:tc>
      </w:tr>
      <w:tr w:rsidRPr="00780D89" w:rsidR="00963C29" w:rsidTr="5CE2477F" w14:paraId="77BAFE2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34732D7F" w14:textId="7E104FBE">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tcMar/>
            <w:vAlign w:val="center"/>
          </w:tcPr>
          <w:p w:rsidRPr="00780D89" w:rsidR="00963C29" w:rsidP="00963C29" w:rsidRDefault="00E65E9A" w14:paraId="41A5264C" w14:textId="258BE9C6">
            <w:pPr>
              <w:rPr>
                <w:rFonts w:cstheme="minorHAnsi"/>
                <w:sz w:val="24"/>
                <w:szCs w:val="24"/>
              </w:rPr>
            </w:pPr>
            <w:r w:rsidRPr="00E65E9A">
              <w:rPr>
                <w:rFonts w:cstheme="minorHAnsi"/>
                <w:sz w:val="24"/>
                <w:szCs w:val="24"/>
              </w:rPr>
              <w:t>The work package is done when all preparation</w:t>
            </w:r>
            <w:r w:rsidR="00311B89">
              <w:rPr>
                <w:rFonts w:cstheme="minorHAnsi"/>
                <w:sz w:val="24"/>
                <w:szCs w:val="24"/>
              </w:rPr>
              <w:t>s</w:t>
            </w:r>
            <w:r w:rsidRPr="00E65E9A">
              <w:rPr>
                <w:rFonts w:cstheme="minorHAnsi"/>
                <w:sz w:val="24"/>
                <w:szCs w:val="24"/>
              </w:rPr>
              <w:t xml:space="preserve"> are </w:t>
            </w:r>
            <w:r w:rsidR="00311B89">
              <w:rPr>
                <w:rFonts w:cstheme="minorHAnsi"/>
                <w:sz w:val="24"/>
                <w:szCs w:val="24"/>
              </w:rPr>
              <w:t>done</w:t>
            </w:r>
            <w:r w:rsidRPr="00E65E9A">
              <w:rPr>
                <w:rFonts w:cstheme="minorHAnsi"/>
                <w:sz w:val="24"/>
                <w:szCs w:val="24"/>
              </w:rPr>
              <w:t>.</w:t>
            </w:r>
          </w:p>
        </w:tc>
      </w:tr>
      <w:tr w:rsidRPr="00780D89" w:rsidR="00963C29" w:rsidTr="5CE2477F" w14:paraId="6A956E2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A423A97" w14:textId="148B9DDC">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tcMar/>
            <w:vAlign w:val="center"/>
          </w:tcPr>
          <w:p w:rsidR="00567E96" w:rsidP="006979E9" w:rsidRDefault="00567E96" w14:paraId="5D73882B" w14:textId="10EBB462">
            <w:pPr>
              <w:numPr>
                <w:ilvl w:val="0"/>
                <w:numId w:val="46"/>
              </w:numPr>
              <w:rPr>
                <w:rFonts w:cstheme="minorHAnsi"/>
                <w:sz w:val="24"/>
                <w:szCs w:val="24"/>
              </w:rPr>
            </w:pPr>
            <w:r>
              <w:rPr>
                <w:rFonts w:cstheme="minorHAnsi"/>
                <w:sz w:val="24"/>
                <w:szCs w:val="24"/>
              </w:rPr>
              <w:t>The team have identified the Project Adviser and Consultant.</w:t>
            </w:r>
          </w:p>
          <w:p w:rsidRPr="00567E96" w:rsidR="009D05D8" w:rsidP="00567E96" w:rsidRDefault="00856FD3" w14:paraId="59CEB8D3" w14:textId="78A762AF">
            <w:pPr>
              <w:numPr>
                <w:ilvl w:val="0"/>
                <w:numId w:val="46"/>
              </w:numPr>
              <w:rPr>
                <w:rFonts w:cstheme="minorHAnsi"/>
                <w:sz w:val="24"/>
                <w:szCs w:val="24"/>
              </w:rPr>
            </w:pPr>
            <w:r w:rsidRPr="00856FD3">
              <w:rPr>
                <w:rFonts w:cstheme="minorHAnsi"/>
                <w:sz w:val="24"/>
                <w:szCs w:val="24"/>
              </w:rPr>
              <w:t xml:space="preserve">The team members </w:t>
            </w:r>
            <w:r w:rsidR="00376305">
              <w:rPr>
                <w:rFonts w:cstheme="minorHAnsi"/>
                <w:sz w:val="24"/>
                <w:szCs w:val="24"/>
              </w:rPr>
              <w:t xml:space="preserve">have </w:t>
            </w:r>
            <w:r w:rsidR="006979E9">
              <w:rPr>
                <w:rFonts w:cstheme="minorHAnsi"/>
                <w:sz w:val="24"/>
                <w:szCs w:val="24"/>
              </w:rPr>
              <w:t xml:space="preserve">created </w:t>
            </w:r>
            <w:r w:rsidR="00376305">
              <w:rPr>
                <w:rFonts w:cstheme="minorHAnsi"/>
                <w:sz w:val="24"/>
                <w:szCs w:val="24"/>
              </w:rPr>
              <w:t xml:space="preserve">clear communication between the </w:t>
            </w:r>
            <w:r w:rsidR="00AB0B53">
              <w:rPr>
                <w:rFonts w:cstheme="minorHAnsi"/>
                <w:sz w:val="24"/>
                <w:szCs w:val="24"/>
              </w:rPr>
              <w:t>team, Project</w:t>
            </w:r>
            <w:r w:rsidR="009D05D8">
              <w:rPr>
                <w:rFonts w:cstheme="minorHAnsi"/>
                <w:sz w:val="24"/>
                <w:szCs w:val="24"/>
              </w:rPr>
              <w:t xml:space="preserve"> </w:t>
            </w:r>
            <w:r w:rsidR="00376305">
              <w:rPr>
                <w:rFonts w:cstheme="minorHAnsi"/>
                <w:sz w:val="24"/>
                <w:szCs w:val="24"/>
              </w:rPr>
              <w:t>Adviser</w:t>
            </w:r>
            <w:r w:rsidR="00AB0B53">
              <w:rPr>
                <w:rFonts w:cstheme="minorHAnsi"/>
                <w:sz w:val="24"/>
                <w:szCs w:val="24"/>
              </w:rPr>
              <w:t>,</w:t>
            </w:r>
            <w:r w:rsidR="00567E96">
              <w:rPr>
                <w:rFonts w:cstheme="minorHAnsi"/>
                <w:sz w:val="24"/>
                <w:szCs w:val="24"/>
              </w:rPr>
              <w:t xml:space="preserve"> and Consultant.</w:t>
            </w:r>
          </w:p>
        </w:tc>
      </w:tr>
      <w:tr w:rsidRPr="00780D89" w:rsidR="00963C29" w:rsidTr="5CE2477F" w14:paraId="172AF4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A6B9281" w14:textId="1954A1F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tcMar/>
            <w:vAlign w:val="center"/>
          </w:tcPr>
          <w:p w:rsidRPr="00780D89" w:rsidR="00963C29" w:rsidP="009E6556" w:rsidRDefault="002641E4" w14:paraId="6BE04E5B" w14:textId="6E134520">
            <w:pPr>
              <w:numPr>
                <w:ilvl w:val="0"/>
                <w:numId w:val="51"/>
              </w:numPr>
              <w:rPr>
                <w:rFonts w:cstheme="minorHAnsi"/>
                <w:sz w:val="24"/>
                <w:szCs w:val="24"/>
              </w:rPr>
            </w:pPr>
            <w:r>
              <w:rPr>
                <w:rFonts w:cstheme="minorHAnsi"/>
                <w:sz w:val="24"/>
                <w:szCs w:val="24"/>
              </w:rPr>
              <w:t xml:space="preserve">The client </w:t>
            </w:r>
            <w:r w:rsidR="00147065">
              <w:rPr>
                <w:rFonts w:cstheme="minorHAnsi"/>
                <w:sz w:val="24"/>
                <w:szCs w:val="24"/>
              </w:rPr>
              <w:t>may want some changes in the web-app and may cause delays</w:t>
            </w:r>
          </w:p>
        </w:tc>
      </w:tr>
      <w:tr w:rsidRPr="00780D89" w:rsidR="00963C29" w:rsidTr="5CE2477F" w14:paraId="58D9124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1D43DE4" w14:textId="58BD9C8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tcMar/>
            <w:vAlign w:val="center"/>
          </w:tcPr>
          <w:p w:rsidRPr="00780D89" w:rsidR="00963C29" w:rsidP="009E6556" w:rsidRDefault="005B7D19" w14:paraId="06572953" w14:textId="26785E86">
            <w:pPr>
              <w:numPr>
                <w:ilvl w:val="0"/>
                <w:numId w:val="51"/>
              </w:numPr>
              <w:rPr>
                <w:rFonts w:cstheme="minorHAnsi"/>
                <w:sz w:val="24"/>
                <w:szCs w:val="24"/>
              </w:rPr>
            </w:pPr>
            <w:r>
              <w:rPr>
                <w:rFonts w:cstheme="minorHAnsi"/>
                <w:sz w:val="24"/>
                <w:szCs w:val="24"/>
              </w:rPr>
              <w:t xml:space="preserve">The team will change the web-app immediately according to the </w:t>
            </w:r>
            <w:r w:rsidR="00CB6D23">
              <w:rPr>
                <w:rFonts w:cstheme="minorHAnsi"/>
                <w:sz w:val="24"/>
                <w:szCs w:val="24"/>
              </w:rPr>
              <w:t>client’s</w:t>
            </w:r>
            <w:r>
              <w:rPr>
                <w:rFonts w:cstheme="minorHAnsi"/>
                <w:sz w:val="24"/>
                <w:szCs w:val="24"/>
              </w:rPr>
              <w:t xml:space="preserve"> needs.  </w:t>
            </w:r>
          </w:p>
        </w:tc>
      </w:tr>
      <w:tr w:rsidRPr="00780D89" w:rsidR="00963C29" w:rsidTr="5CE2477F" w14:paraId="734F98E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1A9FA97B" w14:textId="660C56C5">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tcMar/>
            <w:vAlign w:val="center"/>
          </w:tcPr>
          <w:p w:rsidRPr="00780D89" w:rsidR="00963C29" w:rsidP="5CE2477F" w:rsidRDefault="18D98BEB" w14:paraId="5EC55C33" w14:textId="4F7ED694">
            <w:pPr>
              <w:rPr>
                <w:sz w:val="24"/>
                <w:szCs w:val="24"/>
              </w:rPr>
            </w:pPr>
            <w:r w:rsidRPr="5CE2477F" w:rsidR="07CDEC20">
              <w:rPr>
                <w:sz w:val="24"/>
                <w:szCs w:val="24"/>
              </w:rPr>
              <w:t>The budget for Development team for 10 days is:</w:t>
            </w:r>
          </w:p>
          <w:p w:rsidRPr="00780D89" w:rsidR="00963C29" w:rsidP="5CE2477F" w:rsidRDefault="18D98BEB" w14:paraId="319626CB" w14:textId="2CC175CA">
            <w:pPr>
              <w:rPr>
                <w:sz w:val="24"/>
                <w:szCs w:val="24"/>
              </w:rPr>
            </w:pPr>
            <w:r w:rsidRPr="5CE2477F" w:rsidR="07CDEC20">
              <w:rPr>
                <w:sz w:val="24"/>
                <w:szCs w:val="24"/>
              </w:rPr>
              <w:t>Manpower: ₱71,100</w:t>
            </w:r>
          </w:p>
          <w:p w:rsidRPr="00780D89" w:rsidR="00963C29" w:rsidP="5CE2477F" w:rsidRDefault="18D98BEB" w14:paraId="7F5046D8" w14:textId="1EDF2B77">
            <w:pPr>
              <w:rPr>
                <w:sz w:val="24"/>
                <w:szCs w:val="24"/>
              </w:rPr>
            </w:pPr>
            <w:r w:rsidRPr="5CE2477F" w:rsidR="07CDEC20">
              <w:rPr>
                <w:sz w:val="24"/>
                <w:szCs w:val="24"/>
              </w:rPr>
              <w:t>Allowances: ₱10,000</w:t>
            </w:r>
            <w:r>
              <w:br/>
            </w:r>
            <w:r w:rsidRPr="5CE2477F" w:rsidR="07CDEC20">
              <w:rPr>
                <w:sz w:val="24"/>
                <w:szCs w:val="24"/>
              </w:rPr>
              <w:t>Total: ₱81,100</w:t>
            </w:r>
          </w:p>
          <w:p w:rsidRPr="00780D89" w:rsidR="00963C29" w:rsidP="5CE2477F" w:rsidRDefault="18D98BEB" w14:paraId="7A358C2D" w14:textId="28A579D9">
            <w:pPr>
              <w:pStyle w:val="Normal"/>
              <w:rPr>
                <w:sz w:val="24"/>
                <w:szCs w:val="24"/>
              </w:rPr>
            </w:pPr>
          </w:p>
        </w:tc>
      </w:tr>
      <w:tr w:rsidRPr="00780D89" w:rsidR="00963C29" w:rsidTr="5CE2477F" w14:paraId="7B606E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3A97C4EF" w14:textId="2E54709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tcMar/>
            <w:vAlign w:val="center"/>
          </w:tcPr>
          <w:p w:rsidRPr="00780D89" w:rsidR="00963C29" w:rsidP="00963C29" w:rsidRDefault="00963C29" w14:paraId="6B6ACDA7" w14:textId="77777777">
            <w:pPr>
              <w:rPr>
                <w:rFonts w:cstheme="minorHAnsi"/>
                <w:sz w:val="24"/>
                <w:szCs w:val="24"/>
              </w:rPr>
            </w:pPr>
          </w:p>
        </w:tc>
      </w:tr>
    </w:tbl>
    <w:p w:rsidRPr="00780D89" w:rsidR="00F941EA" w:rsidP="00F941EA" w:rsidRDefault="00F941EA" w14:paraId="1DEAA3CD" w14:textId="77777777">
      <w:pPr>
        <w:rPr>
          <w:rFonts w:cstheme="minorHAnsi"/>
          <w:sz w:val="24"/>
          <w:szCs w:val="24"/>
        </w:rPr>
      </w:pPr>
    </w:p>
    <w:p w:rsidRPr="00780D89" w:rsidR="00F941EA" w:rsidP="00F941EA" w:rsidRDefault="00F941EA" w14:paraId="35D1AC01" w14:textId="77777777">
      <w:pPr>
        <w:rPr>
          <w:rFonts w:cstheme="minorHAnsi"/>
          <w:sz w:val="24"/>
          <w:szCs w:val="24"/>
        </w:rPr>
      </w:pPr>
    </w:p>
    <w:p w:rsidRPr="00780D89" w:rsidR="00F941EA" w:rsidP="00F941EA" w:rsidRDefault="00F941EA" w14:paraId="7EAE26D6" w14:textId="77777777">
      <w:pPr>
        <w:rPr>
          <w:rFonts w:cstheme="minorHAnsi"/>
          <w:sz w:val="24"/>
          <w:szCs w:val="24"/>
        </w:rPr>
      </w:pPr>
    </w:p>
    <w:p w:rsidRPr="00780D89" w:rsidR="00F941EA" w:rsidP="00F941EA" w:rsidRDefault="00F941EA" w14:paraId="501B5FBC" w14:textId="77777777">
      <w:pPr>
        <w:rPr>
          <w:rFonts w:cstheme="minorHAnsi"/>
          <w:sz w:val="24"/>
          <w:szCs w:val="24"/>
        </w:rPr>
      </w:pPr>
    </w:p>
    <w:p w:rsidRPr="00780D89" w:rsidR="00F941EA" w:rsidP="00F941EA" w:rsidRDefault="00F941EA" w14:paraId="770D9A63" w14:textId="77777777">
      <w:pPr>
        <w:rPr>
          <w:rFonts w:cstheme="minorHAnsi"/>
          <w:sz w:val="24"/>
          <w:szCs w:val="24"/>
        </w:rPr>
      </w:pPr>
    </w:p>
    <w:p w:rsidRPr="00780D89" w:rsidR="00F941EA" w:rsidP="00F941EA" w:rsidRDefault="00F941EA" w14:paraId="6042ACC8" w14:textId="77777777">
      <w:pPr>
        <w:rPr>
          <w:rFonts w:cstheme="minorHAnsi"/>
          <w:sz w:val="24"/>
          <w:szCs w:val="24"/>
        </w:rPr>
      </w:pPr>
    </w:p>
    <w:p w:rsidRPr="00780D89" w:rsidR="00963C29" w:rsidP="00F941EA" w:rsidRDefault="00963C29" w14:paraId="315FE87C" w14:textId="77777777">
      <w:pPr>
        <w:rPr>
          <w:rFonts w:cstheme="minorHAnsi"/>
          <w:sz w:val="24"/>
          <w:szCs w:val="24"/>
        </w:rPr>
      </w:pPr>
    </w:p>
    <w:p w:rsidRPr="00780D89" w:rsidR="00F941EA" w:rsidP="00F941EA" w:rsidRDefault="00F941EA" w14:paraId="0FAE61BA" w14:textId="77777777">
      <w:pPr>
        <w:rPr>
          <w:rFonts w:cstheme="minorHAnsi"/>
          <w:sz w:val="24"/>
          <w:szCs w:val="24"/>
        </w:rPr>
      </w:pPr>
    </w:p>
    <w:p w:rsidRPr="00780D89" w:rsidR="00F941EA" w:rsidP="00F941EA" w:rsidRDefault="00F941EA" w14:paraId="278B2FE0" w14:textId="77777777">
      <w:pPr>
        <w:rPr>
          <w:rFonts w:cstheme="minorHAnsi"/>
          <w:sz w:val="24"/>
          <w:szCs w:val="24"/>
        </w:rPr>
      </w:pPr>
    </w:p>
    <w:p w:rsidRPr="00780D89" w:rsidR="00F941EA" w:rsidP="00F941EA" w:rsidRDefault="00F941EA" w14:paraId="768B17ED" w14:textId="77777777">
      <w:pPr>
        <w:rPr>
          <w:rFonts w:cstheme="minorHAnsi"/>
          <w:sz w:val="24"/>
          <w:szCs w:val="24"/>
        </w:rPr>
      </w:pPr>
    </w:p>
    <w:p w:rsidRPr="00780D89" w:rsidR="00963C29" w:rsidRDefault="00963C29" w14:paraId="46859164"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6CBA863E" w14:textId="7B5D54A7">
      <w:pPr>
        <w:pStyle w:val="Heading1"/>
        <w:numPr>
          <w:ilvl w:val="2"/>
          <w:numId w:val="13"/>
        </w:numPr>
        <w:spacing w:line="240" w:lineRule="auto"/>
        <w:rPr>
          <w:rFonts w:cstheme="minorHAnsi"/>
          <w:sz w:val="24"/>
          <w:szCs w:val="24"/>
        </w:rPr>
      </w:pPr>
      <w:bookmarkStart w:name="_Toc133229989" w:id="11"/>
      <w:r w:rsidRPr="00780D89">
        <w:rPr>
          <w:rFonts w:cstheme="minorHAnsi"/>
          <w:sz w:val="24"/>
          <w:szCs w:val="24"/>
        </w:rPr>
        <w:t>Sprint III Works</w:t>
      </w:r>
      <w:bookmarkEnd w:id="11"/>
    </w:p>
    <w:p w:rsidRPr="00780D89" w:rsidR="00F941EA" w:rsidP="00F941EA" w:rsidRDefault="00F941EA" w14:paraId="4A22237F" w14:textId="77777777">
      <w:pPr>
        <w:rPr>
          <w:rFonts w:cstheme="minorHAnsi"/>
          <w:sz w:val="24"/>
          <w:szCs w:val="24"/>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5CE2477F" w14:paraId="1A2C1F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3E97BF30" w14:textId="21845838">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A080E" w:rsidR="00963C29" w:rsidP="00963C29" w:rsidRDefault="001A080E" w14:paraId="5E8E7505" w14:textId="61B78CB5">
            <w:pPr>
              <w:rPr>
                <w:rFonts w:cstheme="minorHAnsi"/>
                <w:sz w:val="24"/>
                <w:szCs w:val="24"/>
              </w:rPr>
            </w:pPr>
            <w:r w:rsidRPr="001A080E">
              <w:rPr>
                <w:rFonts w:cstheme="minorHAnsi"/>
                <w:sz w:val="24"/>
                <w:szCs w:val="24"/>
              </w:rPr>
              <w:t>1</w:t>
            </w:r>
            <w:r w:rsidRPr="001A080E">
              <w:rPr>
                <w:sz w:val="24"/>
                <w:szCs w:val="24"/>
              </w:rPr>
              <w:t>.2.2</w:t>
            </w:r>
          </w:p>
        </w:tc>
      </w:tr>
      <w:tr w:rsidRPr="00780D89" w:rsidR="00963C29" w:rsidTr="5CE2477F" w14:paraId="09E69EE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29CDC7C8" w14:textId="71E0921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FB1798" w14:paraId="56760D3C" w14:textId="48378BAE">
            <w:pPr>
              <w:rPr>
                <w:rFonts w:cstheme="minorHAnsi"/>
                <w:sz w:val="24"/>
                <w:szCs w:val="24"/>
              </w:rPr>
            </w:pPr>
            <w:r w:rsidRPr="00FB1798">
              <w:rPr>
                <w:rFonts w:cstheme="minorHAnsi"/>
                <w:sz w:val="24"/>
                <w:szCs w:val="24"/>
              </w:rPr>
              <w:t>Sprint III Works</w:t>
            </w:r>
          </w:p>
        </w:tc>
      </w:tr>
      <w:tr w:rsidRPr="00780D89" w:rsidR="00963C29" w:rsidTr="5CE2477F" w14:paraId="75A9ED6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F69B650" w14:textId="1EBB1974">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5840B15" w14:textId="5A1DAC6F">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5CE2477F" w14:paraId="5E43457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1304B0C1" w14:textId="54030336">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35FDA22C" w14:textId="7BA3D032">
            <w:pPr>
              <w:rPr>
                <w:rFonts w:cstheme="minorHAnsi"/>
                <w:sz w:val="24"/>
                <w:szCs w:val="24"/>
              </w:rPr>
            </w:pPr>
            <w:r w:rsidRPr="00780D89">
              <w:rPr>
                <w:rFonts w:cstheme="minorHAnsi"/>
                <w:sz w:val="24"/>
                <w:szCs w:val="24"/>
              </w:rPr>
              <w:t>D7 Auto Service Center</w:t>
            </w:r>
          </w:p>
        </w:tc>
      </w:tr>
      <w:tr w:rsidRPr="00780D89" w:rsidR="00963C29" w:rsidTr="5CE2477F" w14:paraId="50DA2F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5CC5A51" w14:textId="30C25A12">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28D9095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963C29" w:rsidP="00963C29" w:rsidRDefault="00963C29" w14:paraId="29474125"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963C29" w:rsidP="00963C29" w:rsidRDefault="00963C29" w14:paraId="2D9ADE5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963C29" w:rsidP="00963C29" w:rsidRDefault="00963C29" w14:paraId="22271841" w14:textId="294F93E8">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Pr="00780D89" w:rsidR="00963C29" w:rsidTr="5CE2477F" w14:paraId="5E3D01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D55BE4B" w14:textId="663E25AD">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tcMar/>
            <w:vAlign w:val="center"/>
          </w:tcPr>
          <w:p w:rsidR="00963C29" w:rsidP="00AC5691" w:rsidRDefault="00F35B50" w14:paraId="0B9DC0B4" w14:textId="456770EB">
            <w:pPr>
              <w:rPr>
                <w:rFonts w:cstheme="minorHAnsi"/>
                <w:sz w:val="24"/>
                <w:szCs w:val="24"/>
              </w:rPr>
            </w:pPr>
            <w:r w:rsidRPr="00F35B50">
              <w:rPr>
                <w:rFonts w:cstheme="minorHAnsi"/>
                <w:sz w:val="24"/>
                <w:szCs w:val="24"/>
              </w:rPr>
              <w:t>The team</w:t>
            </w:r>
            <w:r>
              <w:rPr>
                <w:rFonts w:cstheme="minorHAnsi"/>
                <w:sz w:val="24"/>
                <w:szCs w:val="24"/>
              </w:rPr>
              <w:t xml:space="preserve"> had begun</w:t>
            </w:r>
            <w:r w:rsidRPr="00F35B50">
              <w:rPr>
                <w:rFonts w:cstheme="minorHAnsi"/>
                <w:sz w:val="24"/>
                <w:szCs w:val="24"/>
              </w:rPr>
              <w:t xml:space="preserve"> creating the Sprint I</w:t>
            </w:r>
            <w:r>
              <w:rPr>
                <w:rFonts w:cstheme="minorHAnsi"/>
                <w:sz w:val="24"/>
                <w:szCs w:val="24"/>
              </w:rPr>
              <w:t>I</w:t>
            </w:r>
            <w:r w:rsidRPr="00F35B50">
              <w:rPr>
                <w:rFonts w:cstheme="minorHAnsi"/>
                <w:sz w:val="24"/>
                <w:szCs w:val="24"/>
              </w:rPr>
              <w:t>I Works to complete the</w:t>
            </w:r>
            <w:r w:rsidR="00E47434">
              <w:rPr>
                <w:rFonts w:cstheme="minorHAnsi"/>
                <w:sz w:val="24"/>
                <w:szCs w:val="24"/>
              </w:rPr>
              <w:t xml:space="preserve"> </w:t>
            </w:r>
            <w:r w:rsidR="00AC5691">
              <w:rPr>
                <w:rFonts w:cstheme="minorHAnsi"/>
                <w:sz w:val="24"/>
                <w:szCs w:val="24"/>
              </w:rPr>
              <w:t xml:space="preserve">following </w:t>
            </w:r>
            <w:r w:rsidRPr="00F35B50" w:rsidR="00AC5691">
              <w:rPr>
                <w:rFonts w:cstheme="minorHAnsi"/>
                <w:sz w:val="24"/>
                <w:szCs w:val="24"/>
              </w:rPr>
              <w:t>requirement</w:t>
            </w:r>
            <w:r w:rsidR="00D134F3">
              <w:rPr>
                <w:rFonts w:cstheme="minorHAnsi"/>
                <w:sz w:val="24"/>
                <w:szCs w:val="24"/>
              </w:rPr>
              <w:t>s</w:t>
            </w:r>
            <w:r w:rsidR="00AC5691">
              <w:rPr>
                <w:rFonts w:cstheme="minorHAnsi"/>
                <w:sz w:val="24"/>
                <w:szCs w:val="24"/>
              </w:rPr>
              <w:t xml:space="preserve">, which </w:t>
            </w:r>
            <w:r w:rsidRPr="00F35B50">
              <w:rPr>
                <w:rFonts w:cstheme="minorHAnsi"/>
                <w:sz w:val="24"/>
                <w:szCs w:val="24"/>
              </w:rPr>
              <w:t>consists of:</w:t>
            </w:r>
          </w:p>
          <w:p w:rsidR="00AC5691" w:rsidP="00AC5691" w:rsidRDefault="00AC5691" w14:paraId="20AEBE82" w14:textId="77777777">
            <w:pPr>
              <w:numPr>
                <w:ilvl w:val="0"/>
                <w:numId w:val="47"/>
              </w:numPr>
              <w:rPr>
                <w:rFonts w:cstheme="minorHAnsi"/>
                <w:sz w:val="24"/>
                <w:szCs w:val="24"/>
              </w:rPr>
            </w:pPr>
            <w:r>
              <w:rPr>
                <w:rFonts w:cstheme="minorHAnsi"/>
                <w:sz w:val="24"/>
                <w:szCs w:val="24"/>
              </w:rPr>
              <w:t>Event Tables</w:t>
            </w:r>
          </w:p>
          <w:p w:rsidR="00AC5691" w:rsidP="00AC5691" w:rsidRDefault="00AC5691" w14:paraId="1416A16C" w14:textId="77777777">
            <w:pPr>
              <w:numPr>
                <w:ilvl w:val="0"/>
                <w:numId w:val="47"/>
              </w:numPr>
              <w:rPr>
                <w:rFonts w:cstheme="minorHAnsi"/>
                <w:sz w:val="24"/>
                <w:szCs w:val="24"/>
              </w:rPr>
            </w:pPr>
            <w:r>
              <w:rPr>
                <w:rFonts w:cstheme="minorHAnsi"/>
                <w:sz w:val="24"/>
                <w:szCs w:val="24"/>
              </w:rPr>
              <w:t>Context Diagram</w:t>
            </w:r>
          </w:p>
          <w:p w:rsidR="00AC5691" w:rsidP="00AC5691" w:rsidRDefault="00AC5691" w14:paraId="0B35C11E" w14:textId="77777777">
            <w:pPr>
              <w:numPr>
                <w:ilvl w:val="0"/>
                <w:numId w:val="47"/>
              </w:numPr>
              <w:rPr>
                <w:rFonts w:cstheme="minorHAnsi"/>
                <w:sz w:val="24"/>
                <w:szCs w:val="24"/>
              </w:rPr>
            </w:pPr>
            <w:r>
              <w:rPr>
                <w:rFonts w:cstheme="minorHAnsi"/>
                <w:sz w:val="24"/>
                <w:szCs w:val="24"/>
              </w:rPr>
              <w:t>Use Case Diagram</w:t>
            </w:r>
          </w:p>
          <w:p w:rsidR="00AC5691" w:rsidP="00AC5691" w:rsidRDefault="00AC5691" w14:paraId="2194B9A2" w14:textId="77777777">
            <w:pPr>
              <w:numPr>
                <w:ilvl w:val="0"/>
                <w:numId w:val="47"/>
              </w:numPr>
              <w:rPr>
                <w:rFonts w:cstheme="minorHAnsi"/>
                <w:sz w:val="24"/>
                <w:szCs w:val="24"/>
              </w:rPr>
            </w:pPr>
            <w:r>
              <w:rPr>
                <w:rFonts w:cstheme="minorHAnsi"/>
                <w:sz w:val="24"/>
                <w:szCs w:val="24"/>
              </w:rPr>
              <w:t>Data Flow Diagram</w:t>
            </w:r>
          </w:p>
          <w:p w:rsidR="00AC5691" w:rsidP="00AC5691" w:rsidRDefault="00AC5691" w14:paraId="373D2874" w14:textId="77777777">
            <w:pPr>
              <w:numPr>
                <w:ilvl w:val="0"/>
                <w:numId w:val="47"/>
              </w:numPr>
              <w:rPr>
                <w:rFonts w:cstheme="minorHAnsi"/>
                <w:sz w:val="24"/>
                <w:szCs w:val="24"/>
              </w:rPr>
            </w:pPr>
            <w:r>
              <w:rPr>
                <w:rFonts w:cstheme="minorHAnsi"/>
                <w:sz w:val="24"/>
                <w:szCs w:val="24"/>
              </w:rPr>
              <w:t>Use Case Full Description</w:t>
            </w:r>
          </w:p>
          <w:p w:rsidR="00427381" w:rsidP="00AC5691" w:rsidRDefault="00427381" w14:paraId="5B88A245" w14:textId="77777777">
            <w:pPr>
              <w:numPr>
                <w:ilvl w:val="0"/>
                <w:numId w:val="47"/>
              </w:numPr>
              <w:rPr>
                <w:rFonts w:cstheme="minorHAnsi"/>
                <w:sz w:val="24"/>
                <w:szCs w:val="24"/>
              </w:rPr>
            </w:pPr>
            <w:r>
              <w:rPr>
                <w:rFonts w:cstheme="minorHAnsi"/>
                <w:sz w:val="24"/>
                <w:szCs w:val="24"/>
              </w:rPr>
              <w:t>Entity Relationship Diagram</w:t>
            </w:r>
          </w:p>
          <w:p w:rsidR="00427381" w:rsidP="00AC5691" w:rsidRDefault="00427381" w14:paraId="34EA86AD" w14:textId="77777777">
            <w:pPr>
              <w:numPr>
                <w:ilvl w:val="0"/>
                <w:numId w:val="47"/>
              </w:numPr>
              <w:rPr>
                <w:rFonts w:cstheme="minorHAnsi"/>
                <w:sz w:val="24"/>
                <w:szCs w:val="24"/>
              </w:rPr>
            </w:pPr>
            <w:r>
              <w:rPr>
                <w:rFonts w:cstheme="minorHAnsi"/>
                <w:sz w:val="24"/>
                <w:szCs w:val="24"/>
              </w:rPr>
              <w:t>Class Diagram</w:t>
            </w:r>
          </w:p>
          <w:p w:rsidRPr="00780D89" w:rsidR="00427381" w:rsidP="00AC5691" w:rsidRDefault="00427381" w14:paraId="3D721FDC" w14:textId="1CD2789A">
            <w:pPr>
              <w:numPr>
                <w:ilvl w:val="0"/>
                <w:numId w:val="47"/>
              </w:numPr>
              <w:rPr>
                <w:rFonts w:cstheme="minorHAnsi"/>
                <w:sz w:val="24"/>
                <w:szCs w:val="24"/>
              </w:rPr>
            </w:pPr>
            <w:r>
              <w:rPr>
                <w:rFonts w:cstheme="minorHAnsi"/>
                <w:sz w:val="24"/>
                <w:szCs w:val="24"/>
              </w:rPr>
              <w:t>Object Diagram</w:t>
            </w:r>
          </w:p>
        </w:tc>
      </w:tr>
      <w:tr w:rsidRPr="00780D89" w:rsidR="00963C29" w:rsidTr="5CE2477F" w14:paraId="6731084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57DEF1A" w14:textId="00BC7E93">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tcMar/>
            <w:vAlign w:val="center"/>
          </w:tcPr>
          <w:p w:rsidRPr="00780D89" w:rsidR="00963C29" w:rsidP="00963C29" w:rsidRDefault="00427381" w14:paraId="2B4A9489" w14:textId="0F2441BC">
            <w:pPr>
              <w:rPr>
                <w:rFonts w:cstheme="minorHAnsi"/>
                <w:sz w:val="24"/>
                <w:szCs w:val="24"/>
              </w:rPr>
            </w:pPr>
            <w:r w:rsidRPr="00427381">
              <w:rPr>
                <w:rFonts w:cstheme="minorHAnsi"/>
                <w:sz w:val="24"/>
                <w:szCs w:val="24"/>
              </w:rPr>
              <w:t xml:space="preserve">The work package is done when all </w:t>
            </w:r>
            <w:r>
              <w:rPr>
                <w:rFonts w:cstheme="minorHAnsi"/>
                <w:sz w:val="24"/>
                <w:szCs w:val="24"/>
              </w:rPr>
              <w:t>diagrams</w:t>
            </w:r>
            <w:r w:rsidRPr="00427381">
              <w:rPr>
                <w:rFonts w:cstheme="minorHAnsi"/>
                <w:sz w:val="24"/>
                <w:szCs w:val="24"/>
              </w:rPr>
              <w:t xml:space="preserve"> are done.</w:t>
            </w:r>
          </w:p>
        </w:tc>
      </w:tr>
      <w:tr w:rsidRPr="00780D89" w:rsidR="00963C29" w:rsidTr="5CE2477F" w14:paraId="276CD5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207851C" w14:textId="5BFD19F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tcMar/>
            <w:vAlign w:val="center"/>
          </w:tcPr>
          <w:p w:rsidR="00E1459C" w:rsidP="009E6556" w:rsidRDefault="00427381" w14:paraId="40A1917F" w14:textId="77777777">
            <w:pPr>
              <w:numPr>
                <w:ilvl w:val="0"/>
                <w:numId w:val="48"/>
              </w:numPr>
              <w:rPr>
                <w:rFonts w:cstheme="minorHAnsi"/>
                <w:sz w:val="24"/>
                <w:szCs w:val="24"/>
              </w:rPr>
            </w:pPr>
            <w:r w:rsidRPr="00427381">
              <w:rPr>
                <w:rFonts w:cstheme="minorHAnsi"/>
                <w:sz w:val="24"/>
                <w:szCs w:val="24"/>
              </w:rPr>
              <w:t xml:space="preserve">The team members have the knowledge to complete the </w:t>
            </w:r>
            <w:r w:rsidR="00E1459C">
              <w:rPr>
                <w:rFonts w:cstheme="minorHAnsi"/>
                <w:sz w:val="24"/>
                <w:szCs w:val="24"/>
              </w:rPr>
              <w:t>diagrams.</w:t>
            </w:r>
          </w:p>
          <w:p w:rsidRPr="00780D89" w:rsidR="003C64BE" w:rsidP="009E6556" w:rsidRDefault="002F29C7" w14:paraId="058A585F" w14:textId="22C3DAD8">
            <w:pPr>
              <w:numPr>
                <w:ilvl w:val="0"/>
                <w:numId w:val="48"/>
              </w:numPr>
              <w:rPr>
                <w:rFonts w:cstheme="minorHAnsi"/>
                <w:sz w:val="24"/>
                <w:szCs w:val="24"/>
              </w:rPr>
            </w:pPr>
            <w:r>
              <w:rPr>
                <w:rFonts w:cstheme="minorHAnsi"/>
                <w:sz w:val="24"/>
                <w:szCs w:val="24"/>
              </w:rPr>
              <w:t>All the nec</w:t>
            </w:r>
            <w:r w:rsidR="0047418C">
              <w:rPr>
                <w:rFonts w:cstheme="minorHAnsi"/>
                <w:sz w:val="24"/>
                <w:szCs w:val="24"/>
              </w:rPr>
              <w:t>essary tools and software have been identified.</w:t>
            </w:r>
          </w:p>
        </w:tc>
      </w:tr>
      <w:tr w:rsidRPr="00780D89" w:rsidR="00963C29" w:rsidTr="5CE2477F" w14:paraId="0D08109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0B88F817" w14:textId="1F723A42">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tcMar/>
            <w:vAlign w:val="center"/>
          </w:tcPr>
          <w:p w:rsidR="00963C29" w:rsidP="009E6556" w:rsidRDefault="00894801" w14:paraId="23405539" w14:textId="61D16A6C">
            <w:pPr>
              <w:numPr>
                <w:ilvl w:val="0"/>
                <w:numId w:val="49"/>
              </w:numPr>
              <w:rPr>
                <w:rFonts w:cstheme="minorHAnsi"/>
                <w:sz w:val="24"/>
                <w:szCs w:val="24"/>
              </w:rPr>
            </w:pPr>
            <w:r>
              <w:rPr>
                <w:rFonts w:cstheme="minorHAnsi"/>
                <w:sz w:val="24"/>
                <w:szCs w:val="24"/>
              </w:rPr>
              <w:t>The team may</w:t>
            </w:r>
            <w:r w:rsidR="00181D29">
              <w:rPr>
                <w:rFonts w:cstheme="minorHAnsi"/>
                <w:sz w:val="24"/>
                <w:szCs w:val="24"/>
              </w:rPr>
              <w:t xml:space="preserve"> not have enough time to </w:t>
            </w:r>
            <w:r w:rsidR="002922F5">
              <w:rPr>
                <w:rFonts w:cstheme="minorHAnsi"/>
                <w:sz w:val="24"/>
                <w:szCs w:val="24"/>
              </w:rPr>
              <w:t>meet the</w:t>
            </w:r>
            <w:r>
              <w:rPr>
                <w:rFonts w:cstheme="minorHAnsi"/>
                <w:sz w:val="24"/>
                <w:szCs w:val="24"/>
              </w:rPr>
              <w:t xml:space="preserve"> </w:t>
            </w:r>
            <w:r w:rsidR="002922F5">
              <w:rPr>
                <w:rFonts w:cstheme="minorHAnsi"/>
                <w:sz w:val="24"/>
                <w:szCs w:val="24"/>
              </w:rPr>
              <w:t>deadlines.</w:t>
            </w:r>
          </w:p>
          <w:p w:rsidRPr="00780D89" w:rsidR="00894801" w:rsidP="009E6556" w:rsidRDefault="00894801" w14:paraId="20A24A46" w14:textId="3B8ACE04">
            <w:pPr>
              <w:numPr>
                <w:ilvl w:val="0"/>
                <w:numId w:val="49"/>
              </w:numPr>
              <w:rPr>
                <w:rFonts w:cstheme="minorHAnsi"/>
                <w:sz w:val="24"/>
                <w:szCs w:val="24"/>
              </w:rPr>
            </w:pPr>
            <w:r>
              <w:rPr>
                <w:rFonts w:cstheme="minorHAnsi"/>
                <w:sz w:val="24"/>
                <w:szCs w:val="24"/>
              </w:rPr>
              <w:t xml:space="preserve">Revisions </w:t>
            </w:r>
            <w:r w:rsidR="002922F5">
              <w:rPr>
                <w:rFonts w:cstheme="minorHAnsi"/>
                <w:sz w:val="24"/>
                <w:szCs w:val="24"/>
              </w:rPr>
              <w:t>or changes</w:t>
            </w:r>
            <w:r w:rsidR="00FF2733">
              <w:rPr>
                <w:rFonts w:cstheme="minorHAnsi"/>
                <w:sz w:val="24"/>
                <w:szCs w:val="24"/>
              </w:rPr>
              <w:t xml:space="preserve"> may arise.</w:t>
            </w:r>
          </w:p>
        </w:tc>
      </w:tr>
      <w:tr w:rsidRPr="00780D89" w:rsidR="00963C29" w:rsidTr="5CE2477F" w14:paraId="470D01A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4FB1DA6B" w14:textId="17F0FC4F">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tcMar/>
            <w:vAlign w:val="center"/>
          </w:tcPr>
          <w:p w:rsidR="00963C29" w:rsidP="009E6556" w:rsidRDefault="008B2C15" w14:paraId="74A1C7D1" w14:textId="391C44B8">
            <w:pPr>
              <w:numPr>
                <w:ilvl w:val="0"/>
                <w:numId w:val="52"/>
              </w:numPr>
              <w:rPr>
                <w:rFonts w:cstheme="minorHAnsi"/>
                <w:sz w:val="24"/>
                <w:szCs w:val="24"/>
              </w:rPr>
            </w:pPr>
            <w:r>
              <w:rPr>
                <w:rFonts w:cstheme="minorHAnsi"/>
                <w:sz w:val="24"/>
                <w:szCs w:val="24"/>
              </w:rPr>
              <w:t>Establish</w:t>
            </w:r>
            <w:r w:rsidR="002C6FF1">
              <w:rPr>
                <w:rFonts w:cstheme="minorHAnsi"/>
                <w:sz w:val="24"/>
                <w:szCs w:val="24"/>
              </w:rPr>
              <w:t xml:space="preserve"> p</w:t>
            </w:r>
            <w:r w:rsidR="00FF2733">
              <w:rPr>
                <w:rFonts w:cstheme="minorHAnsi"/>
                <w:sz w:val="24"/>
                <w:szCs w:val="24"/>
              </w:rPr>
              <w:t xml:space="preserve">rioritization </w:t>
            </w:r>
            <w:r>
              <w:rPr>
                <w:rFonts w:cstheme="minorHAnsi"/>
                <w:sz w:val="24"/>
                <w:szCs w:val="24"/>
              </w:rPr>
              <w:t xml:space="preserve">and allocate </w:t>
            </w:r>
            <w:r w:rsidR="002C6FF1">
              <w:rPr>
                <w:rFonts w:cstheme="minorHAnsi"/>
                <w:sz w:val="24"/>
                <w:szCs w:val="24"/>
              </w:rPr>
              <w:t>accordingly.</w:t>
            </w:r>
          </w:p>
          <w:p w:rsidRPr="00780D89" w:rsidR="002C6FF1" w:rsidP="009E6556" w:rsidRDefault="002C6FF1" w14:paraId="751523D8" w14:textId="19BA97D5">
            <w:pPr>
              <w:numPr>
                <w:ilvl w:val="0"/>
                <w:numId w:val="52"/>
              </w:numPr>
              <w:rPr>
                <w:rFonts w:cstheme="minorHAnsi"/>
                <w:sz w:val="24"/>
                <w:szCs w:val="24"/>
              </w:rPr>
            </w:pPr>
            <w:r>
              <w:rPr>
                <w:rFonts w:cstheme="minorHAnsi"/>
                <w:sz w:val="24"/>
                <w:szCs w:val="24"/>
              </w:rPr>
              <w:t>Revise the documents as soon as possible to avoid delays.</w:t>
            </w:r>
          </w:p>
        </w:tc>
      </w:tr>
      <w:tr w:rsidRPr="00780D89" w:rsidR="00963C29" w:rsidTr="5CE2477F" w14:paraId="6E8961D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905BBAF" w14:textId="511A9543">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tcMar/>
            <w:vAlign w:val="center"/>
          </w:tcPr>
          <w:p w:rsidRPr="00780D89" w:rsidR="00963C29" w:rsidP="5CE2477F" w:rsidRDefault="005944F0" w14:paraId="4C3667FE" w14:textId="7942D726">
            <w:pPr>
              <w:rPr>
                <w:sz w:val="24"/>
                <w:szCs w:val="24"/>
              </w:rPr>
            </w:pPr>
            <w:r w:rsidRPr="5CE2477F" w:rsidR="67205EB8">
              <w:rPr>
                <w:sz w:val="24"/>
                <w:szCs w:val="24"/>
              </w:rPr>
              <w:t>The budget for Development team for 10 days is:</w:t>
            </w:r>
          </w:p>
          <w:p w:rsidRPr="00780D89" w:rsidR="00963C29" w:rsidP="5CE2477F" w:rsidRDefault="005944F0" w14:paraId="13A44467" w14:textId="2CC175CA">
            <w:pPr>
              <w:rPr>
                <w:sz w:val="24"/>
                <w:szCs w:val="24"/>
              </w:rPr>
            </w:pPr>
            <w:r w:rsidRPr="5CE2477F" w:rsidR="67205EB8">
              <w:rPr>
                <w:sz w:val="24"/>
                <w:szCs w:val="24"/>
              </w:rPr>
              <w:t>Manpower: ₱71,100</w:t>
            </w:r>
          </w:p>
          <w:p w:rsidRPr="00780D89" w:rsidR="00963C29" w:rsidP="5CE2477F" w:rsidRDefault="005944F0" w14:paraId="0A696362" w14:textId="1EDF2B77">
            <w:pPr>
              <w:rPr>
                <w:sz w:val="24"/>
                <w:szCs w:val="24"/>
              </w:rPr>
            </w:pPr>
            <w:r w:rsidRPr="5CE2477F" w:rsidR="67205EB8">
              <w:rPr>
                <w:sz w:val="24"/>
                <w:szCs w:val="24"/>
              </w:rPr>
              <w:t>Allowances: ₱10,000</w:t>
            </w:r>
            <w:r>
              <w:br/>
            </w:r>
            <w:r w:rsidRPr="5CE2477F" w:rsidR="67205EB8">
              <w:rPr>
                <w:sz w:val="24"/>
                <w:szCs w:val="24"/>
              </w:rPr>
              <w:t>Total: ₱81,100</w:t>
            </w:r>
          </w:p>
          <w:p w:rsidRPr="00780D89" w:rsidR="00963C29" w:rsidP="5CE2477F" w:rsidRDefault="005944F0" w14:paraId="4BFE1C1D" w14:textId="728C7A2A">
            <w:pPr>
              <w:pStyle w:val="Normal"/>
              <w:rPr>
                <w:rFonts w:cs="Calibri" w:cstheme="minorAscii"/>
                <w:sz w:val="24"/>
                <w:szCs w:val="24"/>
              </w:rPr>
            </w:pPr>
          </w:p>
        </w:tc>
      </w:tr>
      <w:tr w:rsidRPr="00780D89" w:rsidR="00963C29" w:rsidTr="5CE2477F" w14:paraId="5059AE0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24A38D39" w14:textId="51224720">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tcMar/>
            <w:vAlign w:val="center"/>
          </w:tcPr>
          <w:p w:rsidRPr="00780D89" w:rsidR="00963C29" w:rsidP="00963C29" w:rsidRDefault="00963C29" w14:paraId="316D7CCE" w14:textId="77777777">
            <w:pPr>
              <w:rPr>
                <w:rFonts w:cstheme="minorHAnsi"/>
                <w:sz w:val="24"/>
                <w:szCs w:val="24"/>
              </w:rPr>
            </w:pPr>
          </w:p>
        </w:tc>
      </w:tr>
    </w:tbl>
    <w:p w:rsidRPr="00780D89" w:rsidR="00F941EA" w:rsidP="00F941EA" w:rsidRDefault="00F941EA" w14:paraId="2FBE9CF2" w14:textId="77777777">
      <w:pPr>
        <w:rPr>
          <w:rFonts w:cstheme="minorHAnsi"/>
          <w:sz w:val="24"/>
          <w:szCs w:val="24"/>
        </w:rPr>
      </w:pPr>
    </w:p>
    <w:p w:rsidRPr="00780D89" w:rsidR="00F941EA" w:rsidRDefault="00F941EA" w14:paraId="169E0BEB"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1810C384" w14:textId="5117BC42">
      <w:pPr>
        <w:pStyle w:val="Heading1"/>
        <w:numPr>
          <w:ilvl w:val="2"/>
          <w:numId w:val="13"/>
        </w:numPr>
        <w:spacing w:line="240" w:lineRule="auto"/>
        <w:rPr>
          <w:rFonts w:cstheme="minorHAnsi"/>
          <w:sz w:val="24"/>
          <w:szCs w:val="24"/>
        </w:rPr>
      </w:pPr>
      <w:bookmarkStart w:name="_Toc133229990" w:id="12"/>
      <w:r w:rsidRPr="00780D89">
        <w:rPr>
          <w:rFonts w:cstheme="minorHAnsi"/>
          <w:sz w:val="24"/>
          <w:szCs w:val="24"/>
        </w:rPr>
        <w:t>Sprint III Presentation</w:t>
      </w:r>
      <w:bookmarkEnd w:id="1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5CE2477F" w14:paraId="7E8A7A5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A080E" w:rsidR="00963C29" w:rsidP="00963C29" w:rsidRDefault="00963C29" w14:paraId="483BE4FA" w14:textId="68BE33C0">
            <w:pPr>
              <w:rPr>
                <w:rFonts w:cstheme="minorHAnsi"/>
                <w:sz w:val="24"/>
                <w:szCs w:val="24"/>
              </w:rPr>
            </w:pPr>
            <w:r w:rsidRPr="001A080E">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1A080E" w:rsidR="00963C29" w:rsidP="00963C29" w:rsidRDefault="001A080E" w14:paraId="3CCC23E9" w14:textId="521BDE94">
            <w:pPr>
              <w:rPr>
                <w:rFonts w:cstheme="minorHAnsi"/>
                <w:sz w:val="24"/>
                <w:szCs w:val="24"/>
              </w:rPr>
            </w:pPr>
            <w:r w:rsidRPr="001A080E">
              <w:rPr>
                <w:rFonts w:cstheme="minorHAnsi"/>
                <w:sz w:val="24"/>
                <w:szCs w:val="24"/>
              </w:rPr>
              <w:t>1</w:t>
            </w:r>
            <w:r w:rsidRPr="001A080E">
              <w:rPr>
                <w:sz w:val="24"/>
                <w:szCs w:val="24"/>
              </w:rPr>
              <w:t>.2.3</w:t>
            </w:r>
          </w:p>
        </w:tc>
      </w:tr>
      <w:tr w:rsidRPr="00780D89" w:rsidR="00963C29" w:rsidTr="5CE2477F" w14:paraId="6518B1D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2184F7A9" w14:textId="1A6EFE5C">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FB1798" w14:paraId="051DD8F4" w14:textId="41BA4281">
            <w:pPr>
              <w:rPr>
                <w:rFonts w:cstheme="minorHAnsi"/>
                <w:sz w:val="24"/>
                <w:szCs w:val="24"/>
              </w:rPr>
            </w:pPr>
            <w:r w:rsidRPr="00FB1798">
              <w:rPr>
                <w:rFonts w:cstheme="minorHAnsi"/>
                <w:sz w:val="24"/>
                <w:szCs w:val="24"/>
              </w:rPr>
              <w:t>Sprint III Presentation</w:t>
            </w:r>
          </w:p>
        </w:tc>
      </w:tr>
      <w:tr w:rsidRPr="00780D89" w:rsidR="00963C29" w:rsidTr="5CE2477F" w14:paraId="53836C6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F6BCE49" w14:textId="1823B4BF">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5D5BB68" w14:textId="3709D0CE">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5CE2477F" w14:paraId="6990F21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3E2B3A2" w14:textId="18E29175">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5B125698" w14:textId="73A0CBA8">
            <w:pPr>
              <w:rPr>
                <w:rFonts w:cstheme="minorHAnsi"/>
                <w:sz w:val="24"/>
                <w:szCs w:val="24"/>
              </w:rPr>
            </w:pPr>
            <w:r w:rsidRPr="00780D89">
              <w:rPr>
                <w:rFonts w:cstheme="minorHAnsi"/>
                <w:sz w:val="24"/>
                <w:szCs w:val="24"/>
              </w:rPr>
              <w:t>D7 Auto Service Center</w:t>
            </w:r>
          </w:p>
        </w:tc>
      </w:tr>
      <w:tr w:rsidRPr="00780D89" w:rsidR="00963C29" w:rsidTr="5CE2477F" w14:paraId="4E6B624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78A43345" w14:textId="1761844E">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8A48DE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963C29" w:rsidP="00963C29" w:rsidRDefault="00963C29" w14:paraId="0BE4267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963C29" w:rsidP="00963C29" w:rsidRDefault="00963C29" w14:paraId="4AA382E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963C29" w:rsidP="00963C29" w:rsidRDefault="00963C29" w14:paraId="26596459" w14:textId="7DE0FD0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Pr="00780D89" w:rsidR="00963C29" w:rsidTr="5CE2477F" w14:paraId="0B0F94D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08A7181D" w14:textId="3695A81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tcMar/>
            <w:vAlign w:val="center"/>
          </w:tcPr>
          <w:p w:rsidR="00D134F3" w:rsidP="005B4BBC" w:rsidRDefault="00026433" w14:paraId="4199F14E" w14:textId="77777777">
            <w:pPr>
              <w:rPr>
                <w:rFonts w:cstheme="minorHAnsi"/>
                <w:sz w:val="24"/>
                <w:szCs w:val="24"/>
              </w:rPr>
            </w:pPr>
            <w:r w:rsidRPr="00026433">
              <w:rPr>
                <w:rFonts w:cstheme="minorHAnsi"/>
                <w:sz w:val="24"/>
                <w:szCs w:val="24"/>
              </w:rPr>
              <w:t xml:space="preserve">The team </w:t>
            </w:r>
            <w:r w:rsidR="006C357B">
              <w:rPr>
                <w:rFonts w:cstheme="minorHAnsi"/>
                <w:sz w:val="24"/>
                <w:szCs w:val="24"/>
              </w:rPr>
              <w:t>has presented the sprint III works</w:t>
            </w:r>
            <w:r w:rsidR="00866767">
              <w:rPr>
                <w:rFonts w:cstheme="minorHAnsi"/>
                <w:sz w:val="24"/>
                <w:szCs w:val="24"/>
              </w:rPr>
              <w:t>, which consist of:</w:t>
            </w:r>
          </w:p>
          <w:p w:rsidRPr="00DA6387" w:rsidR="00DA6387" w:rsidP="00DA6387" w:rsidRDefault="00DA6387" w14:paraId="45166AA6"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Event Tables</w:t>
            </w:r>
          </w:p>
          <w:p w:rsidRPr="00DA6387" w:rsidR="00DA6387" w:rsidP="00DA6387" w:rsidRDefault="00DA6387" w14:paraId="080637E9"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Context Diagram</w:t>
            </w:r>
          </w:p>
          <w:p w:rsidRPr="00DA6387" w:rsidR="00DA6387" w:rsidP="00DA6387" w:rsidRDefault="00DA6387" w14:paraId="719BA974"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Use Case Diagram</w:t>
            </w:r>
          </w:p>
          <w:p w:rsidRPr="00DA6387" w:rsidR="00DA6387" w:rsidP="00DA6387" w:rsidRDefault="00DA6387" w14:paraId="7BC0AFBD"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Data Flow Diagram</w:t>
            </w:r>
          </w:p>
          <w:p w:rsidRPr="00DA6387" w:rsidR="00DA6387" w:rsidP="00DA6387" w:rsidRDefault="00DA6387" w14:paraId="2A22D561"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Use Case Full Description</w:t>
            </w:r>
          </w:p>
          <w:p w:rsidRPr="00DA6387" w:rsidR="00DA6387" w:rsidP="00DA6387" w:rsidRDefault="00DA6387" w14:paraId="1560BD7D"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Entity Relationship Diagram</w:t>
            </w:r>
          </w:p>
          <w:p w:rsidRPr="00DA6387" w:rsidR="00DA6387" w:rsidP="00DA6387" w:rsidRDefault="00DA6387" w14:paraId="3B521052" w14:textId="77777777">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Class Diagram</w:t>
            </w:r>
          </w:p>
          <w:p w:rsidRPr="00780D89" w:rsidR="00DA6387" w:rsidP="00DA6387" w:rsidRDefault="00DA6387" w14:paraId="0D54D8D8" w14:textId="5648DE33">
            <w:pPr>
              <w:rPr>
                <w:rFonts w:cstheme="minorHAnsi"/>
                <w:sz w:val="24"/>
                <w:szCs w:val="24"/>
              </w:rPr>
            </w:pPr>
            <w:r w:rsidRPr="00DA6387">
              <w:rPr>
                <w:rFonts w:cstheme="minorHAnsi"/>
                <w:sz w:val="24"/>
                <w:szCs w:val="24"/>
              </w:rPr>
              <w:t>•</w:t>
            </w:r>
            <w:r w:rsidRPr="00DA6387">
              <w:rPr>
                <w:rFonts w:cstheme="minorHAnsi"/>
                <w:sz w:val="24"/>
                <w:szCs w:val="24"/>
              </w:rPr>
              <w:tab/>
            </w:r>
            <w:r w:rsidRPr="00DA6387">
              <w:rPr>
                <w:rFonts w:cstheme="minorHAnsi"/>
                <w:sz w:val="24"/>
                <w:szCs w:val="24"/>
              </w:rPr>
              <w:t>Object Diagram</w:t>
            </w:r>
          </w:p>
        </w:tc>
      </w:tr>
      <w:tr w:rsidRPr="00780D89" w:rsidR="00963C29" w:rsidTr="5CE2477F" w14:paraId="19EF6A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6FCCA7D5" w14:textId="667B21D8">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tcMar/>
            <w:vAlign w:val="center"/>
          </w:tcPr>
          <w:p w:rsidRPr="00780D89" w:rsidR="00963C29" w:rsidP="00963C29" w:rsidRDefault="00000C79" w14:paraId="194F8008" w14:textId="4BDBD6D9">
            <w:pPr>
              <w:rPr>
                <w:rFonts w:cstheme="minorHAnsi"/>
                <w:sz w:val="24"/>
                <w:szCs w:val="24"/>
              </w:rPr>
            </w:pPr>
            <w:r w:rsidRPr="00427381">
              <w:rPr>
                <w:rFonts w:cstheme="minorHAnsi"/>
                <w:sz w:val="24"/>
                <w:szCs w:val="24"/>
              </w:rPr>
              <w:t xml:space="preserve">The work package is done when </w:t>
            </w:r>
            <w:r>
              <w:rPr>
                <w:rFonts w:cstheme="minorHAnsi"/>
                <w:sz w:val="24"/>
                <w:szCs w:val="24"/>
              </w:rPr>
              <w:t xml:space="preserve">the sprint III </w:t>
            </w:r>
            <w:r w:rsidRPr="00427381">
              <w:rPr>
                <w:rFonts w:cstheme="minorHAnsi"/>
                <w:sz w:val="24"/>
                <w:szCs w:val="24"/>
              </w:rPr>
              <w:t>is</w:t>
            </w:r>
            <w:r>
              <w:rPr>
                <w:rFonts w:cstheme="minorHAnsi"/>
                <w:sz w:val="24"/>
                <w:szCs w:val="24"/>
              </w:rPr>
              <w:t xml:space="preserve"> presented</w:t>
            </w:r>
            <w:r w:rsidRPr="00427381">
              <w:rPr>
                <w:rFonts w:cstheme="minorHAnsi"/>
                <w:sz w:val="24"/>
                <w:szCs w:val="24"/>
              </w:rPr>
              <w:t>.</w:t>
            </w:r>
          </w:p>
        </w:tc>
      </w:tr>
      <w:tr w:rsidRPr="00780D89" w:rsidR="00963C29" w:rsidTr="5CE2477F" w14:paraId="59EACCD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963C29" w:rsidP="00963C29" w:rsidRDefault="00963C29" w14:paraId="17011B43" w14:textId="2ED43E61">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tcMar/>
            <w:vAlign w:val="center"/>
          </w:tcPr>
          <w:p w:rsidRPr="00780D89" w:rsidR="00963C29" w:rsidP="009E6556" w:rsidRDefault="009E6556" w14:paraId="207F97AF" w14:textId="1A59AE14">
            <w:pPr>
              <w:numPr>
                <w:ilvl w:val="0"/>
                <w:numId w:val="54"/>
              </w:numPr>
              <w:rPr>
                <w:rFonts w:cstheme="minorHAnsi"/>
                <w:sz w:val="24"/>
                <w:szCs w:val="24"/>
              </w:rPr>
            </w:pPr>
            <w:r w:rsidRPr="009E6556">
              <w:rPr>
                <w:rFonts w:cstheme="minorHAnsi"/>
                <w:sz w:val="24"/>
                <w:szCs w:val="24"/>
              </w:rPr>
              <w:t>The team have established clear communication.</w:t>
            </w:r>
          </w:p>
        </w:tc>
      </w:tr>
      <w:tr w:rsidRPr="00780D89" w:rsidR="00866767" w:rsidTr="5CE2477F" w14:paraId="67D4B3E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866767" w:rsidP="00866767" w:rsidRDefault="00866767" w14:paraId="592AB115" w14:textId="3C4D9F6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tcMar/>
            <w:vAlign w:val="center"/>
          </w:tcPr>
          <w:p w:rsidRPr="00780D89" w:rsidR="00866767" w:rsidP="009E6556" w:rsidRDefault="00866767" w14:paraId="55D858D5" w14:textId="6C5C3EF5">
            <w:pPr>
              <w:numPr>
                <w:ilvl w:val="0"/>
                <w:numId w:val="53"/>
              </w:numPr>
              <w:rPr>
                <w:rFonts w:cstheme="minorHAnsi"/>
                <w:sz w:val="24"/>
                <w:szCs w:val="24"/>
              </w:rPr>
            </w:pPr>
            <w:r w:rsidRPr="001145C0">
              <w:rPr>
                <w:rFonts w:cstheme="minorHAnsi"/>
                <w:sz w:val="24"/>
                <w:szCs w:val="24"/>
              </w:rPr>
              <w:t xml:space="preserve">Technical issues </w:t>
            </w:r>
            <w:r>
              <w:rPr>
                <w:rFonts w:cstheme="minorHAnsi"/>
                <w:sz w:val="24"/>
                <w:szCs w:val="24"/>
              </w:rPr>
              <w:t xml:space="preserve">may </w:t>
            </w:r>
            <w:r w:rsidRPr="001145C0">
              <w:rPr>
                <w:rFonts w:cstheme="minorHAnsi"/>
                <w:sz w:val="24"/>
                <w:szCs w:val="24"/>
              </w:rPr>
              <w:t>arise</w:t>
            </w:r>
            <w:r>
              <w:rPr>
                <w:rFonts w:cstheme="minorHAnsi"/>
                <w:sz w:val="24"/>
                <w:szCs w:val="24"/>
              </w:rPr>
              <w:t xml:space="preserve"> during presentation.</w:t>
            </w:r>
          </w:p>
        </w:tc>
      </w:tr>
      <w:tr w:rsidRPr="00780D89" w:rsidR="00866767" w:rsidTr="5CE2477F" w14:paraId="4A3BFFA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866767" w:rsidP="00866767" w:rsidRDefault="00866767" w14:paraId="463C2B66" w14:textId="4C0F8A30">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tcMar/>
            <w:vAlign w:val="center"/>
          </w:tcPr>
          <w:p w:rsidRPr="00780D89" w:rsidR="00866767" w:rsidP="009E6556" w:rsidRDefault="009D41AA" w14:paraId="0D59D48E" w14:textId="38CE31E0">
            <w:pPr>
              <w:numPr>
                <w:ilvl w:val="0"/>
                <w:numId w:val="53"/>
              </w:numPr>
              <w:rPr>
                <w:rFonts w:cstheme="minorHAnsi"/>
                <w:sz w:val="24"/>
                <w:szCs w:val="24"/>
              </w:rPr>
            </w:pPr>
            <w:r w:rsidRPr="009D41AA">
              <w:rPr>
                <w:rFonts w:cstheme="minorHAnsi"/>
                <w:sz w:val="24"/>
                <w:szCs w:val="24"/>
              </w:rPr>
              <w:t>Troubleshooting before presentation, and to have data backups</w:t>
            </w:r>
          </w:p>
        </w:tc>
      </w:tr>
      <w:tr w:rsidRPr="00780D89" w:rsidR="00866767" w:rsidTr="5CE2477F" w14:paraId="3D30389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866767" w:rsidP="00866767" w:rsidRDefault="00866767" w14:paraId="7ACBD972" w14:textId="1402585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tcMar/>
            <w:vAlign w:val="center"/>
          </w:tcPr>
          <w:p w:rsidRPr="00780D89" w:rsidR="00866767" w:rsidP="5CE2477F" w:rsidRDefault="00866767" w14:paraId="30490BE3" w14:textId="3BD0B4C3">
            <w:pPr>
              <w:rPr>
                <w:sz w:val="24"/>
                <w:szCs w:val="24"/>
              </w:rPr>
            </w:pPr>
            <w:r w:rsidRPr="5CE2477F" w:rsidR="2BA7A82C">
              <w:rPr>
                <w:sz w:val="24"/>
                <w:szCs w:val="24"/>
              </w:rPr>
              <w:t>The budget for Development team for 1 day is:</w:t>
            </w:r>
          </w:p>
          <w:p w:rsidRPr="00780D89" w:rsidR="00866767" w:rsidP="5CE2477F" w:rsidRDefault="00866767" w14:paraId="59E760B6" w14:textId="5C8D8A0E">
            <w:pPr>
              <w:rPr>
                <w:sz w:val="24"/>
                <w:szCs w:val="24"/>
              </w:rPr>
            </w:pPr>
            <w:r w:rsidRPr="5CE2477F" w:rsidR="2BA7A82C">
              <w:rPr>
                <w:sz w:val="24"/>
                <w:szCs w:val="24"/>
              </w:rPr>
              <w:t>Manpower: ₱7,110</w:t>
            </w:r>
          </w:p>
          <w:p w:rsidRPr="00780D89" w:rsidR="00866767" w:rsidP="5CE2477F" w:rsidRDefault="00866767" w14:paraId="237035FA" w14:textId="3D6176A6">
            <w:pPr>
              <w:rPr>
                <w:sz w:val="24"/>
                <w:szCs w:val="24"/>
              </w:rPr>
            </w:pPr>
            <w:r w:rsidRPr="5CE2477F" w:rsidR="2BA7A82C">
              <w:rPr>
                <w:sz w:val="24"/>
                <w:szCs w:val="24"/>
              </w:rPr>
              <w:t>Allowances: ₱1,000</w:t>
            </w:r>
            <w:r>
              <w:br/>
            </w:r>
            <w:r w:rsidRPr="5CE2477F" w:rsidR="2BA7A82C">
              <w:rPr>
                <w:sz w:val="24"/>
                <w:szCs w:val="24"/>
              </w:rPr>
              <w:t>Total: ₱8,110</w:t>
            </w:r>
          </w:p>
          <w:p w:rsidRPr="00780D89" w:rsidR="00866767" w:rsidP="5CE2477F" w:rsidRDefault="00866767" w14:paraId="7961EF8F" w14:textId="13733188">
            <w:pPr>
              <w:pStyle w:val="Normal"/>
              <w:rPr>
                <w:rFonts w:cs="Calibri" w:cstheme="minorAscii"/>
                <w:sz w:val="24"/>
                <w:szCs w:val="24"/>
              </w:rPr>
            </w:pPr>
          </w:p>
        </w:tc>
      </w:tr>
      <w:tr w:rsidRPr="00780D89" w:rsidR="00866767" w:rsidTr="5CE2477F" w14:paraId="6EFC98A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866767" w:rsidP="00866767" w:rsidRDefault="00866767" w14:paraId="449237D4" w14:textId="731528A8">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tcMar/>
            <w:vAlign w:val="center"/>
          </w:tcPr>
          <w:p w:rsidRPr="00780D89" w:rsidR="00866767" w:rsidP="00866767" w:rsidRDefault="00866767" w14:paraId="3874AC23" w14:textId="77777777">
            <w:pPr>
              <w:rPr>
                <w:rFonts w:cstheme="minorHAnsi"/>
                <w:sz w:val="24"/>
                <w:szCs w:val="24"/>
              </w:rPr>
            </w:pPr>
          </w:p>
        </w:tc>
      </w:tr>
    </w:tbl>
    <w:p w:rsidRPr="00780D89" w:rsidR="00F941EA" w:rsidP="00F941EA" w:rsidRDefault="00F941EA" w14:paraId="2D923A0F" w14:textId="77777777">
      <w:pPr>
        <w:rPr>
          <w:rFonts w:cstheme="minorHAnsi"/>
          <w:sz w:val="24"/>
          <w:szCs w:val="24"/>
        </w:rPr>
      </w:pPr>
    </w:p>
    <w:p w:rsidRPr="00780D89" w:rsidR="00F941EA" w:rsidP="00F941EA" w:rsidRDefault="00F941EA" w14:paraId="7311FBB2" w14:textId="77777777">
      <w:pPr>
        <w:rPr>
          <w:rFonts w:cstheme="minorHAnsi"/>
          <w:sz w:val="24"/>
          <w:szCs w:val="24"/>
        </w:rPr>
      </w:pPr>
    </w:p>
    <w:p w:rsidRPr="00780D89" w:rsidR="00F941EA" w:rsidRDefault="00F941EA" w14:paraId="40E4C66D"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53535B83" w14:textId="6B79F624">
      <w:pPr>
        <w:pStyle w:val="Heading1"/>
        <w:numPr>
          <w:ilvl w:val="2"/>
          <w:numId w:val="13"/>
        </w:numPr>
        <w:spacing w:line="240" w:lineRule="auto"/>
        <w:rPr>
          <w:rFonts w:cstheme="minorHAnsi"/>
          <w:sz w:val="24"/>
          <w:szCs w:val="24"/>
        </w:rPr>
      </w:pPr>
      <w:bookmarkStart w:name="_Toc133229991" w:id="13"/>
      <w:r w:rsidRPr="00780D89">
        <w:rPr>
          <w:rFonts w:cstheme="minorHAnsi"/>
          <w:sz w:val="24"/>
          <w:szCs w:val="24"/>
        </w:rPr>
        <w:t>Sprint IV Works</w:t>
      </w:r>
      <w:bookmarkEnd w:id="1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3B6401" w:rsidTr="5CE2477F" w14:paraId="7115B6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5A18073E" w14:textId="19B61A83">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B30E2A" w14:paraId="66DAC072" w14:textId="43942E5F">
            <w:pPr>
              <w:rPr>
                <w:rFonts w:cstheme="minorHAnsi"/>
                <w:sz w:val="24"/>
                <w:szCs w:val="24"/>
              </w:rPr>
            </w:pPr>
            <w:r>
              <w:rPr>
                <w:rFonts w:cstheme="minorHAnsi"/>
                <w:sz w:val="24"/>
                <w:szCs w:val="24"/>
              </w:rPr>
              <w:t>1.2.4</w:t>
            </w:r>
          </w:p>
        </w:tc>
      </w:tr>
      <w:tr w:rsidRPr="00780D89" w:rsidR="003B6401" w:rsidTr="5CE2477F" w14:paraId="4ECE94A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691934F6" w14:textId="608FAAE2">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B30E2A" w14:paraId="0711BEBA" w14:textId="32BF8682">
            <w:pPr>
              <w:rPr>
                <w:rFonts w:cstheme="minorHAnsi"/>
                <w:sz w:val="24"/>
                <w:szCs w:val="24"/>
              </w:rPr>
            </w:pPr>
            <w:r>
              <w:rPr>
                <w:rFonts w:cstheme="minorHAnsi"/>
                <w:sz w:val="24"/>
                <w:szCs w:val="24"/>
              </w:rPr>
              <w:t>Sprint IV Works</w:t>
            </w:r>
          </w:p>
        </w:tc>
      </w:tr>
      <w:tr w:rsidRPr="00780D89" w:rsidR="003B6401" w:rsidTr="5CE2477F" w14:paraId="3A151C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66289AA9" w14:textId="248A62BB">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3EC22BBF" w14:textId="7E5320D3">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3B6401" w:rsidTr="5CE2477F" w14:paraId="6FCD714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570172B9" w14:textId="05934224">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6D9B09A2" w14:textId="756FD0D6">
            <w:pPr>
              <w:rPr>
                <w:rFonts w:cstheme="minorHAnsi"/>
                <w:sz w:val="24"/>
                <w:szCs w:val="24"/>
              </w:rPr>
            </w:pPr>
            <w:r w:rsidRPr="00780D89">
              <w:rPr>
                <w:rFonts w:cstheme="minorHAnsi"/>
                <w:sz w:val="24"/>
                <w:szCs w:val="24"/>
              </w:rPr>
              <w:t>D7 Auto Service Center</w:t>
            </w:r>
          </w:p>
        </w:tc>
      </w:tr>
      <w:tr w:rsidRPr="00780D89" w:rsidR="003B6401" w:rsidTr="5CE2477F" w14:paraId="2A4D9DA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37809514" w14:textId="183D8308">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304BB36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3B6401" w:rsidP="003B6401" w:rsidRDefault="003B6401" w14:paraId="632D8F7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3B6401" w:rsidP="003B6401" w:rsidRDefault="003B6401" w14:paraId="65E5B26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3B6401" w:rsidP="003B6401" w:rsidRDefault="003B6401" w14:paraId="38FF041D" w14:textId="37FA0205">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Pr="00780D89" w:rsidR="003B6401" w:rsidTr="5CE2477F" w14:paraId="7638240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7EA7118C" w14:textId="0335447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tcMar/>
            <w:vAlign w:val="center"/>
          </w:tcPr>
          <w:p w:rsidR="00BA3CFA" w:rsidP="003B6401" w:rsidRDefault="006E590E" w14:paraId="2DB45569" w14:textId="77777777">
            <w:pPr>
              <w:rPr>
                <w:rFonts w:cstheme="minorHAnsi"/>
                <w:sz w:val="24"/>
                <w:szCs w:val="24"/>
              </w:rPr>
            </w:pPr>
            <w:r>
              <w:rPr>
                <w:rFonts w:cstheme="minorHAnsi"/>
                <w:sz w:val="24"/>
                <w:szCs w:val="24"/>
              </w:rPr>
              <w:t>The team started creating the sprint IV to complete the requirement for the finals.</w:t>
            </w:r>
          </w:p>
          <w:p w:rsidR="00B30E2A" w:rsidP="00B30E2A" w:rsidRDefault="00B30E2A" w14:paraId="044BD45B" w14:textId="77777777">
            <w:pPr>
              <w:rPr>
                <w:rFonts w:cstheme="minorHAnsi"/>
                <w:sz w:val="24"/>
                <w:szCs w:val="24"/>
              </w:rPr>
            </w:pPr>
            <w:r w:rsidRPr="00B30E2A">
              <w:rPr>
                <w:rFonts w:cstheme="minorHAnsi"/>
                <w:sz w:val="24"/>
                <w:szCs w:val="24"/>
              </w:rPr>
              <w:t xml:space="preserve">The Sprint IV consists of: </w:t>
            </w:r>
          </w:p>
          <w:p w:rsidR="00B30E2A" w:rsidP="00920D57" w:rsidRDefault="00B30E2A" w14:paraId="62141BFE" w14:textId="31276D9F">
            <w:pPr>
              <w:numPr>
                <w:ilvl w:val="0"/>
                <w:numId w:val="23"/>
              </w:numPr>
              <w:rPr>
                <w:rFonts w:cstheme="minorHAnsi"/>
                <w:sz w:val="24"/>
                <w:szCs w:val="24"/>
              </w:rPr>
            </w:pPr>
            <w:r>
              <w:rPr>
                <w:rFonts w:cstheme="minorHAnsi"/>
                <w:sz w:val="24"/>
                <w:szCs w:val="24"/>
              </w:rPr>
              <w:t>Final Paper</w:t>
            </w:r>
          </w:p>
          <w:p w:rsidR="00906AC2" w:rsidP="00920D57" w:rsidRDefault="00906AC2" w14:paraId="2794E873" w14:textId="6C1E50F1">
            <w:pPr>
              <w:numPr>
                <w:ilvl w:val="0"/>
                <w:numId w:val="23"/>
              </w:numPr>
              <w:rPr>
                <w:rFonts w:cstheme="minorHAnsi"/>
                <w:sz w:val="24"/>
                <w:szCs w:val="24"/>
              </w:rPr>
            </w:pPr>
            <w:r>
              <w:rPr>
                <w:rFonts w:cstheme="minorHAnsi"/>
                <w:sz w:val="24"/>
                <w:szCs w:val="24"/>
              </w:rPr>
              <w:t>Power Point Presentation</w:t>
            </w:r>
          </w:p>
          <w:p w:rsidR="00906AC2" w:rsidP="00920D57" w:rsidRDefault="00906AC2" w14:paraId="011FDE94" w14:textId="0B476F1E">
            <w:pPr>
              <w:numPr>
                <w:ilvl w:val="0"/>
                <w:numId w:val="23"/>
              </w:numPr>
              <w:rPr>
                <w:rFonts w:cstheme="minorHAnsi"/>
                <w:sz w:val="24"/>
                <w:szCs w:val="24"/>
              </w:rPr>
            </w:pPr>
            <w:r>
              <w:rPr>
                <w:rFonts w:cstheme="minorHAnsi"/>
                <w:sz w:val="24"/>
                <w:szCs w:val="24"/>
              </w:rPr>
              <w:t>Pitch Video</w:t>
            </w:r>
          </w:p>
          <w:p w:rsidR="00906AC2" w:rsidP="00920D57" w:rsidRDefault="00255FB8" w14:paraId="67034338" w14:textId="2B4FE14E">
            <w:pPr>
              <w:numPr>
                <w:ilvl w:val="0"/>
                <w:numId w:val="23"/>
              </w:numPr>
              <w:rPr>
                <w:rFonts w:cstheme="minorHAnsi"/>
                <w:sz w:val="24"/>
                <w:szCs w:val="24"/>
              </w:rPr>
            </w:pPr>
            <w:r>
              <w:rPr>
                <w:rFonts w:cstheme="minorHAnsi"/>
                <w:sz w:val="24"/>
                <w:szCs w:val="24"/>
              </w:rPr>
              <w:t>Comment Matrix</w:t>
            </w:r>
          </w:p>
          <w:p w:rsidRPr="00255FB8" w:rsidR="00BA3CFA" w:rsidP="00920D57" w:rsidRDefault="00255FB8" w14:paraId="6A5912EE" w14:textId="49A9B44D">
            <w:pPr>
              <w:numPr>
                <w:ilvl w:val="0"/>
                <w:numId w:val="23"/>
              </w:numPr>
              <w:rPr>
                <w:rFonts w:cstheme="minorHAnsi"/>
                <w:sz w:val="24"/>
                <w:szCs w:val="24"/>
              </w:rPr>
            </w:pPr>
            <w:r>
              <w:rPr>
                <w:rFonts w:cstheme="minorHAnsi"/>
                <w:sz w:val="24"/>
                <w:szCs w:val="24"/>
              </w:rPr>
              <w:t>Web-App Prototype</w:t>
            </w:r>
          </w:p>
        </w:tc>
      </w:tr>
      <w:tr w:rsidRPr="00780D89" w:rsidR="003B6401" w:rsidTr="5CE2477F" w14:paraId="125B85E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62CB0C23" w14:textId="54956AF6">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tcMar/>
            <w:vAlign w:val="center"/>
          </w:tcPr>
          <w:p w:rsidRPr="00780D89" w:rsidR="003B6401" w:rsidP="005D2FDE" w:rsidRDefault="00627D23" w14:paraId="229D94A0" w14:textId="502189AB">
            <w:pPr>
              <w:jc w:val="both"/>
              <w:rPr>
                <w:rFonts w:cstheme="minorHAnsi"/>
                <w:sz w:val="24"/>
                <w:szCs w:val="24"/>
              </w:rPr>
            </w:pPr>
            <w:r w:rsidRPr="00627D23">
              <w:rPr>
                <w:rFonts w:cstheme="minorHAnsi"/>
                <w:sz w:val="24"/>
                <w:szCs w:val="24"/>
              </w:rPr>
              <w:t>The work package is considered finished if all of the Sprint IV deliverables—including the Final Paper, Power Point Presentation, Pitch Video, Comment Matrix, and Web-App Prototype—are successfully finished.</w:t>
            </w:r>
          </w:p>
        </w:tc>
      </w:tr>
      <w:tr w:rsidRPr="00780D89" w:rsidR="003B6401" w:rsidTr="5CE2477F" w14:paraId="5C35006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42EF8928" w14:textId="7E7E768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tcMar/>
            <w:vAlign w:val="center"/>
          </w:tcPr>
          <w:p w:rsidR="00DD7EDD" w:rsidP="00920D57" w:rsidRDefault="00DD7EDD" w14:paraId="5573FF4C" w14:textId="62D0E0F8">
            <w:pPr>
              <w:numPr>
                <w:ilvl w:val="0"/>
                <w:numId w:val="24"/>
              </w:numPr>
              <w:jc w:val="both"/>
              <w:rPr>
                <w:rFonts w:cstheme="minorHAnsi"/>
                <w:sz w:val="24"/>
                <w:szCs w:val="24"/>
              </w:rPr>
            </w:pPr>
            <w:r w:rsidRPr="00DD7EDD">
              <w:rPr>
                <w:rFonts w:cstheme="minorHAnsi"/>
                <w:sz w:val="24"/>
                <w:szCs w:val="24"/>
              </w:rPr>
              <w:t>The team has access to the necessary tools and resources required for the completion of Sprint IV.</w:t>
            </w:r>
          </w:p>
          <w:p w:rsidRPr="00780D89" w:rsidR="003B6401" w:rsidP="00920D57" w:rsidRDefault="000D1C92" w14:paraId="7A6DAA8E" w14:textId="65105778">
            <w:pPr>
              <w:numPr>
                <w:ilvl w:val="0"/>
                <w:numId w:val="24"/>
              </w:numPr>
              <w:jc w:val="both"/>
              <w:rPr>
                <w:rFonts w:cstheme="minorHAnsi"/>
                <w:sz w:val="24"/>
                <w:szCs w:val="24"/>
              </w:rPr>
            </w:pPr>
            <w:r w:rsidRPr="000D1C92">
              <w:rPr>
                <w:rFonts w:cstheme="minorHAnsi"/>
                <w:sz w:val="24"/>
                <w:szCs w:val="24"/>
              </w:rPr>
              <w:t>The team possesses the skills and knowledge required for completing the required deliverables.</w:t>
            </w:r>
          </w:p>
        </w:tc>
      </w:tr>
      <w:tr w:rsidRPr="00780D89" w:rsidR="003B6401" w:rsidTr="5CE2477F" w14:paraId="16E6C9A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4B0D69E2" w14:textId="0C4ED70F">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tcMar/>
            <w:vAlign w:val="center"/>
          </w:tcPr>
          <w:p w:rsidRPr="00504DD4" w:rsidR="003B6401" w:rsidP="00920D57" w:rsidRDefault="00504DD4" w14:paraId="5CA3E721" w14:textId="4CBEF629">
            <w:pPr>
              <w:numPr>
                <w:ilvl w:val="0"/>
                <w:numId w:val="25"/>
              </w:numPr>
              <w:jc w:val="both"/>
              <w:rPr>
                <w:rFonts w:cstheme="minorHAnsi"/>
                <w:sz w:val="24"/>
                <w:szCs w:val="24"/>
                <w:lang w:val="en-PH"/>
              </w:rPr>
            </w:pPr>
            <w:r w:rsidRPr="00504DD4">
              <w:rPr>
                <w:rFonts w:cstheme="minorHAnsi"/>
                <w:sz w:val="24"/>
                <w:szCs w:val="24"/>
              </w:rPr>
              <w:t xml:space="preserve">The team may face technical difficulties, </w:t>
            </w:r>
            <w:r w:rsidRPr="00504DD4" w:rsidR="005D2FDE">
              <w:rPr>
                <w:rFonts w:cstheme="minorHAnsi"/>
                <w:sz w:val="24"/>
                <w:szCs w:val="24"/>
              </w:rPr>
              <w:t>collaboration,</w:t>
            </w:r>
            <w:r w:rsidRPr="00504DD4">
              <w:rPr>
                <w:rFonts w:cstheme="minorHAnsi"/>
                <w:sz w:val="24"/>
                <w:szCs w:val="24"/>
              </w:rPr>
              <w:t xml:space="preserve"> and coordination issues, resulting in delays and misunderstandings.</w:t>
            </w:r>
          </w:p>
        </w:tc>
      </w:tr>
      <w:tr w:rsidRPr="00780D89" w:rsidR="003B6401" w:rsidTr="5CE2477F" w14:paraId="4A72076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512A6FE2" w14:textId="2FFCDDBB">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tcMar/>
            <w:vAlign w:val="center"/>
          </w:tcPr>
          <w:p w:rsidRPr="005D2FDE" w:rsidR="005D2FDE" w:rsidP="00920D57" w:rsidRDefault="005D2FDE" w14:paraId="098E8532" w14:textId="31FAD8C9">
            <w:pPr>
              <w:numPr>
                <w:ilvl w:val="0"/>
                <w:numId w:val="25"/>
              </w:numPr>
              <w:jc w:val="both"/>
              <w:rPr>
                <w:rFonts w:cstheme="minorHAnsi"/>
                <w:sz w:val="24"/>
                <w:szCs w:val="24"/>
              </w:rPr>
            </w:pPr>
            <w:r w:rsidRPr="005D2FDE">
              <w:rPr>
                <w:rFonts w:cstheme="minorHAnsi"/>
                <w:sz w:val="24"/>
                <w:szCs w:val="24"/>
              </w:rPr>
              <w:t xml:space="preserve">The team should establish clear communication </w:t>
            </w:r>
            <w:r w:rsidRPr="005D2FDE" w:rsidR="00F4251B">
              <w:rPr>
                <w:rFonts w:cstheme="minorHAnsi"/>
                <w:sz w:val="24"/>
                <w:szCs w:val="24"/>
              </w:rPr>
              <w:t>channels to</w:t>
            </w:r>
            <w:r w:rsidRPr="005D2FDE">
              <w:rPr>
                <w:rFonts w:cstheme="minorHAnsi"/>
                <w:sz w:val="24"/>
                <w:szCs w:val="24"/>
              </w:rPr>
              <w:t xml:space="preserve"> avoid miscommunication and ensure timely feedback. </w:t>
            </w:r>
          </w:p>
          <w:p w:rsidRPr="00780D89" w:rsidR="003B6401" w:rsidP="00920D57" w:rsidRDefault="005D2FDE" w14:paraId="641310A2" w14:textId="3B988E41">
            <w:pPr>
              <w:numPr>
                <w:ilvl w:val="0"/>
                <w:numId w:val="25"/>
              </w:numPr>
              <w:jc w:val="both"/>
              <w:rPr>
                <w:rFonts w:cstheme="minorHAnsi"/>
                <w:sz w:val="24"/>
                <w:szCs w:val="24"/>
              </w:rPr>
            </w:pPr>
            <w:r w:rsidRPr="005D2FDE">
              <w:rPr>
                <w:rFonts w:cstheme="minorHAnsi"/>
                <w:sz w:val="24"/>
                <w:szCs w:val="24"/>
              </w:rPr>
              <w:t>The team should also establish a contingency plan to address any technical difficulties that may arise during the creation process.</w:t>
            </w:r>
          </w:p>
        </w:tc>
      </w:tr>
      <w:tr w:rsidRPr="00780D89" w:rsidR="003B6401" w:rsidTr="5CE2477F" w14:paraId="63A7247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139280CA" w14:textId="50A1E6A1">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tcMar/>
            <w:vAlign w:val="center"/>
          </w:tcPr>
          <w:p w:rsidRPr="00780D89" w:rsidR="003B6401" w:rsidP="5CE2477F" w:rsidRDefault="003B6401" w14:paraId="61EB084C" w14:textId="465FC824">
            <w:pPr>
              <w:rPr>
                <w:rFonts w:cs="Calibri" w:cstheme="minorAscii"/>
                <w:sz w:val="24"/>
                <w:szCs w:val="24"/>
              </w:rPr>
            </w:pPr>
            <w:r w:rsidRPr="5CE2477F" w:rsidR="4CD967B5">
              <w:rPr>
                <w:rFonts w:cs="Calibri" w:cstheme="minorAscii"/>
                <w:sz w:val="24"/>
                <w:szCs w:val="24"/>
              </w:rPr>
              <w:t>The budget for Development team for 38 days are:</w:t>
            </w:r>
          </w:p>
          <w:p w:rsidRPr="00780D89" w:rsidR="003B6401" w:rsidP="5CE2477F" w:rsidRDefault="003B6401" w14:paraId="34F038C5" w14:textId="2847BA8C">
            <w:pPr>
              <w:rPr>
                <w:rFonts w:cs="Calibri" w:cstheme="minorAscii"/>
                <w:sz w:val="24"/>
                <w:szCs w:val="24"/>
              </w:rPr>
            </w:pPr>
            <w:r w:rsidRPr="5CE2477F" w:rsidR="4CD967B5">
              <w:rPr>
                <w:rFonts w:cs="Calibri" w:cstheme="minorAscii"/>
                <w:sz w:val="24"/>
                <w:szCs w:val="24"/>
              </w:rPr>
              <w:t>Manpower: ₱114,000</w:t>
            </w:r>
          </w:p>
          <w:p w:rsidRPr="00780D89" w:rsidR="003B6401" w:rsidP="5CE2477F" w:rsidRDefault="003B6401" w14:paraId="7C9C9AFF" w14:textId="62CC60C7">
            <w:pPr>
              <w:rPr>
                <w:rFonts w:cs="Calibri" w:cstheme="minorAscii"/>
                <w:sz w:val="24"/>
                <w:szCs w:val="24"/>
              </w:rPr>
            </w:pPr>
            <w:r w:rsidRPr="5CE2477F" w:rsidR="4CD967B5">
              <w:rPr>
                <w:rFonts w:cs="Calibri" w:cstheme="minorAscii"/>
                <w:sz w:val="24"/>
                <w:szCs w:val="24"/>
              </w:rPr>
              <w:t>Allowances: ₱19,000</w:t>
            </w:r>
            <w:r>
              <w:br/>
            </w:r>
            <w:r w:rsidRPr="5CE2477F" w:rsidR="4CD967B5">
              <w:rPr>
                <w:rFonts w:cs="Calibri" w:cstheme="minorAscii"/>
                <w:sz w:val="24"/>
                <w:szCs w:val="24"/>
              </w:rPr>
              <w:t xml:space="preserve">Total: ₱133,000  </w:t>
            </w:r>
          </w:p>
          <w:p w:rsidRPr="00780D89" w:rsidR="003B6401" w:rsidP="5CE2477F" w:rsidRDefault="003B6401" w14:paraId="766389B7" w14:textId="096A86FE">
            <w:pPr>
              <w:pStyle w:val="Normal"/>
              <w:rPr>
                <w:rFonts w:cs="Calibri" w:cstheme="minorAscii"/>
                <w:sz w:val="24"/>
                <w:szCs w:val="24"/>
              </w:rPr>
            </w:pPr>
          </w:p>
        </w:tc>
      </w:tr>
      <w:tr w:rsidRPr="00780D89" w:rsidR="003B6401" w:rsidTr="5CE2477F" w14:paraId="2AE986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3B6401" w:rsidP="003B6401" w:rsidRDefault="003B6401" w14:paraId="2FF3D564" w14:textId="67391189">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tcMar/>
            <w:vAlign w:val="center"/>
          </w:tcPr>
          <w:p w:rsidRPr="00780D89" w:rsidR="003B6401" w:rsidP="003B6401" w:rsidRDefault="003B6401" w14:paraId="384E3239" w14:textId="77777777">
            <w:pPr>
              <w:rPr>
                <w:rFonts w:cstheme="minorHAnsi"/>
                <w:sz w:val="24"/>
                <w:szCs w:val="24"/>
              </w:rPr>
            </w:pPr>
          </w:p>
        </w:tc>
      </w:tr>
    </w:tbl>
    <w:p w:rsidRPr="00780D89" w:rsidR="00F941EA" w:rsidP="00F941EA" w:rsidRDefault="00F941EA" w14:paraId="6F77983B" w14:textId="77777777">
      <w:pPr>
        <w:rPr>
          <w:rFonts w:cstheme="minorHAnsi"/>
          <w:sz w:val="24"/>
          <w:szCs w:val="24"/>
        </w:rPr>
      </w:pPr>
    </w:p>
    <w:p w:rsidRPr="00780D89" w:rsidR="00F941EA" w:rsidRDefault="00F941EA" w14:paraId="5FE647AF" w14:textId="77777777">
      <w:pPr>
        <w:rPr>
          <w:rFonts w:cstheme="minorHAnsi"/>
          <w:b/>
          <w:bCs/>
          <w:kern w:val="44"/>
          <w:sz w:val="24"/>
          <w:szCs w:val="24"/>
        </w:rPr>
      </w:pPr>
      <w:r w:rsidRPr="00780D89">
        <w:rPr>
          <w:rFonts w:cstheme="minorHAnsi"/>
          <w:sz w:val="24"/>
          <w:szCs w:val="24"/>
        </w:rPr>
        <w:br w:type="page"/>
      </w:r>
    </w:p>
    <w:p w:rsidRPr="00780D89" w:rsidR="003850B3" w:rsidP="00920D57" w:rsidRDefault="003850B3" w14:paraId="3100EEE8" w14:textId="239D2D79">
      <w:pPr>
        <w:pStyle w:val="Heading1"/>
        <w:numPr>
          <w:ilvl w:val="2"/>
          <w:numId w:val="13"/>
        </w:numPr>
        <w:spacing w:line="240" w:lineRule="auto"/>
        <w:rPr>
          <w:rFonts w:cstheme="minorHAnsi"/>
          <w:sz w:val="24"/>
          <w:szCs w:val="24"/>
        </w:rPr>
      </w:pPr>
      <w:bookmarkStart w:name="_Toc133229992" w:id="14"/>
      <w:r w:rsidRPr="00780D89">
        <w:rPr>
          <w:rFonts w:cstheme="minorHAnsi"/>
          <w:sz w:val="24"/>
          <w:szCs w:val="24"/>
        </w:rPr>
        <w:t>System Analysis &amp; Design Presentation (Sprint V)</w:t>
      </w:r>
      <w:bookmarkEnd w:id="14"/>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003B6401" w14:paraId="73359FA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88F710D" w14:textId="44C0C13F">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87755D" w:rsidR="00963C29" w:rsidP="00963C29" w:rsidRDefault="0087755D" w14:paraId="61F0F00A" w14:textId="690CFF3A">
            <w:pPr>
              <w:rPr>
                <w:rFonts w:cstheme="minorHAnsi"/>
                <w:sz w:val="24"/>
                <w:szCs w:val="24"/>
              </w:rPr>
            </w:pPr>
            <w:r w:rsidRPr="0087755D">
              <w:rPr>
                <w:rFonts w:cstheme="minorHAnsi"/>
                <w:sz w:val="24"/>
                <w:szCs w:val="24"/>
              </w:rPr>
              <w:t>1</w:t>
            </w:r>
            <w:r w:rsidRPr="0087755D">
              <w:rPr>
                <w:sz w:val="24"/>
                <w:szCs w:val="24"/>
              </w:rPr>
              <w:t>.2.5</w:t>
            </w:r>
          </w:p>
        </w:tc>
      </w:tr>
      <w:tr w:rsidRPr="00780D89" w:rsidR="00963C29" w:rsidTr="003B6401" w14:paraId="349CEE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B3A9259" w14:textId="0128131B">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87755D" w:rsidR="00963C29" w:rsidP="00963C29" w:rsidRDefault="0087755D" w14:paraId="410D41AA" w14:textId="28F4492B">
            <w:pPr>
              <w:rPr>
                <w:rFonts w:cstheme="minorHAnsi"/>
                <w:sz w:val="24"/>
                <w:szCs w:val="24"/>
              </w:rPr>
            </w:pPr>
            <w:r w:rsidRPr="0087755D">
              <w:rPr>
                <w:rFonts w:cstheme="minorHAnsi"/>
                <w:sz w:val="24"/>
                <w:szCs w:val="24"/>
              </w:rPr>
              <w:t>System Analysis &amp; Design Presentation (Sprint V)</w:t>
            </w:r>
          </w:p>
        </w:tc>
      </w:tr>
      <w:tr w:rsidRPr="00780D89" w:rsidR="00963C29" w:rsidTr="003B6401" w14:paraId="2428F1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381F25D" w14:textId="153390A8">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B3B7CA1" w14:textId="3F646C16">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003B6401" w14:paraId="342DD37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1CE19C0" w14:textId="533F787F">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ABEC8E4" w14:textId="759F4F31">
            <w:pPr>
              <w:rPr>
                <w:rFonts w:cstheme="minorHAnsi"/>
                <w:sz w:val="24"/>
                <w:szCs w:val="24"/>
              </w:rPr>
            </w:pPr>
            <w:r w:rsidRPr="00780D89">
              <w:rPr>
                <w:rFonts w:cstheme="minorHAnsi"/>
                <w:sz w:val="24"/>
                <w:szCs w:val="24"/>
              </w:rPr>
              <w:t>D7 Auto Service Center</w:t>
            </w:r>
          </w:p>
        </w:tc>
      </w:tr>
      <w:tr w:rsidRPr="00780D89" w:rsidR="00963C29" w:rsidTr="003B6401" w14:paraId="50E37F1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D16EACD" w14:textId="5C371626">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DBD53B8"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963C29" w:rsidP="00963C29" w:rsidRDefault="00963C29" w14:paraId="5341830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963C29" w:rsidP="00963C29" w:rsidRDefault="00963C29" w14:paraId="134D4EF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963C29" w:rsidP="00963C29" w:rsidRDefault="00963C29" w14:paraId="543002AD" w14:textId="17DAE08D">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rPr>
              <w:t>Francesca Erin Camino</w:t>
            </w:r>
          </w:p>
        </w:tc>
      </w:tr>
      <w:tr w:rsidRPr="00780D89" w:rsidR="00963C29" w:rsidTr="003B6401" w14:paraId="32F5AAC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2905453" w14:textId="712E85A6">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A6D3E" w:rsidR="00963C29" w:rsidP="00F51FF8" w:rsidRDefault="00A606AD" w14:paraId="35FFD75C" w14:textId="2D958690">
            <w:pPr>
              <w:jc w:val="both"/>
              <w:rPr>
                <w:rFonts w:cstheme="minorHAnsi"/>
                <w:sz w:val="24"/>
                <w:szCs w:val="24"/>
              </w:rPr>
            </w:pPr>
            <w:r w:rsidRPr="00A606AD">
              <w:rPr>
                <w:rFonts w:cstheme="minorHAnsi"/>
                <w:sz w:val="24"/>
                <w:szCs w:val="24"/>
              </w:rPr>
              <w:t>The team started presenting all deliverables for the System Analysis &amp; Design and asked for feedback during the System Analysis &amp; Design Presentation</w:t>
            </w:r>
          </w:p>
        </w:tc>
      </w:tr>
      <w:tr w:rsidRPr="00780D89" w:rsidR="00963C29" w:rsidTr="003B6401" w14:paraId="6D55D6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5A583A4" w14:textId="0725020D">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F51FF8" w:rsidRDefault="00794096" w14:paraId="09B7DAE9" w14:textId="435DC5AF">
            <w:pPr>
              <w:jc w:val="both"/>
              <w:rPr>
                <w:rFonts w:cstheme="minorHAnsi"/>
                <w:sz w:val="24"/>
                <w:szCs w:val="24"/>
              </w:rPr>
            </w:pPr>
            <w:r w:rsidRPr="00794096">
              <w:rPr>
                <w:rFonts w:cstheme="minorHAnsi"/>
                <w:sz w:val="24"/>
                <w:szCs w:val="24"/>
              </w:rPr>
              <w:t>During the System Analysis &amp; Design Presentation, all deliverables must be successfully presented, and feedback must be obtained, for this work package to be considered completed.</w:t>
            </w:r>
          </w:p>
        </w:tc>
      </w:tr>
      <w:tr w:rsidRPr="00780D89" w:rsidR="00963C29" w:rsidTr="003B6401" w14:paraId="6CAA3FC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F44596F" w14:textId="072C065E">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963C29" w:rsidP="00920D57" w:rsidRDefault="00794096" w14:paraId="736B5BDE" w14:textId="77777777">
            <w:pPr>
              <w:numPr>
                <w:ilvl w:val="0"/>
                <w:numId w:val="26"/>
              </w:numPr>
              <w:jc w:val="both"/>
              <w:rPr>
                <w:rFonts w:cstheme="minorHAnsi"/>
                <w:sz w:val="24"/>
                <w:szCs w:val="24"/>
              </w:rPr>
            </w:pPr>
            <w:r w:rsidRPr="00794096">
              <w:rPr>
                <w:rFonts w:cstheme="minorHAnsi"/>
                <w:sz w:val="24"/>
                <w:szCs w:val="24"/>
              </w:rPr>
              <w:t>The team possesses the skills and knowledge required for completing the required deliverables.</w:t>
            </w:r>
          </w:p>
          <w:p w:rsidRPr="00780D89" w:rsidR="00F477FC" w:rsidP="00920D57" w:rsidRDefault="00F477FC" w14:paraId="0C27C481" w14:textId="76BAE339">
            <w:pPr>
              <w:numPr>
                <w:ilvl w:val="0"/>
                <w:numId w:val="26"/>
              </w:numPr>
              <w:jc w:val="both"/>
              <w:rPr>
                <w:rFonts w:cstheme="minorHAnsi"/>
                <w:sz w:val="24"/>
                <w:szCs w:val="24"/>
              </w:rPr>
            </w:pPr>
            <w:r w:rsidRPr="00F477FC">
              <w:rPr>
                <w:rFonts w:cstheme="minorHAnsi"/>
                <w:sz w:val="24"/>
                <w:szCs w:val="24"/>
              </w:rPr>
              <w:t>There were no technical problems, or any other issues encountered during the presentation.</w:t>
            </w:r>
          </w:p>
        </w:tc>
      </w:tr>
      <w:tr w:rsidRPr="00780D89" w:rsidR="00963C29" w:rsidTr="003B6401" w14:paraId="64DD45B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E9A2F27" w14:textId="0C18CB4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963C29" w:rsidP="00920D57" w:rsidRDefault="00874FFE" w14:paraId="126C0D28" w14:textId="77777777">
            <w:pPr>
              <w:numPr>
                <w:ilvl w:val="0"/>
                <w:numId w:val="26"/>
              </w:numPr>
              <w:jc w:val="both"/>
              <w:rPr>
                <w:rFonts w:cstheme="minorHAnsi"/>
                <w:sz w:val="24"/>
                <w:szCs w:val="24"/>
              </w:rPr>
            </w:pPr>
            <w:r w:rsidRPr="00874FFE">
              <w:rPr>
                <w:rFonts w:cstheme="minorHAnsi"/>
                <w:sz w:val="24"/>
                <w:szCs w:val="24"/>
              </w:rPr>
              <w:t>The panelists were not satisfied with the presentation and there were mistakes in the presentation.</w:t>
            </w:r>
          </w:p>
          <w:p w:rsidRPr="00780D89" w:rsidR="00B11A3C" w:rsidP="00920D57" w:rsidRDefault="00F51FF8" w14:paraId="5C0FCAA0" w14:textId="087B2F5D">
            <w:pPr>
              <w:numPr>
                <w:ilvl w:val="0"/>
                <w:numId w:val="26"/>
              </w:numPr>
              <w:jc w:val="both"/>
              <w:rPr>
                <w:rFonts w:cstheme="minorHAnsi"/>
                <w:sz w:val="24"/>
                <w:szCs w:val="24"/>
              </w:rPr>
            </w:pPr>
            <w:r w:rsidRPr="00F51FF8">
              <w:rPr>
                <w:rFonts w:cstheme="minorHAnsi"/>
                <w:sz w:val="24"/>
                <w:szCs w:val="24"/>
              </w:rPr>
              <w:t>Technical problems or other issues were encountered during the presentation.</w:t>
            </w:r>
          </w:p>
        </w:tc>
      </w:tr>
      <w:tr w:rsidRPr="00780D89" w:rsidR="00963C29" w:rsidTr="003B6401" w14:paraId="4BF469D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46723D8" w14:textId="09F1CCEB">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5C0316" w:rsidP="00920D57" w:rsidRDefault="005C0316" w14:paraId="4FA195CC" w14:textId="15E3A6A4">
            <w:pPr>
              <w:numPr>
                <w:ilvl w:val="0"/>
                <w:numId w:val="28"/>
              </w:numPr>
              <w:jc w:val="both"/>
              <w:rPr>
                <w:rFonts w:cstheme="minorHAnsi"/>
                <w:sz w:val="24"/>
                <w:szCs w:val="24"/>
              </w:rPr>
            </w:pPr>
            <w:r w:rsidRPr="005C0316">
              <w:rPr>
                <w:rFonts w:cstheme="minorHAnsi"/>
                <w:sz w:val="24"/>
                <w:szCs w:val="24"/>
              </w:rPr>
              <w:t xml:space="preserve">To ensure a successful presentation, the team will conduct a thorough review of all deliverables and practice their presentation beforehand. </w:t>
            </w:r>
          </w:p>
          <w:p w:rsidRPr="00780D89" w:rsidR="00963C29" w:rsidP="00920D57" w:rsidRDefault="005C0316" w14:paraId="63D70C01" w14:textId="2CE39013">
            <w:pPr>
              <w:numPr>
                <w:ilvl w:val="0"/>
                <w:numId w:val="27"/>
              </w:numPr>
              <w:jc w:val="both"/>
              <w:rPr>
                <w:rFonts w:cstheme="minorHAnsi"/>
                <w:sz w:val="24"/>
                <w:szCs w:val="24"/>
              </w:rPr>
            </w:pPr>
            <w:r w:rsidRPr="005C0316">
              <w:rPr>
                <w:rFonts w:cstheme="minorHAnsi"/>
                <w:sz w:val="24"/>
                <w:szCs w:val="24"/>
              </w:rPr>
              <w:t xml:space="preserve">The team will also ask for feedback from </w:t>
            </w:r>
            <w:r>
              <w:rPr>
                <w:rFonts w:cstheme="minorHAnsi"/>
                <w:sz w:val="24"/>
                <w:szCs w:val="24"/>
              </w:rPr>
              <w:t xml:space="preserve">Project Adviser and consultant </w:t>
            </w:r>
            <w:r w:rsidRPr="005C0316">
              <w:rPr>
                <w:rFonts w:cstheme="minorHAnsi"/>
                <w:sz w:val="24"/>
                <w:szCs w:val="24"/>
              </w:rPr>
              <w:t>to identify and address any potential mistakes</w:t>
            </w:r>
            <w:r>
              <w:rPr>
                <w:rFonts w:cstheme="minorHAnsi"/>
                <w:sz w:val="24"/>
                <w:szCs w:val="24"/>
              </w:rPr>
              <w:t>/problem</w:t>
            </w:r>
            <w:r w:rsidRPr="005C0316">
              <w:rPr>
                <w:rFonts w:cstheme="minorHAnsi"/>
                <w:sz w:val="24"/>
                <w:szCs w:val="24"/>
              </w:rPr>
              <w:t xml:space="preserve"> in the presentation.</w:t>
            </w:r>
          </w:p>
        </w:tc>
      </w:tr>
      <w:tr w:rsidRPr="00780D89" w:rsidR="00963C29" w:rsidTr="003B6401" w14:paraId="0118AD9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A8D3106" w14:textId="1F3C5F3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963C29" w:rsidP="00963C29" w:rsidRDefault="00244CFB" w14:paraId="276217E3" w14:textId="215F8DD0">
            <w:pPr>
              <w:rPr>
                <w:rFonts w:cstheme="minorHAnsi"/>
                <w:sz w:val="24"/>
                <w:szCs w:val="24"/>
              </w:rPr>
            </w:pPr>
            <w:r>
              <w:rPr>
                <w:rFonts w:cstheme="minorHAnsi"/>
                <w:sz w:val="24"/>
                <w:szCs w:val="24"/>
              </w:rPr>
              <w:t xml:space="preserve">The team budget </w:t>
            </w:r>
            <w:r w:rsidR="00624DEA">
              <w:rPr>
                <w:rFonts w:cstheme="minorHAnsi"/>
                <w:sz w:val="24"/>
                <w:szCs w:val="24"/>
              </w:rPr>
              <w:t>for</w:t>
            </w:r>
            <w:r w:rsidR="009F3001">
              <w:rPr>
                <w:rFonts w:cstheme="minorHAnsi"/>
                <w:sz w:val="24"/>
                <w:szCs w:val="24"/>
              </w:rPr>
              <w:t xml:space="preserve"> 10 days are</w:t>
            </w:r>
            <w:r w:rsidR="00C26143">
              <w:rPr>
                <w:rFonts w:cstheme="minorHAnsi"/>
                <w:sz w:val="24"/>
                <w:szCs w:val="24"/>
              </w:rPr>
              <w:t>:</w:t>
            </w:r>
            <w:r w:rsidR="00624DEA">
              <w:rPr>
                <w:rFonts w:cstheme="minorHAnsi"/>
                <w:sz w:val="24"/>
                <w:szCs w:val="24"/>
              </w:rPr>
              <w:br/>
            </w:r>
            <w:r w:rsidR="00624DEA">
              <w:rPr>
                <w:rFonts w:cstheme="minorHAnsi"/>
                <w:sz w:val="24"/>
                <w:szCs w:val="24"/>
              </w:rPr>
              <w:t>Manpower:</w:t>
            </w:r>
            <w:r>
              <w:rPr>
                <w:rFonts w:cstheme="minorHAnsi"/>
                <w:sz w:val="24"/>
                <w:szCs w:val="24"/>
              </w:rPr>
              <w:t xml:space="preserve"> </w:t>
            </w:r>
            <w:r w:rsidRPr="00817732">
              <w:rPr>
                <w:rFonts w:cstheme="minorHAnsi"/>
                <w:sz w:val="24"/>
                <w:szCs w:val="24"/>
              </w:rPr>
              <w:t>₱</w:t>
            </w:r>
            <w:r w:rsidRPr="00F853AD" w:rsidR="00F853AD">
              <w:rPr>
                <w:rFonts w:cstheme="minorHAnsi"/>
                <w:sz w:val="24"/>
                <w:szCs w:val="24"/>
              </w:rPr>
              <w:t>5</w:t>
            </w:r>
            <w:r w:rsidR="00F853AD">
              <w:rPr>
                <w:rFonts w:cstheme="minorHAnsi"/>
                <w:sz w:val="24"/>
                <w:szCs w:val="24"/>
              </w:rPr>
              <w:t>7</w:t>
            </w:r>
            <w:r w:rsidRPr="00F853AD" w:rsidR="00F853AD">
              <w:rPr>
                <w:rFonts w:cstheme="minorHAnsi"/>
                <w:sz w:val="24"/>
                <w:szCs w:val="24"/>
              </w:rPr>
              <w:t>,</w:t>
            </w:r>
            <w:r w:rsidR="00F853AD">
              <w:rPr>
                <w:rFonts w:cstheme="minorHAnsi"/>
                <w:sz w:val="24"/>
                <w:szCs w:val="24"/>
              </w:rPr>
              <w:t>000</w:t>
            </w:r>
            <w:r w:rsidR="00624DEA">
              <w:rPr>
                <w:rFonts w:cstheme="minorHAnsi"/>
                <w:sz w:val="24"/>
                <w:szCs w:val="24"/>
              </w:rPr>
              <w:t xml:space="preserve"> </w:t>
            </w:r>
          </w:p>
          <w:p w:rsidR="000F3E0B" w:rsidP="00963C29" w:rsidRDefault="00624DEA" w14:paraId="4DF0BDF8" w14:textId="69D017D0">
            <w:pPr>
              <w:rPr>
                <w:rFonts w:cstheme="minorHAnsi"/>
                <w:sz w:val="24"/>
                <w:szCs w:val="24"/>
              </w:rPr>
            </w:pPr>
            <w:r>
              <w:rPr>
                <w:rFonts w:cstheme="minorHAnsi"/>
                <w:sz w:val="24"/>
                <w:szCs w:val="24"/>
              </w:rPr>
              <w:t xml:space="preserve">Allowances: </w:t>
            </w:r>
            <w:r w:rsidRPr="00817732">
              <w:rPr>
                <w:rFonts w:cstheme="minorHAnsi"/>
                <w:sz w:val="24"/>
                <w:szCs w:val="24"/>
              </w:rPr>
              <w:t>₱</w:t>
            </w:r>
            <w:r>
              <w:rPr>
                <w:rFonts w:cstheme="minorHAnsi"/>
                <w:sz w:val="24"/>
                <w:szCs w:val="24"/>
              </w:rPr>
              <w:t>5,000</w:t>
            </w:r>
            <w:r w:rsidR="00C26143">
              <w:rPr>
                <w:rFonts w:cstheme="minorHAnsi"/>
                <w:sz w:val="24"/>
                <w:szCs w:val="24"/>
              </w:rPr>
              <w:t xml:space="preserve"> </w:t>
            </w:r>
          </w:p>
          <w:p w:rsidRPr="00780D89" w:rsidR="00963C29" w:rsidP="00963C29" w:rsidRDefault="006874A1" w14:paraId="159E9DCE" w14:textId="6F2E69B1">
            <w:pPr>
              <w:rPr>
                <w:rFonts w:cstheme="minorHAnsi"/>
                <w:sz w:val="24"/>
                <w:szCs w:val="24"/>
              </w:rPr>
            </w:pPr>
            <w:r>
              <w:rPr>
                <w:rFonts w:cstheme="minorHAnsi"/>
                <w:sz w:val="24"/>
                <w:szCs w:val="24"/>
              </w:rPr>
              <w:t xml:space="preserve">Total: </w:t>
            </w:r>
            <w:r w:rsidRPr="00817732" w:rsidR="00A53B01">
              <w:rPr>
                <w:rFonts w:cstheme="minorHAnsi"/>
                <w:sz w:val="24"/>
                <w:szCs w:val="24"/>
              </w:rPr>
              <w:t>₱</w:t>
            </w:r>
            <w:r w:rsidR="00A53B01">
              <w:rPr>
                <w:rFonts w:cstheme="minorHAnsi"/>
                <w:sz w:val="24"/>
                <w:szCs w:val="24"/>
              </w:rPr>
              <w:t xml:space="preserve">62,000 </w:t>
            </w:r>
            <w:r w:rsidR="009F3001">
              <w:rPr>
                <w:rFonts w:cstheme="minorHAnsi"/>
                <w:sz w:val="24"/>
                <w:szCs w:val="24"/>
              </w:rPr>
              <w:t xml:space="preserve"> </w:t>
            </w:r>
          </w:p>
        </w:tc>
      </w:tr>
      <w:tr w:rsidRPr="00780D89" w:rsidR="00963C29" w:rsidTr="003B6401" w14:paraId="50EECD2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89D7C02" w14:textId="7925BE2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963C29" w:rsidP="00963C29" w:rsidRDefault="004B6712" w14:paraId="7CAB4123" w14:textId="50ED326D">
            <w:pPr>
              <w:rPr>
                <w:rFonts w:cstheme="minorHAnsi"/>
                <w:sz w:val="24"/>
                <w:szCs w:val="24"/>
              </w:rPr>
            </w:pPr>
            <w:r w:rsidRPr="004B6712">
              <w:rPr>
                <w:rFonts w:cstheme="minorHAnsi"/>
                <w:sz w:val="24"/>
                <w:szCs w:val="24"/>
              </w:rPr>
              <w:t>https://shorturl.at/DIP38</w:t>
            </w:r>
          </w:p>
        </w:tc>
      </w:tr>
    </w:tbl>
    <w:p w:rsidRPr="00780D89" w:rsidR="00F941EA" w:rsidP="00F941EA" w:rsidRDefault="00F941EA" w14:paraId="0C595A2F" w14:textId="3C9E893D">
      <w:pPr>
        <w:pStyle w:val="Heading1"/>
        <w:spacing w:line="240" w:lineRule="auto"/>
        <w:rPr>
          <w:rFonts w:cstheme="minorHAnsi"/>
          <w:sz w:val="24"/>
          <w:szCs w:val="24"/>
        </w:rPr>
      </w:pPr>
    </w:p>
    <w:p w:rsidRPr="00780D89" w:rsidR="00F941EA" w:rsidRDefault="00F941EA" w14:paraId="2F0A63AC" w14:textId="77777777">
      <w:pPr>
        <w:rPr>
          <w:rFonts w:cstheme="minorHAnsi"/>
          <w:b/>
          <w:bCs/>
          <w:kern w:val="44"/>
          <w:sz w:val="24"/>
          <w:szCs w:val="24"/>
        </w:rPr>
      </w:pPr>
      <w:r w:rsidRPr="00780D89">
        <w:rPr>
          <w:rFonts w:cstheme="minorHAnsi"/>
          <w:sz w:val="24"/>
          <w:szCs w:val="24"/>
        </w:rPr>
        <w:br w:type="page"/>
      </w:r>
    </w:p>
    <w:p w:rsidRPr="00780D89" w:rsidR="00E537D5" w:rsidP="00920D57" w:rsidRDefault="003850B3" w14:paraId="1A1FB18C" w14:textId="5AE57019">
      <w:pPr>
        <w:pStyle w:val="Heading1"/>
        <w:numPr>
          <w:ilvl w:val="1"/>
          <w:numId w:val="13"/>
        </w:numPr>
        <w:spacing w:line="240" w:lineRule="auto"/>
        <w:rPr>
          <w:rFonts w:cstheme="minorHAnsi"/>
          <w:sz w:val="24"/>
          <w:szCs w:val="24"/>
        </w:rPr>
      </w:pPr>
      <w:bookmarkStart w:name="_Toc133229993" w:id="15"/>
      <w:r w:rsidRPr="00780D89">
        <w:rPr>
          <w:rFonts w:cstheme="minorHAnsi"/>
          <w:sz w:val="24"/>
          <w:szCs w:val="24"/>
        </w:rPr>
        <w:t>Development</w:t>
      </w:r>
      <w:bookmarkEnd w:id="15"/>
    </w:p>
    <w:p w:rsidRPr="00780D89" w:rsidR="00E537D5" w:rsidP="00920D57" w:rsidRDefault="00E537D5" w14:paraId="7F6796BD" w14:textId="3C653BB2">
      <w:pPr>
        <w:pStyle w:val="Heading1"/>
        <w:numPr>
          <w:ilvl w:val="2"/>
          <w:numId w:val="13"/>
        </w:numPr>
        <w:spacing w:line="240" w:lineRule="auto"/>
        <w:rPr>
          <w:rFonts w:cstheme="minorHAnsi"/>
          <w:sz w:val="24"/>
          <w:szCs w:val="24"/>
        </w:rPr>
      </w:pPr>
      <w:bookmarkStart w:name="_Toc133229994" w:id="16"/>
      <w:r w:rsidRPr="00780D89">
        <w:rPr>
          <w:rFonts w:cstheme="minorHAnsi"/>
          <w:sz w:val="24"/>
          <w:szCs w:val="24"/>
        </w:rPr>
        <w:t>Project Development Phase Preparation</w:t>
      </w:r>
      <w:bookmarkEnd w:id="1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963C29" w:rsidTr="003B6401" w14:paraId="034700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BF619A4" w14:textId="774FD39B">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B428DCF" w14:textId="5F708652">
            <w:pPr>
              <w:rPr>
                <w:rFonts w:cstheme="minorHAnsi"/>
                <w:sz w:val="24"/>
                <w:szCs w:val="24"/>
              </w:rPr>
            </w:pPr>
            <w:r w:rsidRPr="00780D89">
              <w:rPr>
                <w:rStyle w:val="fontstyle21"/>
                <w:rFonts w:asciiTheme="minorHAnsi" w:hAnsiTheme="minorHAnsi" w:cstheme="minorHAnsi"/>
                <w:lang w:bidi="ar"/>
              </w:rPr>
              <w:t>4.2</w:t>
            </w:r>
          </w:p>
        </w:tc>
      </w:tr>
      <w:tr w:rsidRPr="00780D89" w:rsidR="00963C29" w:rsidTr="003B6401" w14:paraId="3E79CC2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5F9D144" w14:textId="2D3B2295">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CB03DF" w14:paraId="6BDDFE83" w14:textId="21EE6DE4">
            <w:pPr>
              <w:rPr>
                <w:rFonts w:cstheme="minorHAnsi"/>
                <w:sz w:val="24"/>
                <w:szCs w:val="24"/>
              </w:rPr>
            </w:pPr>
            <w:r>
              <w:rPr>
                <w:rFonts w:cstheme="minorHAnsi"/>
                <w:sz w:val="24"/>
                <w:szCs w:val="24"/>
              </w:rPr>
              <w:t xml:space="preserve">Project Development Phase </w:t>
            </w:r>
            <w:r w:rsidR="0087755D">
              <w:rPr>
                <w:rFonts w:cstheme="minorHAnsi"/>
                <w:sz w:val="24"/>
                <w:szCs w:val="24"/>
              </w:rPr>
              <w:t>Preparation</w:t>
            </w:r>
          </w:p>
        </w:tc>
      </w:tr>
      <w:tr w:rsidRPr="00780D89" w:rsidR="00963C29" w:rsidTr="003B6401" w14:paraId="7783938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199784A" w14:textId="34DF386D">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57A88859" w14:textId="62AB5594">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963C29" w:rsidTr="003B6401" w14:paraId="2A6A27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DBF69AE" w14:textId="1041998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0345DE34" w14:textId="345F7A47">
            <w:pPr>
              <w:rPr>
                <w:rFonts w:cstheme="minorHAnsi"/>
                <w:sz w:val="24"/>
                <w:szCs w:val="24"/>
              </w:rPr>
            </w:pPr>
            <w:r w:rsidRPr="00780D89">
              <w:rPr>
                <w:rFonts w:cstheme="minorHAnsi"/>
                <w:sz w:val="24"/>
                <w:szCs w:val="24"/>
              </w:rPr>
              <w:t>D7 Auto Service Center</w:t>
            </w:r>
          </w:p>
        </w:tc>
      </w:tr>
      <w:tr w:rsidRPr="00780D89" w:rsidR="00963C29" w:rsidTr="003B6401" w14:paraId="431993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58915BF" w14:textId="1213423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5CE685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963C29" w:rsidP="00963C29" w:rsidRDefault="00963C29" w14:paraId="4A86928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963C29" w:rsidP="00963C29" w:rsidRDefault="00963C29" w14:paraId="27AFF73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963C29" w:rsidP="00963C29" w:rsidRDefault="00963C29" w14:paraId="6D6126C7" w14:textId="24ACFA30">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rPr>
              <w:t>Francesca Erin Camino</w:t>
            </w:r>
          </w:p>
        </w:tc>
      </w:tr>
      <w:tr w:rsidRPr="00780D89" w:rsidR="00963C29" w:rsidTr="003B6401" w14:paraId="18257C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473AD063" w14:textId="7052AAC0">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4A7837" w:rsidP="007F7814" w:rsidRDefault="00963C29" w14:paraId="03974997" w14:textId="1EE55530">
            <w:pPr>
              <w:jc w:val="both"/>
              <w:rPr>
                <w:rFonts w:cstheme="minorHAnsi"/>
                <w:sz w:val="24"/>
                <w:szCs w:val="24"/>
              </w:rPr>
            </w:pPr>
            <w:r w:rsidRPr="00780D89">
              <w:rPr>
                <w:rFonts w:cstheme="minorHAnsi"/>
                <w:sz w:val="24"/>
                <w:szCs w:val="24"/>
              </w:rPr>
              <w:t>The team started preparing for the development phase by</w:t>
            </w:r>
            <w:r w:rsidRPr="00780D89" w:rsidR="00780D89">
              <w:rPr>
                <w:rFonts w:cstheme="minorHAnsi"/>
                <w:sz w:val="24"/>
                <w:szCs w:val="24"/>
              </w:rPr>
              <w:t xml:space="preserve"> looking </w:t>
            </w:r>
            <w:r w:rsidRPr="00780D89" w:rsidR="004A7837">
              <w:rPr>
                <w:rFonts w:cstheme="minorHAnsi"/>
                <w:sz w:val="24"/>
                <w:szCs w:val="24"/>
              </w:rPr>
              <w:t>for</w:t>
            </w:r>
            <w:r w:rsidR="004A7837">
              <w:rPr>
                <w:rFonts w:cstheme="minorHAnsi"/>
                <w:sz w:val="24"/>
                <w:szCs w:val="24"/>
              </w:rPr>
              <w:t>:</w:t>
            </w:r>
            <w:r w:rsidRPr="00780D89" w:rsidR="00780D89">
              <w:rPr>
                <w:rFonts w:cstheme="minorHAnsi"/>
                <w:sz w:val="24"/>
                <w:szCs w:val="24"/>
              </w:rPr>
              <w:t xml:space="preserve"> </w:t>
            </w:r>
          </w:p>
          <w:p w:rsidR="004A7837" w:rsidP="00920D57" w:rsidRDefault="00B04CA2" w14:paraId="0A5B9C03" w14:textId="68050EDC">
            <w:pPr>
              <w:numPr>
                <w:ilvl w:val="0"/>
                <w:numId w:val="30"/>
              </w:numPr>
              <w:jc w:val="both"/>
              <w:rPr>
                <w:rFonts w:cstheme="minorHAnsi"/>
                <w:sz w:val="24"/>
                <w:szCs w:val="24"/>
              </w:rPr>
            </w:pPr>
            <w:r>
              <w:rPr>
                <w:rFonts w:cstheme="minorHAnsi"/>
                <w:sz w:val="24"/>
                <w:szCs w:val="24"/>
              </w:rPr>
              <w:t>P</w:t>
            </w:r>
            <w:r w:rsidR="00333094">
              <w:rPr>
                <w:rFonts w:cstheme="minorHAnsi"/>
                <w:sz w:val="24"/>
                <w:szCs w:val="24"/>
              </w:rPr>
              <w:t>r</w:t>
            </w:r>
            <w:r w:rsidR="008E7732">
              <w:rPr>
                <w:rFonts w:cstheme="minorHAnsi"/>
                <w:sz w:val="24"/>
                <w:szCs w:val="24"/>
              </w:rPr>
              <w:t xml:space="preserve">oject </w:t>
            </w:r>
            <w:r>
              <w:rPr>
                <w:rFonts w:cstheme="minorHAnsi"/>
                <w:sz w:val="24"/>
                <w:szCs w:val="24"/>
              </w:rPr>
              <w:t>A</w:t>
            </w:r>
            <w:r w:rsidRPr="00780D89" w:rsidR="00780D89">
              <w:rPr>
                <w:rFonts w:cstheme="minorHAnsi"/>
                <w:sz w:val="24"/>
                <w:szCs w:val="24"/>
              </w:rPr>
              <w:t xml:space="preserve">dviser </w:t>
            </w:r>
          </w:p>
          <w:p w:rsidRPr="00780D89" w:rsidR="00963C29" w:rsidP="00920D57" w:rsidRDefault="00B04CA2" w14:paraId="36593A7C" w14:textId="67D9E3FD">
            <w:pPr>
              <w:numPr>
                <w:ilvl w:val="0"/>
                <w:numId w:val="30"/>
              </w:numPr>
              <w:jc w:val="both"/>
              <w:rPr>
                <w:rFonts w:cstheme="minorHAnsi"/>
                <w:sz w:val="24"/>
                <w:szCs w:val="24"/>
              </w:rPr>
            </w:pPr>
            <w:r>
              <w:rPr>
                <w:rFonts w:cstheme="minorHAnsi"/>
                <w:sz w:val="24"/>
                <w:szCs w:val="24"/>
              </w:rPr>
              <w:t>P</w:t>
            </w:r>
            <w:r w:rsidR="008E7732">
              <w:rPr>
                <w:rFonts w:cstheme="minorHAnsi"/>
                <w:sz w:val="24"/>
                <w:szCs w:val="24"/>
              </w:rPr>
              <w:t xml:space="preserve">roject </w:t>
            </w:r>
            <w:r>
              <w:rPr>
                <w:rFonts w:cstheme="minorHAnsi"/>
                <w:sz w:val="24"/>
                <w:szCs w:val="24"/>
              </w:rPr>
              <w:t>C</w:t>
            </w:r>
            <w:r w:rsidRPr="00780D89" w:rsidR="00780D89">
              <w:rPr>
                <w:rFonts w:cstheme="minorHAnsi"/>
                <w:sz w:val="24"/>
                <w:szCs w:val="24"/>
              </w:rPr>
              <w:t>onsultant</w:t>
            </w:r>
          </w:p>
        </w:tc>
      </w:tr>
      <w:tr w:rsidRPr="00780D89" w:rsidR="00963C29" w:rsidTr="003B6401" w14:paraId="42018CC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712D5D60" w14:textId="366242E0">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963C29" w:rsidP="007F7814" w:rsidRDefault="00CB03DF" w14:paraId="74642C39" w14:textId="28D8FAC6">
            <w:pPr>
              <w:jc w:val="both"/>
              <w:rPr>
                <w:rFonts w:cstheme="minorHAnsi"/>
                <w:sz w:val="24"/>
                <w:szCs w:val="24"/>
              </w:rPr>
            </w:pPr>
            <w:r w:rsidRPr="00CB03DF">
              <w:rPr>
                <w:rFonts w:cstheme="minorHAnsi"/>
                <w:sz w:val="24"/>
                <w:szCs w:val="24"/>
              </w:rPr>
              <w:t>The Project Adviser and consultant signed the form stating that they agreed to become the project adviser and consultant.</w:t>
            </w:r>
          </w:p>
        </w:tc>
      </w:tr>
      <w:tr w:rsidRPr="00780D89" w:rsidR="00963C29" w:rsidTr="003B6401" w14:paraId="52C920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17EFA229" w14:textId="5912F36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A9037A" w:rsidR="00A9037A" w:rsidP="00920D57" w:rsidRDefault="00A9037A" w14:paraId="1DF955B8" w14:textId="77777777">
            <w:pPr>
              <w:numPr>
                <w:ilvl w:val="0"/>
                <w:numId w:val="21"/>
              </w:numPr>
              <w:jc w:val="both"/>
              <w:rPr>
                <w:rFonts w:cstheme="minorHAnsi"/>
                <w:sz w:val="24"/>
                <w:szCs w:val="24"/>
                <w:lang w:val="en-PH"/>
              </w:rPr>
            </w:pPr>
            <w:r w:rsidRPr="00A9037A">
              <w:rPr>
                <w:rFonts w:cstheme="minorHAnsi"/>
                <w:sz w:val="24"/>
                <w:szCs w:val="24"/>
                <w:lang w:val="en-PH"/>
              </w:rPr>
              <w:t>The selected project adviser and consultant will have the necessary expertise and experience to guide the team through the project development phase.</w:t>
            </w:r>
          </w:p>
          <w:p w:rsidRPr="00A9037A" w:rsidR="00963C29" w:rsidP="00920D57" w:rsidRDefault="00A9037A" w14:paraId="5F2CBFDB" w14:textId="62D1136C">
            <w:pPr>
              <w:numPr>
                <w:ilvl w:val="0"/>
                <w:numId w:val="21"/>
              </w:numPr>
              <w:jc w:val="both"/>
              <w:rPr>
                <w:rFonts w:cstheme="minorHAnsi"/>
                <w:sz w:val="24"/>
                <w:szCs w:val="24"/>
                <w:lang w:val="en-PH"/>
              </w:rPr>
            </w:pPr>
            <w:r w:rsidRPr="00A9037A">
              <w:rPr>
                <w:rFonts w:cstheme="minorHAnsi"/>
                <w:sz w:val="24"/>
                <w:szCs w:val="24"/>
                <w:lang w:val="en-PH"/>
              </w:rPr>
              <w:t>The project adviser and consultant will be available and committed to providing timely guidance and advice to the team.</w:t>
            </w:r>
          </w:p>
        </w:tc>
      </w:tr>
      <w:tr w:rsidRPr="00780D89" w:rsidR="00963C29" w:rsidTr="003B6401" w14:paraId="1033E61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75C53F4" w14:textId="64BCA02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A31628" w:rsidR="00A31628" w:rsidP="00920D57" w:rsidRDefault="00A31628" w14:paraId="0D87EBF2" w14:textId="41412D70">
            <w:pPr>
              <w:numPr>
                <w:ilvl w:val="0"/>
                <w:numId w:val="22"/>
              </w:numPr>
              <w:jc w:val="both"/>
              <w:rPr>
                <w:rFonts w:cstheme="minorHAnsi"/>
                <w:sz w:val="24"/>
                <w:szCs w:val="24"/>
              </w:rPr>
            </w:pPr>
            <w:r w:rsidRPr="00A31628">
              <w:rPr>
                <w:rFonts w:cstheme="minorHAnsi"/>
                <w:sz w:val="24"/>
                <w:szCs w:val="24"/>
              </w:rPr>
              <w:t xml:space="preserve">The project adviser and consultant may not be able to commit to the project due to conflicting priorities </w:t>
            </w:r>
            <w:r w:rsidR="00FE7457">
              <w:rPr>
                <w:rFonts w:cstheme="minorHAnsi"/>
                <w:sz w:val="24"/>
                <w:szCs w:val="24"/>
              </w:rPr>
              <w:t xml:space="preserve">and </w:t>
            </w:r>
            <w:r w:rsidRPr="00A31628">
              <w:rPr>
                <w:rFonts w:cstheme="minorHAnsi"/>
                <w:sz w:val="24"/>
                <w:szCs w:val="24"/>
              </w:rPr>
              <w:t>workload.</w:t>
            </w:r>
          </w:p>
          <w:p w:rsidRPr="007F7814" w:rsidR="00963C29" w:rsidP="00920D57" w:rsidRDefault="00A31628" w14:paraId="5C0D95AD" w14:textId="213FAD57">
            <w:pPr>
              <w:numPr>
                <w:ilvl w:val="0"/>
                <w:numId w:val="22"/>
              </w:numPr>
              <w:jc w:val="both"/>
              <w:rPr>
                <w:rFonts w:cstheme="minorHAnsi"/>
                <w:sz w:val="24"/>
                <w:szCs w:val="24"/>
              </w:rPr>
            </w:pPr>
            <w:r w:rsidRPr="00A31628">
              <w:rPr>
                <w:rFonts w:cstheme="minorHAnsi"/>
                <w:sz w:val="24"/>
                <w:szCs w:val="24"/>
              </w:rPr>
              <w:t>The project adviser and consultant may not have the necessary expertise or experience to guide the team effectively</w:t>
            </w:r>
            <w:r w:rsidR="00FE7457">
              <w:rPr>
                <w:rFonts w:cstheme="minorHAnsi"/>
                <w:sz w:val="24"/>
                <w:szCs w:val="24"/>
              </w:rPr>
              <w:t xml:space="preserve"> </w:t>
            </w:r>
            <w:r w:rsidR="007F7814">
              <w:rPr>
                <w:rFonts w:cstheme="minorHAnsi"/>
                <w:sz w:val="24"/>
                <w:szCs w:val="24"/>
              </w:rPr>
              <w:t>through the project development phase</w:t>
            </w:r>
            <w:r w:rsidRPr="00A31628">
              <w:rPr>
                <w:rFonts w:cstheme="minorHAnsi"/>
                <w:sz w:val="24"/>
                <w:szCs w:val="24"/>
              </w:rPr>
              <w:t>.</w:t>
            </w:r>
          </w:p>
        </w:tc>
      </w:tr>
      <w:tr w:rsidRPr="00780D89" w:rsidR="00963C29" w:rsidTr="003B6401" w14:paraId="7FBA9A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212BB65C" w14:textId="650C77B1">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963C29" w:rsidP="00920D57" w:rsidRDefault="00F75351" w14:paraId="73022418" w14:textId="77777777">
            <w:pPr>
              <w:numPr>
                <w:ilvl w:val="0"/>
                <w:numId w:val="22"/>
              </w:numPr>
              <w:jc w:val="both"/>
              <w:rPr>
                <w:rFonts w:cstheme="minorHAnsi"/>
                <w:sz w:val="24"/>
                <w:szCs w:val="24"/>
              </w:rPr>
            </w:pPr>
            <w:r w:rsidRPr="00F75351">
              <w:rPr>
                <w:rFonts w:cstheme="minorHAnsi"/>
                <w:sz w:val="24"/>
                <w:szCs w:val="24"/>
              </w:rPr>
              <w:t>The team should make sure they have a clear knowledge of the workload and availability of the project adviser and consultant before choosing them.</w:t>
            </w:r>
          </w:p>
          <w:p w:rsidRPr="00780D89" w:rsidR="00A46505" w:rsidP="00920D57" w:rsidRDefault="00A46505" w14:paraId="24FFADC8" w14:textId="4EC26198">
            <w:pPr>
              <w:numPr>
                <w:ilvl w:val="0"/>
                <w:numId w:val="22"/>
              </w:numPr>
              <w:jc w:val="both"/>
              <w:rPr>
                <w:rFonts w:cstheme="minorHAnsi"/>
                <w:sz w:val="24"/>
                <w:szCs w:val="24"/>
              </w:rPr>
            </w:pPr>
            <w:r w:rsidRPr="00A46505">
              <w:rPr>
                <w:rFonts w:cstheme="minorHAnsi"/>
                <w:sz w:val="24"/>
                <w:szCs w:val="24"/>
              </w:rPr>
              <w:t>The team should confirm whether the selected project adviser and consultant possess the necessary expertise and experience to guide them effectively through the development phase.</w:t>
            </w:r>
          </w:p>
        </w:tc>
      </w:tr>
      <w:tr w:rsidRPr="00780D89" w:rsidR="00963C29" w:rsidTr="003B6401" w14:paraId="126B2F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34CB35E8" w14:textId="2455C4FA">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C26143" w:rsidP="00C26143" w:rsidRDefault="0052426A" w14:paraId="2B03018A" w14:textId="67C01839">
            <w:pPr>
              <w:rPr>
                <w:rFonts w:cstheme="minorHAnsi"/>
                <w:sz w:val="24"/>
                <w:szCs w:val="24"/>
              </w:rPr>
            </w:pPr>
            <w:r>
              <w:rPr>
                <w:rFonts w:cstheme="minorHAnsi"/>
                <w:sz w:val="24"/>
                <w:szCs w:val="24"/>
              </w:rPr>
              <w:t xml:space="preserve">The team budget </w:t>
            </w:r>
            <w:r w:rsidR="00C26143">
              <w:rPr>
                <w:rFonts w:cstheme="minorHAnsi"/>
                <w:sz w:val="24"/>
                <w:szCs w:val="24"/>
              </w:rPr>
              <w:t>for</w:t>
            </w:r>
            <w:r w:rsidR="009F3001">
              <w:rPr>
                <w:rFonts w:cstheme="minorHAnsi"/>
                <w:sz w:val="24"/>
                <w:szCs w:val="24"/>
              </w:rPr>
              <w:t xml:space="preserve"> 5 days are</w:t>
            </w:r>
            <w:r w:rsidR="00C26143">
              <w:rPr>
                <w:rFonts w:cstheme="minorHAnsi"/>
                <w:sz w:val="24"/>
                <w:szCs w:val="24"/>
              </w:rPr>
              <w:t>:</w:t>
            </w:r>
            <w:r w:rsidR="00C26143">
              <w:rPr>
                <w:rFonts w:cstheme="minorHAnsi"/>
                <w:sz w:val="24"/>
                <w:szCs w:val="24"/>
              </w:rPr>
              <w:br/>
            </w:r>
            <w:r w:rsidR="00C26143">
              <w:rPr>
                <w:rFonts w:cstheme="minorHAnsi"/>
                <w:sz w:val="24"/>
                <w:szCs w:val="24"/>
              </w:rPr>
              <w:t>Manpower:</w:t>
            </w:r>
            <w:r>
              <w:rPr>
                <w:rFonts w:cstheme="minorHAnsi"/>
                <w:sz w:val="24"/>
                <w:szCs w:val="24"/>
              </w:rPr>
              <w:t xml:space="preserve"> </w:t>
            </w:r>
            <w:r w:rsidRPr="00817732">
              <w:rPr>
                <w:rFonts w:cstheme="minorHAnsi"/>
                <w:sz w:val="24"/>
                <w:szCs w:val="24"/>
              </w:rPr>
              <w:t>₱</w:t>
            </w:r>
            <w:r>
              <w:rPr>
                <w:rFonts w:cstheme="minorHAnsi"/>
                <w:sz w:val="24"/>
                <w:szCs w:val="24"/>
              </w:rPr>
              <w:t>29,000</w:t>
            </w:r>
            <w:r w:rsidR="00C26143">
              <w:rPr>
                <w:rFonts w:cstheme="minorHAnsi"/>
                <w:sz w:val="24"/>
                <w:szCs w:val="24"/>
              </w:rPr>
              <w:t xml:space="preserve"> </w:t>
            </w:r>
          </w:p>
          <w:p w:rsidRPr="00780D89" w:rsidR="00963C29" w:rsidP="00963C29" w:rsidRDefault="00C26143" w14:paraId="72DFE543" w14:textId="71F53A07">
            <w:pPr>
              <w:rPr>
                <w:rFonts w:cstheme="minorHAnsi"/>
                <w:sz w:val="24"/>
                <w:szCs w:val="24"/>
              </w:rPr>
            </w:pPr>
            <w:r>
              <w:rPr>
                <w:rFonts w:cstheme="minorHAnsi"/>
                <w:sz w:val="24"/>
                <w:szCs w:val="24"/>
              </w:rPr>
              <w:t xml:space="preserve">Allowances: </w:t>
            </w:r>
            <w:r w:rsidRPr="00817732">
              <w:rPr>
                <w:rFonts w:cstheme="minorHAnsi"/>
                <w:sz w:val="24"/>
                <w:szCs w:val="24"/>
              </w:rPr>
              <w:t>₱</w:t>
            </w:r>
            <w:r>
              <w:rPr>
                <w:rFonts w:cstheme="minorHAnsi"/>
                <w:sz w:val="24"/>
                <w:szCs w:val="24"/>
              </w:rPr>
              <w:t xml:space="preserve">2,500 </w:t>
            </w:r>
            <w:r w:rsidR="005B7A05">
              <w:rPr>
                <w:rFonts w:cstheme="minorHAnsi"/>
                <w:sz w:val="24"/>
                <w:szCs w:val="24"/>
              </w:rPr>
              <w:br/>
            </w:r>
            <w:r w:rsidR="005B7A05">
              <w:rPr>
                <w:rFonts w:cstheme="minorHAnsi"/>
                <w:sz w:val="24"/>
                <w:szCs w:val="24"/>
              </w:rPr>
              <w:t xml:space="preserve">Total: </w:t>
            </w:r>
            <w:r w:rsidRPr="00817732" w:rsidR="00225C25">
              <w:rPr>
                <w:rFonts w:cstheme="minorHAnsi"/>
                <w:sz w:val="24"/>
                <w:szCs w:val="24"/>
              </w:rPr>
              <w:t>₱</w:t>
            </w:r>
            <w:r w:rsidR="005B7A05">
              <w:rPr>
                <w:rFonts w:cstheme="minorHAnsi"/>
                <w:sz w:val="24"/>
                <w:szCs w:val="24"/>
              </w:rPr>
              <w:t>31</w:t>
            </w:r>
            <w:r w:rsidR="00225C25">
              <w:rPr>
                <w:rFonts w:cstheme="minorHAnsi"/>
                <w:sz w:val="24"/>
                <w:szCs w:val="24"/>
              </w:rPr>
              <w:t>,500</w:t>
            </w:r>
            <w:r w:rsidR="009F3001">
              <w:rPr>
                <w:rFonts w:cstheme="minorHAnsi"/>
                <w:sz w:val="24"/>
                <w:szCs w:val="24"/>
              </w:rPr>
              <w:t xml:space="preserve"> </w:t>
            </w:r>
          </w:p>
        </w:tc>
      </w:tr>
      <w:tr w:rsidRPr="00780D89" w:rsidR="00963C29" w:rsidTr="003B6401" w14:paraId="554BB70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963C29" w:rsidP="00963C29" w:rsidRDefault="00963C29" w14:paraId="63DB7FD5" w14:textId="05924486">
            <w:pPr>
              <w:rPr>
                <w:rStyle w:val="fontstyle31"/>
                <w:rFonts w:asciiTheme="minorHAnsi" w:hAnsiTheme="minorHAnsi" w:cstheme="minorHAnsi"/>
                <w:b w:val="0"/>
                <w:bCs w:val="0"/>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963C29" w:rsidP="00963C29" w:rsidRDefault="00963C29" w14:paraId="76C3EC43" w14:textId="77777777">
            <w:pPr>
              <w:rPr>
                <w:rFonts w:cstheme="minorHAnsi"/>
                <w:sz w:val="24"/>
                <w:szCs w:val="24"/>
              </w:rPr>
            </w:pPr>
          </w:p>
        </w:tc>
      </w:tr>
    </w:tbl>
    <w:p w:rsidRPr="00780D89" w:rsidR="00F941EA" w:rsidP="00F941EA" w:rsidRDefault="00F941EA" w14:paraId="6C13BAE7" w14:textId="77777777">
      <w:pPr>
        <w:rPr>
          <w:rFonts w:cstheme="minorHAnsi"/>
          <w:sz w:val="24"/>
          <w:szCs w:val="24"/>
        </w:rPr>
      </w:pPr>
    </w:p>
    <w:p w:rsidRPr="00780D89" w:rsidR="00F941EA" w:rsidRDefault="00F941EA" w14:paraId="6A721516"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7E9499CA" w14:textId="1CDD221B">
      <w:pPr>
        <w:pStyle w:val="Heading1"/>
        <w:numPr>
          <w:ilvl w:val="2"/>
          <w:numId w:val="13"/>
        </w:numPr>
        <w:spacing w:line="240" w:lineRule="auto"/>
        <w:rPr>
          <w:rFonts w:cstheme="minorHAnsi"/>
          <w:sz w:val="24"/>
          <w:szCs w:val="24"/>
        </w:rPr>
      </w:pPr>
      <w:bookmarkStart w:name="_Toc133229995" w:id="17"/>
      <w:r w:rsidRPr="00780D89">
        <w:rPr>
          <w:rFonts w:cstheme="minorHAnsi"/>
          <w:sz w:val="24"/>
          <w:szCs w:val="24"/>
        </w:rPr>
        <w:t>Release Plan 1</w:t>
      </w:r>
      <w:bookmarkEnd w:id="17"/>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00334553" w14:paraId="2D1D9DE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1A0DA58"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02E52DE0" w14:textId="170C8E10">
            <w:pPr>
              <w:rPr>
                <w:rFonts w:cstheme="minorHAnsi"/>
                <w:sz w:val="24"/>
                <w:szCs w:val="24"/>
              </w:rPr>
            </w:pPr>
            <w:r w:rsidRPr="00780D89">
              <w:rPr>
                <w:rStyle w:val="fontstyle21"/>
                <w:rFonts w:asciiTheme="minorHAnsi" w:hAnsiTheme="minorHAnsi" w:cstheme="minorHAnsi"/>
                <w:lang w:bidi="ar"/>
              </w:rPr>
              <w:t>1.3.2</w:t>
            </w:r>
          </w:p>
        </w:tc>
      </w:tr>
      <w:tr w:rsidRPr="00780D89" w:rsidR="00F941EA" w:rsidTr="00334553" w14:paraId="3480695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44065BD"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6062E7" w14:paraId="158BEFEF" w14:textId="2E6D4C9A">
            <w:pPr>
              <w:rPr>
                <w:rFonts w:cstheme="minorHAnsi"/>
                <w:sz w:val="24"/>
                <w:szCs w:val="24"/>
              </w:rPr>
            </w:pPr>
            <w:r w:rsidRPr="00780D89">
              <w:rPr>
                <w:rFonts w:cstheme="minorHAnsi"/>
                <w:sz w:val="24"/>
                <w:szCs w:val="24"/>
              </w:rPr>
              <w:t>Release Plan 1</w:t>
            </w:r>
          </w:p>
        </w:tc>
      </w:tr>
      <w:tr w:rsidRPr="00780D89" w:rsidR="00F941EA" w:rsidTr="00334553" w14:paraId="4C3198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D56B77A"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2C9A0F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00334553" w14:paraId="28D403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5C64F7E"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3E44FBE" w14:textId="77777777">
            <w:pPr>
              <w:rPr>
                <w:rFonts w:cstheme="minorHAnsi"/>
                <w:sz w:val="24"/>
                <w:szCs w:val="24"/>
              </w:rPr>
            </w:pPr>
            <w:r w:rsidRPr="00780D89">
              <w:rPr>
                <w:rFonts w:cstheme="minorHAnsi"/>
                <w:sz w:val="24"/>
                <w:szCs w:val="24"/>
              </w:rPr>
              <w:t>D7 Auto Service Center</w:t>
            </w:r>
          </w:p>
        </w:tc>
      </w:tr>
      <w:tr w:rsidRPr="00780D89" w:rsidR="00F941EA" w:rsidTr="00334553" w14:paraId="6E3F62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8A9E430"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00B7663C" w:rsidRDefault="00F941EA" w14:paraId="25992BD9" w14:textId="77777777">
            <w:pPr>
              <w:numPr>
                <w:ilvl w:val="0"/>
                <w:numId w:val="12"/>
              </w:numPr>
              <w:jc w:val="both"/>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P="00B7663C" w:rsidRDefault="00F941EA" w14:paraId="201C06D8" w14:textId="077375F7">
            <w:pPr>
              <w:numPr>
                <w:ilvl w:val="0"/>
                <w:numId w:val="12"/>
              </w:numPr>
              <w:jc w:val="both"/>
              <w:rPr>
                <w:rFonts w:eastAsia="SourceSansPro-Regular" w:cstheme="minorHAnsi"/>
                <w:color w:val="000000"/>
                <w:sz w:val="24"/>
                <w:szCs w:val="24"/>
                <w:lang w:bidi="ar"/>
              </w:rPr>
            </w:pPr>
            <w:r w:rsidRPr="00780D89">
              <w:rPr>
                <w:rStyle w:val="fontstyle21"/>
                <w:rFonts w:asciiTheme="minorHAnsi" w:hAnsiTheme="minorHAnsi" w:cstheme="minorHAnsi"/>
                <w:lang w:bidi="ar"/>
              </w:rPr>
              <w:t>Alyssa Garcia</w:t>
            </w:r>
          </w:p>
        </w:tc>
      </w:tr>
      <w:tr w:rsidRPr="00780D89" w:rsidR="00F941EA" w:rsidTr="00334553" w14:paraId="6ADC791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0B7DCB6" w14:textId="3427DE1E">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vAlign w:val="center"/>
          </w:tcPr>
          <w:p w:rsidR="00F941EA" w:rsidP="00B7663C" w:rsidRDefault="00C438F7" w14:paraId="684AB803" w14:textId="77777777">
            <w:pPr>
              <w:jc w:val="both"/>
              <w:rPr>
                <w:rFonts w:cstheme="minorHAnsi"/>
                <w:sz w:val="24"/>
                <w:szCs w:val="24"/>
              </w:rPr>
            </w:pPr>
            <w:r w:rsidRPr="00780D89">
              <w:rPr>
                <w:rFonts w:cstheme="minorHAnsi"/>
                <w:sz w:val="24"/>
                <w:szCs w:val="24"/>
              </w:rPr>
              <w:t>T</w:t>
            </w:r>
            <w:r w:rsidRPr="00780D89" w:rsidR="008F5314">
              <w:rPr>
                <w:rFonts w:cstheme="minorHAnsi"/>
                <w:sz w:val="24"/>
                <w:szCs w:val="24"/>
              </w:rPr>
              <w:t>he Development Team started developing and testing the Release Plan 1 features for the web application.</w:t>
            </w:r>
            <w:r w:rsidRPr="00780D89" w:rsidR="00347A4B">
              <w:rPr>
                <w:rFonts w:cstheme="minorHAnsi"/>
                <w:sz w:val="24"/>
                <w:szCs w:val="24"/>
              </w:rPr>
              <w:t xml:space="preserve"> </w:t>
            </w:r>
          </w:p>
          <w:p w:rsidR="00E91A8C" w:rsidP="00E91A8C" w:rsidRDefault="00E91A8C" w14:paraId="158245AD" w14:textId="759C06FC">
            <w:pPr>
              <w:rPr>
                <w:rFonts w:cstheme="minorHAnsi"/>
                <w:sz w:val="24"/>
                <w:szCs w:val="24"/>
              </w:rPr>
            </w:pPr>
            <w:r>
              <w:rPr>
                <w:rFonts w:cstheme="minorHAnsi"/>
                <w:sz w:val="24"/>
                <w:szCs w:val="24"/>
              </w:rPr>
              <w:t>Release Plan 1 Features:</w:t>
            </w:r>
          </w:p>
          <w:p w:rsidR="00E91A8C" w:rsidP="00920D57" w:rsidRDefault="00E91A8C" w14:paraId="3328849B" w14:textId="77777777">
            <w:pPr>
              <w:numPr>
                <w:ilvl w:val="0"/>
                <w:numId w:val="31"/>
              </w:numPr>
              <w:rPr>
                <w:rFonts w:cstheme="minorHAnsi"/>
                <w:sz w:val="24"/>
                <w:szCs w:val="24"/>
              </w:rPr>
            </w:pPr>
            <w:r>
              <w:rPr>
                <w:rFonts w:cstheme="minorHAnsi"/>
                <w:sz w:val="24"/>
                <w:szCs w:val="24"/>
              </w:rPr>
              <w:t>Login System</w:t>
            </w:r>
          </w:p>
          <w:p w:rsidRPr="00780D89" w:rsidR="00E91A8C" w:rsidP="00920D57" w:rsidRDefault="00E91A8C" w14:paraId="789AEF55" w14:textId="2A6AD0AC">
            <w:pPr>
              <w:numPr>
                <w:ilvl w:val="0"/>
                <w:numId w:val="31"/>
              </w:numPr>
              <w:rPr>
                <w:rFonts w:cstheme="minorHAnsi"/>
                <w:sz w:val="24"/>
                <w:szCs w:val="24"/>
              </w:rPr>
            </w:pPr>
            <w:r>
              <w:rPr>
                <w:rFonts w:cstheme="minorHAnsi"/>
                <w:sz w:val="24"/>
                <w:szCs w:val="24"/>
              </w:rPr>
              <w:t>Web-App Details</w:t>
            </w:r>
          </w:p>
        </w:tc>
      </w:tr>
      <w:tr w:rsidRPr="00780D89" w:rsidR="00F941EA" w:rsidTr="00334553" w14:paraId="05DA25A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71DCF01" w14:textId="7881039B">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vAlign w:val="center"/>
          </w:tcPr>
          <w:p w:rsidRPr="00780D89" w:rsidR="00E0498A" w:rsidP="00E91A8C" w:rsidRDefault="006A3389" w14:paraId="3D9B3201" w14:textId="27D0D6BF">
            <w:pPr>
              <w:jc w:val="both"/>
              <w:rPr>
                <w:sz w:val="24"/>
                <w:szCs w:val="24"/>
              </w:rPr>
            </w:pPr>
            <w:r w:rsidRPr="263EA80E">
              <w:rPr>
                <w:sz w:val="24"/>
                <w:szCs w:val="24"/>
              </w:rPr>
              <w:t xml:space="preserve">All proposed features for Release Plan 1 must be fully developed, tested, functional, and approved by all relevant stakeholders before the work package is considered finished. </w:t>
            </w:r>
          </w:p>
        </w:tc>
      </w:tr>
      <w:tr w:rsidRPr="00780D89" w:rsidR="00F941EA" w:rsidTr="00334553" w14:paraId="5A985D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CE2867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394CD85F" w14:textId="1FE01A58">
            <w:pPr>
              <w:rPr>
                <w:rStyle w:val="fontstyle31"/>
                <w:rFonts w:asciiTheme="minorHAnsi" w:hAnsiTheme="minorHAnsi" w:cstheme="minorHAnsi"/>
                <w:lang w:bidi="ar"/>
              </w:rPr>
            </w:pPr>
          </w:p>
        </w:tc>
        <w:tc>
          <w:tcPr>
            <w:tcW w:w="8306" w:type="dxa"/>
            <w:shd w:val="clear" w:color="auto" w:fill="auto"/>
            <w:vAlign w:val="center"/>
          </w:tcPr>
          <w:p w:rsidRPr="00780D89" w:rsidR="004F7270" w:rsidP="00920D57" w:rsidRDefault="004F7270" w14:paraId="5C2D03D6" w14:textId="77777777">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1.</w:t>
            </w:r>
          </w:p>
          <w:p w:rsidRPr="00780D89" w:rsidR="004F7270" w:rsidP="00920D57" w:rsidRDefault="004F7270" w14:paraId="45F91C0F" w14:textId="7777777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rsidRPr="00780D89" w:rsidR="00AE4C71" w:rsidP="00920D57" w:rsidRDefault="004F7270" w14:paraId="5415923F" w14:textId="00B633D6">
            <w:pPr>
              <w:numPr>
                <w:ilvl w:val="0"/>
                <w:numId w:val="19"/>
              </w:numPr>
              <w:jc w:val="both"/>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Pr="00780D89" w:rsidR="00F941EA" w:rsidTr="00334553" w14:paraId="59CC6D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24D45DB"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097D9DE8" w14:textId="6F11FB3C">
            <w:pPr>
              <w:rPr>
                <w:rStyle w:val="fontstyle31"/>
                <w:rFonts w:asciiTheme="minorHAnsi" w:hAnsiTheme="minorHAnsi" w:cstheme="minorHAnsi"/>
                <w:lang w:bidi="ar"/>
              </w:rPr>
            </w:pPr>
          </w:p>
        </w:tc>
        <w:tc>
          <w:tcPr>
            <w:tcW w:w="8306" w:type="dxa"/>
            <w:shd w:val="clear" w:color="auto" w:fill="auto"/>
            <w:vAlign w:val="center"/>
          </w:tcPr>
          <w:p w:rsidRPr="00780D89" w:rsidR="004B6075" w:rsidP="00920D57" w:rsidRDefault="004B6075" w14:paraId="0CB46FA6" w14:textId="7777777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rsidRPr="00780D89" w:rsidR="001F7561" w:rsidP="00920D57" w:rsidRDefault="004B6075" w14:paraId="331F7B5D" w14:textId="63059004">
            <w:pPr>
              <w:numPr>
                <w:ilvl w:val="0"/>
                <w:numId w:val="20"/>
              </w:numPr>
              <w:jc w:val="both"/>
              <w:rPr>
                <w:rFonts w:cstheme="minorHAnsi"/>
                <w:sz w:val="24"/>
                <w:szCs w:val="24"/>
              </w:rPr>
            </w:pPr>
            <w:r w:rsidRPr="00780D89">
              <w:rPr>
                <w:rFonts w:cstheme="minorHAnsi"/>
                <w:sz w:val="24"/>
                <w:szCs w:val="24"/>
              </w:rPr>
              <w:t>Adjustments in the project's requirements or priorities might involve adjusting the intended features or adding to the development effort, which could add to the workload and have an influence on the project's timeline</w:t>
            </w:r>
            <w:r w:rsidRPr="00780D89" w:rsidR="00F45499">
              <w:rPr>
                <w:rFonts w:cstheme="minorHAnsi"/>
                <w:sz w:val="24"/>
                <w:szCs w:val="24"/>
              </w:rPr>
              <w:t>.</w:t>
            </w:r>
          </w:p>
        </w:tc>
      </w:tr>
      <w:tr w:rsidRPr="00780D89" w:rsidR="00F941EA" w:rsidTr="00334553" w14:paraId="3D2DCF5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290171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3CD1C0CA" w14:textId="735F6B05">
            <w:pPr>
              <w:rPr>
                <w:rStyle w:val="fontstyle31"/>
                <w:rFonts w:asciiTheme="minorHAnsi" w:hAnsiTheme="minorHAnsi" w:cstheme="minorHAnsi"/>
                <w:b w:val="0"/>
                <w:bCs w:val="0"/>
                <w:lang w:bidi="ar"/>
              </w:rPr>
            </w:pPr>
          </w:p>
        </w:tc>
        <w:tc>
          <w:tcPr>
            <w:tcW w:w="8306" w:type="dxa"/>
            <w:shd w:val="clear" w:color="auto" w:fill="auto"/>
            <w:vAlign w:val="center"/>
          </w:tcPr>
          <w:p w:rsidRPr="00780D89" w:rsidR="002144A3" w:rsidP="00920D57" w:rsidRDefault="006922E5" w14:paraId="0A1C27EC" w14:textId="7777777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rsidRPr="00780D89" w:rsidR="00334553" w:rsidP="00920D57" w:rsidRDefault="00334553" w14:paraId="55DDE883" w14:textId="1DAA57C2">
            <w:pPr>
              <w:numPr>
                <w:ilvl w:val="0"/>
                <w:numId w:val="20"/>
              </w:numPr>
              <w:jc w:val="both"/>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Pr="00780D89" w:rsidR="00F941EA" w:rsidTr="00334553" w14:paraId="10CFCC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1783012" w14:textId="2E99A2D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6E039D" w:rsidP="006E039D" w:rsidRDefault="006E039D" w14:paraId="6C7A2F7A" w14:textId="465FC824">
            <w:pPr>
              <w:rPr>
                <w:rFonts w:cstheme="minorHAnsi"/>
                <w:sz w:val="24"/>
                <w:szCs w:val="24"/>
              </w:rPr>
            </w:pPr>
            <w:r>
              <w:rPr>
                <w:rFonts w:cstheme="minorHAnsi"/>
                <w:sz w:val="24"/>
                <w:szCs w:val="24"/>
              </w:rPr>
              <w:t>The budget for Development team</w:t>
            </w:r>
            <w:r w:rsidR="00FC118D">
              <w:rPr>
                <w:rFonts w:cstheme="minorHAnsi"/>
                <w:sz w:val="24"/>
                <w:szCs w:val="24"/>
              </w:rPr>
              <w:t xml:space="preserve"> for 38 days are:</w:t>
            </w:r>
          </w:p>
          <w:p w:rsidR="006E039D" w:rsidP="006E039D" w:rsidRDefault="006E039D" w14:paraId="267C4B6A" w14:textId="2847BA8C">
            <w:pPr>
              <w:rPr>
                <w:rFonts w:cstheme="minorHAnsi"/>
                <w:sz w:val="24"/>
                <w:szCs w:val="24"/>
              </w:rPr>
            </w:pPr>
            <w:r>
              <w:rPr>
                <w:rFonts w:cstheme="minorHAnsi"/>
                <w:sz w:val="24"/>
                <w:szCs w:val="24"/>
              </w:rPr>
              <w:t xml:space="preserve">Manpower: </w:t>
            </w:r>
            <w:r w:rsidRPr="00817732">
              <w:rPr>
                <w:rFonts w:cstheme="minorHAnsi"/>
                <w:sz w:val="24"/>
                <w:szCs w:val="24"/>
              </w:rPr>
              <w:t>₱</w:t>
            </w:r>
            <w:r>
              <w:rPr>
                <w:rFonts w:cstheme="minorHAnsi"/>
                <w:sz w:val="24"/>
                <w:szCs w:val="24"/>
              </w:rPr>
              <w:t>114,000</w:t>
            </w:r>
          </w:p>
          <w:p w:rsidRPr="00780D89" w:rsidR="00F941EA" w:rsidRDefault="006E039D" w14:paraId="1AD8F8DC" w14:textId="62CC60C7">
            <w:pPr>
              <w:rPr>
                <w:rFonts w:cstheme="minorHAnsi"/>
                <w:sz w:val="24"/>
                <w:szCs w:val="24"/>
              </w:rPr>
            </w:pPr>
            <w:r>
              <w:rPr>
                <w:rFonts w:cstheme="minorHAnsi"/>
                <w:sz w:val="24"/>
                <w:szCs w:val="24"/>
              </w:rPr>
              <w:t xml:space="preserve">Allowances: </w:t>
            </w:r>
            <w:r w:rsidRPr="00817732" w:rsidR="00C26143">
              <w:rPr>
                <w:rFonts w:cstheme="minorHAnsi"/>
                <w:sz w:val="24"/>
                <w:szCs w:val="24"/>
              </w:rPr>
              <w:t>₱</w:t>
            </w:r>
            <w:r>
              <w:rPr>
                <w:rFonts w:cstheme="minorHAnsi"/>
                <w:sz w:val="24"/>
                <w:szCs w:val="24"/>
              </w:rPr>
              <w:t>1</w:t>
            </w:r>
            <w:r w:rsidR="005E44B0">
              <w:rPr>
                <w:rFonts w:cstheme="minorHAnsi"/>
                <w:sz w:val="24"/>
                <w:szCs w:val="24"/>
              </w:rPr>
              <w:t>9</w:t>
            </w:r>
            <w:r>
              <w:rPr>
                <w:rFonts w:cstheme="minorHAnsi"/>
                <w:sz w:val="24"/>
                <w:szCs w:val="24"/>
              </w:rPr>
              <w:t>,</w:t>
            </w:r>
            <w:r w:rsidR="005E44B0">
              <w:rPr>
                <w:rFonts w:cstheme="minorHAnsi"/>
                <w:sz w:val="24"/>
                <w:szCs w:val="24"/>
              </w:rPr>
              <w:t>0</w:t>
            </w:r>
            <w:r>
              <w:rPr>
                <w:rFonts w:cstheme="minorHAnsi"/>
                <w:sz w:val="24"/>
                <w:szCs w:val="24"/>
              </w:rPr>
              <w:t>00</w:t>
            </w:r>
            <w:r w:rsidR="00225C25">
              <w:rPr>
                <w:rFonts w:cstheme="minorHAnsi"/>
                <w:sz w:val="24"/>
                <w:szCs w:val="24"/>
              </w:rPr>
              <w:br/>
            </w:r>
            <w:r w:rsidR="00225C25">
              <w:rPr>
                <w:rFonts w:cstheme="minorHAnsi"/>
                <w:sz w:val="24"/>
                <w:szCs w:val="24"/>
              </w:rPr>
              <w:t xml:space="preserve">Total: </w:t>
            </w:r>
            <w:r w:rsidRPr="00817732" w:rsidR="00F15995">
              <w:rPr>
                <w:rFonts w:cstheme="minorHAnsi"/>
                <w:sz w:val="24"/>
                <w:szCs w:val="24"/>
              </w:rPr>
              <w:t>₱</w:t>
            </w:r>
            <w:r w:rsidR="00B8763C">
              <w:rPr>
                <w:rFonts w:cstheme="minorHAnsi"/>
                <w:sz w:val="24"/>
                <w:szCs w:val="24"/>
              </w:rPr>
              <w:t>133,000</w:t>
            </w:r>
            <w:r w:rsidR="00C06E66">
              <w:rPr>
                <w:rFonts w:cstheme="minorHAnsi"/>
                <w:sz w:val="24"/>
                <w:szCs w:val="24"/>
              </w:rPr>
              <w:t xml:space="preserve"> </w:t>
            </w:r>
            <w:r w:rsidR="009F3001">
              <w:rPr>
                <w:rFonts w:cstheme="minorHAnsi"/>
                <w:sz w:val="24"/>
                <w:szCs w:val="24"/>
              </w:rPr>
              <w:t xml:space="preserve"> </w:t>
            </w:r>
          </w:p>
        </w:tc>
      </w:tr>
      <w:tr w:rsidRPr="00780D89" w:rsidR="00F941EA" w:rsidTr="00334553" w14:paraId="71BC8E3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EF7E12D"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p w:rsidRPr="00780D89" w:rsidR="00F941EA" w:rsidRDefault="00F941EA" w14:paraId="568637F7" w14:textId="5708EE0B">
            <w:pPr>
              <w:rPr>
                <w:rStyle w:val="fontstyle31"/>
                <w:rFonts w:asciiTheme="minorHAnsi" w:hAnsiTheme="minorHAnsi" w:cstheme="minorHAnsi"/>
                <w:b w:val="0"/>
                <w:bCs w:val="0"/>
                <w:lang w:bidi="ar"/>
              </w:rPr>
            </w:pPr>
          </w:p>
        </w:tc>
        <w:tc>
          <w:tcPr>
            <w:tcW w:w="8306" w:type="dxa"/>
            <w:shd w:val="clear" w:color="auto" w:fill="auto"/>
            <w:vAlign w:val="center"/>
          </w:tcPr>
          <w:p w:rsidRPr="00780D89" w:rsidR="00F941EA" w:rsidRDefault="00F941EA" w14:paraId="761DD68B" w14:textId="77777777">
            <w:pPr>
              <w:rPr>
                <w:rFonts w:cstheme="minorHAnsi"/>
                <w:sz w:val="24"/>
                <w:szCs w:val="24"/>
              </w:rPr>
            </w:pPr>
          </w:p>
        </w:tc>
      </w:tr>
    </w:tbl>
    <w:p w:rsidRPr="00780D89" w:rsidR="00F941EA" w:rsidP="00F941EA" w:rsidRDefault="00F941EA" w14:paraId="6DAD6FA4" w14:textId="77777777">
      <w:pPr>
        <w:rPr>
          <w:rFonts w:cstheme="minorHAnsi"/>
          <w:sz w:val="24"/>
          <w:szCs w:val="24"/>
        </w:rPr>
      </w:pPr>
    </w:p>
    <w:p w:rsidRPr="00780D89" w:rsidR="00F941EA" w:rsidRDefault="00F941EA" w14:paraId="51252250"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44A93CA8" w14:textId="359FDE6F">
      <w:pPr>
        <w:pStyle w:val="Heading1"/>
        <w:numPr>
          <w:ilvl w:val="2"/>
          <w:numId w:val="13"/>
        </w:numPr>
        <w:spacing w:line="240" w:lineRule="auto"/>
        <w:rPr>
          <w:rFonts w:cstheme="minorHAnsi"/>
          <w:sz w:val="24"/>
          <w:szCs w:val="24"/>
        </w:rPr>
      </w:pPr>
      <w:bookmarkStart w:name="_Toc133229996" w:id="18"/>
      <w:r w:rsidRPr="00780D89">
        <w:rPr>
          <w:rFonts w:cstheme="minorHAnsi"/>
          <w:sz w:val="24"/>
          <w:szCs w:val="24"/>
        </w:rPr>
        <w:t>Sprint VI Works</w:t>
      </w:r>
      <w:bookmarkEnd w:id="1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13F38385" w14:paraId="5F5071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7676EB1"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1A75D559" w:rsidRDefault="4AC7491E" w14:paraId="360E57F0" w14:textId="7CA37BC0">
            <w:pPr>
              <w:rPr>
                <w:rStyle w:val="fontstyle21"/>
                <w:rFonts w:asciiTheme="minorHAnsi" w:hAnsiTheme="minorHAnsi" w:cstheme="minorBidi"/>
                <w:lang w:bidi="ar"/>
              </w:rPr>
            </w:pPr>
            <w:r w:rsidRPr="1A75D559">
              <w:rPr>
                <w:rStyle w:val="fontstyle21"/>
                <w:rFonts w:asciiTheme="minorHAnsi" w:hAnsiTheme="minorHAnsi" w:cstheme="minorBidi"/>
                <w:lang w:bidi="ar"/>
              </w:rPr>
              <w:t>1.3.3</w:t>
            </w:r>
          </w:p>
        </w:tc>
      </w:tr>
      <w:tr w:rsidRPr="00780D89" w:rsidR="00F941EA" w:rsidTr="13F38385" w14:paraId="5C454E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C24B084"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P="1A75D559" w:rsidRDefault="07107EDC" w14:paraId="16948F2C" w14:textId="51317F72">
            <w:pPr>
              <w:rPr>
                <w:sz w:val="24"/>
                <w:szCs w:val="24"/>
              </w:rPr>
            </w:pPr>
            <w:r w:rsidRPr="1A75D559">
              <w:rPr>
                <w:sz w:val="24"/>
                <w:szCs w:val="24"/>
              </w:rPr>
              <w:t>Sprint VI Works</w:t>
            </w:r>
          </w:p>
        </w:tc>
      </w:tr>
      <w:tr w:rsidRPr="00780D89" w:rsidR="00F941EA" w:rsidTr="13F38385" w14:paraId="152A90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9F26A16"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3DCB579"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13F38385" w14:paraId="327923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CF6DC37"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56AEFAA" w14:textId="77777777">
            <w:pPr>
              <w:rPr>
                <w:rFonts w:cstheme="minorHAnsi"/>
                <w:sz w:val="24"/>
                <w:szCs w:val="24"/>
              </w:rPr>
            </w:pPr>
            <w:r w:rsidRPr="00780D89">
              <w:rPr>
                <w:rFonts w:cstheme="minorHAnsi"/>
                <w:sz w:val="24"/>
                <w:szCs w:val="24"/>
              </w:rPr>
              <w:t>D7 Auto Service Center</w:t>
            </w:r>
          </w:p>
        </w:tc>
      </w:tr>
      <w:tr w:rsidRPr="00780D89" w:rsidR="00F941EA" w:rsidTr="13F38385" w14:paraId="0832E9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C5D522A"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3261828"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F941EA" w:rsidRDefault="00F941EA" w14:paraId="77799CF5"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RDefault="00F941EA" w14:paraId="0F87487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F941EA" w:rsidP="006062E7" w:rsidRDefault="00F941EA" w14:paraId="6D238F07" w14:textId="470ABDFB">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rPr>
              <w:t>Francesca Erin Camino</w:t>
            </w:r>
          </w:p>
        </w:tc>
      </w:tr>
      <w:tr w:rsidRPr="00780D89" w:rsidR="00F941EA" w:rsidTr="13F38385" w14:paraId="487606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43A1A36" w14:textId="46872F32">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941EA" w:rsidP="1A75D559" w:rsidRDefault="2194FCF5" w14:paraId="7B9E724A" w14:textId="6DC59FCD">
            <w:pPr>
              <w:rPr>
                <w:sz w:val="24"/>
                <w:szCs w:val="24"/>
              </w:rPr>
            </w:pPr>
            <w:r w:rsidRPr="1A75D559">
              <w:rPr>
                <w:sz w:val="24"/>
                <w:szCs w:val="24"/>
              </w:rPr>
              <w:t>Th</w:t>
            </w:r>
            <w:r w:rsidRPr="1A75D559" w:rsidR="5BF17420">
              <w:rPr>
                <w:sz w:val="24"/>
                <w:szCs w:val="24"/>
              </w:rPr>
              <w:t>e Sprint VI was comprised of technical documentation needed for the project proper. The work package was comprised of:</w:t>
            </w:r>
          </w:p>
          <w:p w:rsidRPr="00780D89" w:rsidR="00F941EA" w:rsidP="1A75D559" w:rsidRDefault="5BF17420" w14:paraId="79E914F4" w14:textId="5AD8CFBF">
            <w:pPr>
              <w:rPr>
                <w:sz w:val="24"/>
                <w:szCs w:val="24"/>
              </w:rPr>
            </w:pPr>
            <w:r w:rsidRPr="1A75D559">
              <w:rPr>
                <w:sz w:val="24"/>
                <w:szCs w:val="24"/>
              </w:rPr>
              <w:t>• Project Libre Gantt Chart</w:t>
            </w:r>
          </w:p>
          <w:p w:rsidRPr="00780D89" w:rsidR="00F941EA" w:rsidP="1A75D559" w:rsidRDefault="5BF17420" w14:paraId="310D1600" w14:textId="48EDE48F">
            <w:pPr>
              <w:rPr>
                <w:sz w:val="24"/>
                <w:szCs w:val="24"/>
              </w:rPr>
            </w:pPr>
            <w:r w:rsidRPr="1A75D559">
              <w:rPr>
                <w:sz w:val="24"/>
                <w:szCs w:val="24"/>
              </w:rPr>
              <w:t>• WBS (Work Breakdown Structure)</w:t>
            </w:r>
          </w:p>
          <w:p w:rsidRPr="00780D89" w:rsidR="00F941EA" w:rsidP="1A75D559" w:rsidRDefault="5BF17420" w14:paraId="0E5DDFB4" w14:textId="241BAAE0">
            <w:pPr>
              <w:rPr>
                <w:sz w:val="24"/>
                <w:szCs w:val="24"/>
              </w:rPr>
            </w:pPr>
            <w:r w:rsidRPr="1A75D559">
              <w:rPr>
                <w:sz w:val="24"/>
                <w:szCs w:val="24"/>
              </w:rPr>
              <w:t>• Project Charter</w:t>
            </w:r>
          </w:p>
          <w:p w:rsidRPr="00780D89" w:rsidR="00F941EA" w:rsidP="1A75D559" w:rsidRDefault="5BF17420" w14:paraId="29752B98" w14:textId="3E410B88">
            <w:pPr>
              <w:rPr>
                <w:sz w:val="24"/>
                <w:szCs w:val="24"/>
              </w:rPr>
            </w:pPr>
            <w:r w:rsidRPr="1A75D559">
              <w:rPr>
                <w:sz w:val="24"/>
                <w:szCs w:val="24"/>
              </w:rPr>
              <w:t>• SRS</w:t>
            </w:r>
          </w:p>
          <w:p w:rsidRPr="00780D89" w:rsidR="00F941EA" w:rsidP="1A75D559" w:rsidRDefault="5BF17420" w14:paraId="640C5717" w14:textId="275641C4">
            <w:pPr>
              <w:rPr>
                <w:sz w:val="24"/>
                <w:szCs w:val="24"/>
              </w:rPr>
            </w:pPr>
            <w:r w:rsidRPr="1A75D559">
              <w:rPr>
                <w:sz w:val="24"/>
                <w:szCs w:val="24"/>
              </w:rPr>
              <w:t xml:space="preserve">• Project Vision and Scope Document </w:t>
            </w:r>
          </w:p>
        </w:tc>
      </w:tr>
      <w:tr w:rsidRPr="00780D89" w:rsidR="00F941EA" w:rsidTr="13F38385" w14:paraId="25EAC46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2E4C4C6" w14:textId="382396D5">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F941EA" w:rsidP="1A75D559" w:rsidRDefault="091D483D" w14:paraId="4D5DE36E" w14:textId="4EFF0B35">
            <w:pPr>
              <w:rPr>
                <w:sz w:val="24"/>
                <w:szCs w:val="24"/>
              </w:rPr>
            </w:pPr>
            <w:r w:rsidRPr="1A75D559">
              <w:rPr>
                <w:sz w:val="24"/>
                <w:szCs w:val="24"/>
              </w:rPr>
              <w:t xml:space="preserve">The completion state of this work package was defined under the circumstance that the afforementioned documents were approved, and of accuracy with </w:t>
            </w:r>
            <w:r w:rsidRPr="131C3D93" w:rsidR="2BF78CD8">
              <w:rPr>
                <w:sz w:val="24"/>
                <w:szCs w:val="24"/>
              </w:rPr>
              <w:t>regard</w:t>
            </w:r>
            <w:r w:rsidRPr="131C3D93" w:rsidR="72C80AF4">
              <w:rPr>
                <w:sz w:val="24"/>
                <w:szCs w:val="24"/>
              </w:rPr>
              <w:t>s</w:t>
            </w:r>
            <w:r w:rsidRPr="20A98C9F" w:rsidR="72C80AF4">
              <w:rPr>
                <w:sz w:val="24"/>
                <w:szCs w:val="24"/>
              </w:rPr>
              <w:t xml:space="preserve"> to the agreements made</w:t>
            </w:r>
            <w:r w:rsidRPr="3CDC662E" w:rsidR="72C80AF4">
              <w:rPr>
                <w:sz w:val="24"/>
                <w:szCs w:val="24"/>
              </w:rPr>
              <w:t xml:space="preserve"> with its content</w:t>
            </w:r>
            <w:r w:rsidRPr="24DB1677" w:rsidR="72C80AF4">
              <w:rPr>
                <w:sz w:val="24"/>
                <w:szCs w:val="24"/>
              </w:rPr>
              <w:t xml:space="preserve">. </w:t>
            </w:r>
          </w:p>
        </w:tc>
      </w:tr>
      <w:tr w:rsidRPr="00780D89" w:rsidR="00F941EA" w:rsidTr="13F38385" w14:paraId="5F2DC3B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3875F15" w14:textId="015AD4A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F941EA" w:rsidRDefault="374C4ED0" w14:paraId="7B574CE4" w14:textId="1DB761A0">
            <w:pPr>
              <w:rPr>
                <w:sz w:val="24"/>
                <w:szCs w:val="24"/>
              </w:rPr>
            </w:pPr>
            <w:r w:rsidRPr="01758FF2">
              <w:rPr>
                <w:sz w:val="24"/>
                <w:szCs w:val="24"/>
              </w:rPr>
              <w:t xml:space="preserve">The team has </w:t>
            </w:r>
            <w:r w:rsidRPr="38E0C282">
              <w:rPr>
                <w:sz w:val="24"/>
                <w:szCs w:val="24"/>
              </w:rPr>
              <w:t xml:space="preserve">had the necessary </w:t>
            </w:r>
            <w:r w:rsidRPr="5E6F6145">
              <w:rPr>
                <w:sz w:val="24"/>
                <w:szCs w:val="24"/>
              </w:rPr>
              <w:t xml:space="preserve">training to fulfill </w:t>
            </w:r>
            <w:r w:rsidRPr="288F8D8D">
              <w:rPr>
                <w:sz w:val="24"/>
                <w:szCs w:val="24"/>
              </w:rPr>
              <w:t xml:space="preserve">the documents </w:t>
            </w:r>
            <w:r w:rsidRPr="4A3889D3">
              <w:rPr>
                <w:sz w:val="24"/>
                <w:szCs w:val="24"/>
              </w:rPr>
              <w:t>accordingly</w:t>
            </w:r>
          </w:p>
        </w:tc>
      </w:tr>
      <w:tr w:rsidRPr="00780D89" w:rsidR="00F941EA" w:rsidTr="13F38385" w14:paraId="44750FF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F9766D7" w14:textId="7AFF794B">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F941EA" w:rsidRDefault="7B74EBF0" w14:paraId="3E50FFE0" w14:textId="3771E989">
            <w:pPr>
              <w:rPr>
                <w:sz w:val="24"/>
                <w:szCs w:val="24"/>
              </w:rPr>
            </w:pPr>
            <w:r w:rsidRPr="0DCA57ED">
              <w:rPr>
                <w:sz w:val="24"/>
                <w:szCs w:val="24"/>
              </w:rPr>
              <w:t xml:space="preserve">Possible revisions due to but not </w:t>
            </w:r>
            <w:r w:rsidRPr="4A84712E">
              <w:rPr>
                <w:sz w:val="24"/>
                <w:szCs w:val="24"/>
              </w:rPr>
              <w:t xml:space="preserve">limited </w:t>
            </w:r>
            <w:r w:rsidRPr="68F3D379">
              <w:rPr>
                <w:sz w:val="24"/>
                <w:szCs w:val="24"/>
              </w:rPr>
              <w:t xml:space="preserve">to </w:t>
            </w:r>
            <w:r w:rsidRPr="41E0C64A">
              <w:rPr>
                <w:sz w:val="24"/>
                <w:szCs w:val="24"/>
              </w:rPr>
              <w:t xml:space="preserve">inconvenience, </w:t>
            </w:r>
            <w:r w:rsidRPr="02A7BE0F">
              <w:rPr>
                <w:sz w:val="24"/>
                <w:szCs w:val="24"/>
              </w:rPr>
              <w:t xml:space="preserve">conflicts, </w:t>
            </w:r>
            <w:r w:rsidRPr="0884F259">
              <w:rPr>
                <w:sz w:val="24"/>
                <w:szCs w:val="24"/>
              </w:rPr>
              <w:t xml:space="preserve">and the </w:t>
            </w:r>
            <w:r w:rsidRPr="2E7D3360">
              <w:rPr>
                <w:sz w:val="24"/>
                <w:szCs w:val="24"/>
              </w:rPr>
              <w:t>likes.</w:t>
            </w:r>
          </w:p>
        </w:tc>
      </w:tr>
      <w:tr w:rsidRPr="00780D89" w:rsidR="00F941EA" w:rsidTr="13F38385" w14:paraId="3F70641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797D48C" w14:textId="22A631F5">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F941EA" w:rsidRDefault="74D616D3" w14:paraId="36C1AF57" w14:textId="418E4530">
            <w:pPr>
              <w:rPr>
                <w:sz w:val="24"/>
                <w:szCs w:val="24"/>
              </w:rPr>
            </w:pPr>
            <w:r w:rsidRPr="411F907F">
              <w:rPr>
                <w:sz w:val="24"/>
                <w:szCs w:val="24"/>
              </w:rPr>
              <w:t xml:space="preserve">To mitigate risks, the team will </w:t>
            </w:r>
            <w:r w:rsidRPr="2C66B7BA" w:rsidR="660C329F">
              <w:rPr>
                <w:sz w:val="24"/>
                <w:szCs w:val="24"/>
              </w:rPr>
              <w:t>consult with the</w:t>
            </w:r>
            <w:r w:rsidRPr="73E0B901" w:rsidR="660C329F">
              <w:rPr>
                <w:sz w:val="24"/>
                <w:szCs w:val="24"/>
              </w:rPr>
              <w:t xml:space="preserve"> project advisers and </w:t>
            </w:r>
            <w:r w:rsidRPr="7EC7DD0D" w:rsidR="660C329F">
              <w:rPr>
                <w:sz w:val="24"/>
                <w:szCs w:val="24"/>
              </w:rPr>
              <w:t>consultants</w:t>
            </w:r>
            <w:r w:rsidRPr="4B249211" w:rsidR="660C329F">
              <w:rPr>
                <w:sz w:val="24"/>
                <w:szCs w:val="24"/>
              </w:rPr>
              <w:t xml:space="preserve"> and inform the </w:t>
            </w:r>
            <w:r w:rsidRPr="6C3A1F5C" w:rsidR="660C329F">
              <w:rPr>
                <w:sz w:val="24"/>
                <w:szCs w:val="24"/>
              </w:rPr>
              <w:t xml:space="preserve">client of the matters </w:t>
            </w:r>
            <w:r w:rsidRPr="3F49DDE3" w:rsidR="660C329F">
              <w:rPr>
                <w:sz w:val="24"/>
                <w:szCs w:val="24"/>
              </w:rPr>
              <w:t xml:space="preserve">that will be </w:t>
            </w:r>
            <w:r w:rsidRPr="77214368" w:rsidR="660C329F">
              <w:rPr>
                <w:sz w:val="24"/>
                <w:szCs w:val="24"/>
              </w:rPr>
              <w:t xml:space="preserve">written in the </w:t>
            </w:r>
            <w:r w:rsidRPr="0E71693C" w:rsidR="660C329F">
              <w:rPr>
                <w:sz w:val="24"/>
                <w:szCs w:val="24"/>
              </w:rPr>
              <w:t xml:space="preserve">documents of </w:t>
            </w:r>
            <w:r w:rsidRPr="5F449F06" w:rsidR="660C329F">
              <w:rPr>
                <w:sz w:val="24"/>
                <w:szCs w:val="24"/>
              </w:rPr>
              <w:t>Sprint</w:t>
            </w:r>
            <w:r w:rsidRPr="0B86474D" w:rsidR="660C329F">
              <w:rPr>
                <w:sz w:val="24"/>
                <w:szCs w:val="24"/>
              </w:rPr>
              <w:t xml:space="preserve"> VI and have </w:t>
            </w:r>
            <w:r w:rsidRPr="7D05681E" w:rsidR="660C329F">
              <w:rPr>
                <w:sz w:val="24"/>
                <w:szCs w:val="24"/>
              </w:rPr>
              <w:t xml:space="preserve">prepared contingency </w:t>
            </w:r>
            <w:r w:rsidRPr="56C83028" w:rsidR="660C329F">
              <w:rPr>
                <w:sz w:val="24"/>
                <w:szCs w:val="24"/>
              </w:rPr>
              <w:t xml:space="preserve">ideas in the case of </w:t>
            </w:r>
            <w:r w:rsidRPr="6B0888B7" w:rsidR="660C329F">
              <w:rPr>
                <w:sz w:val="24"/>
                <w:szCs w:val="24"/>
              </w:rPr>
              <w:t xml:space="preserve">a </w:t>
            </w:r>
            <w:r w:rsidRPr="4E248544" w:rsidR="660C329F">
              <w:rPr>
                <w:sz w:val="24"/>
                <w:szCs w:val="24"/>
              </w:rPr>
              <w:t>risk’s</w:t>
            </w:r>
            <w:r w:rsidRPr="6B0888B7" w:rsidR="660C329F">
              <w:rPr>
                <w:sz w:val="24"/>
                <w:szCs w:val="24"/>
              </w:rPr>
              <w:t xml:space="preserve"> </w:t>
            </w:r>
            <w:r w:rsidRPr="0A2914E7" w:rsidR="660C329F">
              <w:rPr>
                <w:sz w:val="24"/>
                <w:szCs w:val="24"/>
              </w:rPr>
              <w:t xml:space="preserve">occurrence. </w:t>
            </w:r>
          </w:p>
        </w:tc>
      </w:tr>
      <w:tr w:rsidRPr="00780D89" w:rsidR="00F941EA" w:rsidTr="13F38385" w14:paraId="3FD5DA2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5BC84C5" w14:textId="4B972BE4">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Pr="00780D89" w:rsidR="00F941EA" w:rsidP="13F38385" w:rsidRDefault="0DCBFEC9" w14:paraId="23AF7813" w14:textId="4DE6B1FB">
            <w:pPr>
              <w:rPr>
                <w:sz w:val="24"/>
                <w:szCs w:val="24"/>
              </w:rPr>
            </w:pPr>
            <w:r w:rsidRPr="13F38385">
              <w:rPr>
                <w:sz w:val="24"/>
                <w:szCs w:val="24"/>
              </w:rPr>
              <w:t>The budget for Development team for 19 days are:</w:t>
            </w:r>
          </w:p>
          <w:p w:rsidRPr="00780D89" w:rsidR="00F941EA" w:rsidP="13F38385" w:rsidRDefault="0DCBFEC9" w14:paraId="6BE56496" w14:textId="4526C330">
            <w:pPr>
              <w:rPr>
                <w:sz w:val="24"/>
                <w:szCs w:val="24"/>
              </w:rPr>
            </w:pPr>
            <w:r w:rsidRPr="13F38385">
              <w:rPr>
                <w:sz w:val="24"/>
                <w:szCs w:val="24"/>
              </w:rPr>
              <w:t>Manpower: ₱135,090</w:t>
            </w:r>
          </w:p>
          <w:p w:rsidRPr="00780D89" w:rsidR="00F941EA" w:rsidP="13F38385" w:rsidRDefault="0DCBFEC9" w14:paraId="3C3E5F2B" w14:textId="02A200EB">
            <w:pPr>
              <w:rPr>
                <w:sz w:val="24"/>
                <w:szCs w:val="24"/>
              </w:rPr>
            </w:pPr>
            <w:r w:rsidRPr="13F38385">
              <w:rPr>
                <w:sz w:val="24"/>
                <w:szCs w:val="24"/>
              </w:rPr>
              <w:t>Allowances: ₱19,000</w:t>
            </w:r>
            <w:r w:rsidR="7695AC01">
              <w:br/>
            </w:r>
            <w:r w:rsidRPr="13F38385">
              <w:rPr>
                <w:sz w:val="24"/>
                <w:szCs w:val="24"/>
              </w:rPr>
              <w:t>Total:  ₱154,090</w:t>
            </w:r>
          </w:p>
        </w:tc>
      </w:tr>
      <w:tr w:rsidRPr="00780D89" w:rsidR="00F941EA" w:rsidTr="13F38385" w14:paraId="67B6949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9134C77" w14:textId="188C9C0B">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P="085D847D" w:rsidRDefault="599B1597" w14:paraId="3E63A5C5" w14:textId="5AD8CFBF">
            <w:pPr>
              <w:rPr>
                <w:sz w:val="24"/>
                <w:szCs w:val="24"/>
              </w:rPr>
            </w:pPr>
            <w:r w:rsidRPr="085D847D">
              <w:rPr>
                <w:sz w:val="24"/>
                <w:szCs w:val="24"/>
              </w:rPr>
              <w:t>• Project Libre Gantt Chart</w:t>
            </w:r>
          </w:p>
          <w:p w:rsidRPr="00780D89" w:rsidR="00F941EA" w:rsidP="085D847D" w:rsidRDefault="599B1597" w14:paraId="5797D1CA" w14:textId="48EDE48F">
            <w:pPr>
              <w:rPr>
                <w:sz w:val="24"/>
                <w:szCs w:val="24"/>
              </w:rPr>
            </w:pPr>
            <w:r w:rsidRPr="085D847D">
              <w:rPr>
                <w:sz w:val="24"/>
                <w:szCs w:val="24"/>
              </w:rPr>
              <w:t>• WBS (Work Breakdown Structure)</w:t>
            </w:r>
          </w:p>
          <w:p w:rsidRPr="00780D89" w:rsidR="00F941EA" w:rsidP="085D847D" w:rsidRDefault="599B1597" w14:paraId="53BD828C" w14:textId="241BAAE0">
            <w:pPr>
              <w:rPr>
                <w:sz w:val="24"/>
                <w:szCs w:val="24"/>
              </w:rPr>
            </w:pPr>
            <w:r w:rsidRPr="085D847D">
              <w:rPr>
                <w:sz w:val="24"/>
                <w:szCs w:val="24"/>
              </w:rPr>
              <w:t>• Project Charter</w:t>
            </w:r>
          </w:p>
          <w:p w:rsidRPr="00780D89" w:rsidR="00F941EA" w:rsidP="085D847D" w:rsidRDefault="599B1597" w14:paraId="736528F3" w14:textId="3E410B88">
            <w:pPr>
              <w:rPr>
                <w:sz w:val="24"/>
                <w:szCs w:val="24"/>
              </w:rPr>
            </w:pPr>
            <w:r w:rsidRPr="085D847D">
              <w:rPr>
                <w:sz w:val="24"/>
                <w:szCs w:val="24"/>
              </w:rPr>
              <w:t>• SRS</w:t>
            </w:r>
          </w:p>
          <w:p w:rsidRPr="00780D89" w:rsidR="00F941EA" w:rsidRDefault="599B1597" w14:paraId="54695389" w14:textId="40C95998">
            <w:pPr>
              <w:rPr>
                <w:sz w:val="24"/>
                <w:szCs w:val="24"/>
              </w:rPr>
            </w:pPr>
            <w:r w:rsidRPr="085D847D">
              <w:rPr>
                <w:sz w:val="24"/>
                <w:szCs w:val="24"/>
              </w:rPr>
              <w:t>• Project Vision and Scope Document</w:t>
            </w:r>
          </w:p>
        </w:tc>
      </w:tr>
    </w:tbl>
    <w:p w:rsidRPr="00780D89" w:rsidR="00F941EA" w:rsidP="00F941EA" w:rsidRDefault="00F941EA" w14:paraId="7540F0EB" w14:textId="77777777">
      <w:pPr>
        <w:rPr>
          <w:rFonts w:cstheme="minorHAnsi"/>
          <w:sz w:val="24"/>
          <w:szCs w:val="24"/>
        </w:rPr>
      </w:pPr>
    </w:p>
    <w:p w:rsidRPr="00780D89" w:rsidR="00F941EA" w:rsidRDefault="00F941EA" w14:paraId="221835A2"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0CDE1C1D" w14:textId="18A236AC">
      <w:pPr>
        <w:pStyle w:val="Heading1"/>
        <w:numPr>
          <w:ilvl w:val="2"/>
          <w:numId w:val="13"/>
        </w:numPr>
        <w:spacing w:line="240" w:lineRule="auto"/>
        <w:rPr>
          <w:rFonts w:cstheme="minorHAnsi"/>
          <w:sz w:val="24"/>
          <w:szCs w:val="24"/>
        </w:rPr>
      </w:pPr>
      <w:bookmarkStart w:name="_Toc133229997" w:id="19"/>
      <w:r w:rsidRPr="00780D89">
        <w:rPr>
          <w:rFonts w:cstheme="minorHAnsi"/>
          <w:sz w:val="24"/>
          <w:szCs w:val="24"/>
        </w:rPr>
        <w:t>Release Plan 2</w:t>
      </w:r>
      <w:bookmarkEnd w:id="19"/>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00334553" w14:paraId="239CCE8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FBDE716"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63573518" w14:textId="6696C452">
            <w:pPr>
              <w:rPr>
                <w:rFonts w:cstheme="minorHAnsi"/>
                <w:sz w:val="24"/>
                <w:szCs w:val="24"/>
              </w:rPr>
            </w:pPr>
            <w:r w:rsidRPr="00780D89">
              <w:rPr>
                <w:rStyle w:val="fontstyle21"/>
                <w:rFonts w:asciiTheme="minorHAnsi" w:hAnsiTheme="minorHAnsi" w:cstheme="minorHAnsi"/>
                <w:lang w:bidi="ar"/>
              </w:rPr>
              <w:t>1.3.4</w:t>
            </w:r>
          </w:p>
        </w:tc>
      </w:tr>
      <w:tr w:rsidRPr="00780D89" w:rsidR="00F941EA" w:rsidTr="00334553" w14:paraId="4AB23E6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1AC1810"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6062E7" w14:paraId="522403CA" w14:textId="3AAB2DE9">
            <w:pPr>
              <w:rPr>
                <w:rFonts w:cstheme="minorHAnsi"/>
                <w:sz w:val="24"/>
                <w:szCs w:val="24"/>
              </w:rPr>
            </w:pPr>
            <w:r w:rsidRPr="00780D89">
              <w:rPr>
                <w:rFonts w:cstheme="minorHAnsi"/>
                <w:sz w:val="24"/>
                <w:szCs w:val="24"/>
              </w:rPr>
              <w:t xml:space="preserve">Release Plan </w:t>
            </w:r>
            <w:r w:rsidR="00E91A8C">
              <w:rPr>
                <w:rFonts w:cstheme="minorHAnsi"/>
                <w:sz w:val="24"/>
                <w:szCs w:val="24"/>
              </w:rPr>
              <w:t>2</w:t>
            </w:r>
          </w:p>
        </w:tc>
      </w:tr>
      <w:tr w:rsidRPr="00780D89" w:rsidR="00F941EA" w:rsidTr="00334553" w14:paraId="4A7DF8D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3104C49"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34B4AB7"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00334553" w14:paraId="42BB74A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DBF3574"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B728094" w14:textId="77777777">
            <w:pPr>
              <w:rPr>
                <w:rFonts w:cstheme="minorHAnsi"/>
                <w:sz w:val="24"/>
                <w:szCs w:val="24"/>
              </w:rPr>
            </w:pPr>
            <w:r w:rsidRPr="00780D89">
              <w:rPr>
                <w:rFonts w:cstheme="minorHAnsi"/>
                <w:sz w:val="24"/>
                <w:szCs w:val="24"/>
              </w:rPr>
              <w:t>D7 Auto Service Center</w:t>
            </w:r>
          </w:p>
        </w:tc>
      </w:tr>
      <w:tr w:rsidRPr="00780D89" w:rsidR="00F941EA" w:rsidTr="00334553" w14:paraId="7D125A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C76D7B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C1DB65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P="006062E7" w:rsidRDefault="00F941EA" w14:paraId="00BA105C" w14:textId="2A05F811">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lang w:bidi="ar"/>
              </w:rPr>
              <w:t>Alyssa Garcia</w:t>
            </w:r>
          </w:p>
        </w:tc>
      </w:tr>
      <w:tr w:rsidRPr="00780D89" w:rsidR="00334553" w:rsidTr="00334553" w14:paraId="13E0AC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44252DD2" w14:textId="5581A85E">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334553" w:rsidP="00334553" w:rsidRDefault="00334553" w14:paraId="324C6EA7" w14:textId="77777777">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rsidR="00E91A8C" w:rsidP="00E91A8C" w:rsidRDefault="00E91A8C" w14:paraId="393DBE88" w14:textId="2BAA952A">
            <w:pPr>
              <w:rPr>
                <w:sz w:val="24"/>
                <w:szCs w:val="24"/>
              </w:rPr>
            </w:pPr>
            <w:r w:rsidRPr="3B63711D">
              <w:rPr>
                <w:sz w:val="24"/>
                <w:szCs w:val="24"/>
              </w:rPr>
              <w:t xml:space="preserve">Release Plan </w:t>
            </w:r>
            <w:r w:rsidRPr="02DD7265" w:rsidR="1149252B">
              <w:rPr>
                <w:sz w:val="24"/>
                <w:szCs w:val="24"/>
              </w:rPr>
              <w:t>2</w:t>
            </w:r>
            <w:r w:rsidRPr="3B63711D">
              <w:rPr>
                <w:sz w:val="24"/>
                <w:szCs w:val="24"/>
              </w:rPr>
              <w:t xml:space="preserve"> Features:</w:t>
            </w:r>
          </w:p>
          <w:p w:rsidR="00E91A8C" w:rsidP="00920D57" w:rsidRDefault="00E91A8C" w14:paraId="5ACE6C3D" w14:textId="66D9F6AF">
            <w:pPr>
              <w:numPr>
                <w:ilvl w:val="0"/>
                <w:numId w:val="32"/>
              </w:numPr>
              <w:rPr>
                <w:sz w:val="24"/>
                <w:szCs w:val="24"/>
              </w:rPr>
            </w:pPr>
            <w:r w:rsidRPr="5CDEA598">
              <w:rPr>
                <w:sz w:val="24"/>
                <w:szCs w:val="24"/>
              </w:rPr>
              <w:t>Reservation System</w:t>
            </w:r>
            <w:r w:rsidRPr="5CDEA598" w:rsidR="1E85EE6D">
              <w:rPr>
                <w:sz w:val="24"/>
                <w:szCs w:val="24"/>
              </w:rPr>
              <w:t xml:space="preserve"> </w:t>
            </w:r>
            <w:r w:rsidRPr="766B5427" w:rsidR="1E85EE6D">
              <w:rPr>
                <w:sz w:val="24"/>
                <w:szCs w:val="24"/>
              </w:rPr>
              <w:t>(</w:t>
            </w:r>
            <w:r w:rsidRPr="2D00B17F" w:rsidR="1E85EE6D">
              <w:rPr>
                <w:sz w:val="24"/>
                <w:szCs w:val="24"/>
              </w:rPr>
              <w:t>Begin)</w:t>
            </w:r>
          </w:p>
          <w:p w:rsidRPr="00780D89" w:rsidR="00E91A8C" w:rsidP="00920D57" w:rsidRDefault="00E91A8C" w14:paraId="615BA548" w14:textId="5E52AEBC">
            <w:pPr>
              <w:numPr>
                <w:ilvl w:val="0"/>
                <w:numId w:val="32"/>
              </w:numPr>
              <w:rPr>
                <w:sz w:val="24"/>
                <w:szCs w:val="24"/>
              </w:rPr>
            </w:pPr>
            <w:r w:rsidRPr="5CDEA598">
              <w:rPr>
                <w:sz w:val="24"/>
                <w:szCs w:val="24"/>
              </w:rPr>
              <w:t>Review System</w:t>
            </w:r>
            <w:r w:rsidRPr="2D00B17F" w:rsidR="5FAB10FE">
              <w:rPr>
                <w:sz w:val="24"/>
                <w:szCs w:val="24"/>
              </w:rPr>
              <w:t xml:space="preserve"> (Begin)</w:t>
            </w:r>
          </w:p>
        </w:tc>
      </w:tr>
      <w:tr w:rsidRPr="00780D89" w:rsidR="00334553" w:rsidTr="00334553" w14:paraId="05A3ACD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2D500350" w14:textId="72A2401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E91A8C" w:rsidP="00E91A8C" w:rsidRDefault="00334553" w14:paraId="719BEB6D" w14:textId="0C439551">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Pr="00780D89" w:rsidR="00334553" w:rsidTr="00334553" w14:paraId="158C882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CA6E24A" w14:textId="020E937D">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334553" w:rsidP="00920D57" w:rsidRDefault="00334553" w14:paraId="3393D6CB" w14:textId="5523DDEA">
            <w:pPr>
              <w:numPr>
                <w:ilvl w:val="0"/>
                <w:numId w:val="19"/>
              </w:numPr>
              <w:jc w:val="both"/>
              <w:rPr>
                <w:rFonts w:cstheme="minorHAnsi"/>
                <w:sz w:val="24"/>
                <w:szCs w:val="24"/>
              </w:rPr>
            </w:pPr>
            <w:r w:rsidRPr="00780D89">
              <w:rPr>
                <w:rFonts w:cstheme="minorHAnsi"/>
                <w:sz w:val="24"/>
                <w:szCs w:val="24"/>
              </w:rPr>
              <w:t>The development team has the necessary skills and ability to develop the planned features for release plan 2.</w:t>
            </w:r>
          </w:p>
          <w:p w:rsidRPr="00780D89" w:rsidR="00334553" w:rsidP="00920D57" w:rsidRDefault="00334553" w14:paraId="49A3FC04" w14:textId="77777777">
            <w:pPr>
              <w:numPr>
                <w:ilvl w:val="0"/>
                <w:numId w:val="19"/>
              </w:numPr>
              <w:jc w:val="both"/>
              <w:rPr>
                <w:rFonts w:cstheme="minorHAnsi"/>
                <w:sz w:val="24"/>
                <w:szCs w:val="24"/>
              </w:rPr>
            </w:pPr>
            <w:r w:rsidRPr="00780D89">
              <w:rPr>
                <w:rFonts w:cstheme="minorHAnsi"/>
                <w:sz w:val="24"/>
                <w:szCs w:val="24"/>
              </w:rPr>
              <w:t>The stakeholders have supplied clear and detailed requirements for the proposed features, and they are available for feedback and consultation at any moment during the development process.</w:t>
            </w:r>
          </w:p>
          <w:p w:rsidRPr="00780D89" w:rsidR="00334553" w:rsidP="00920D57" w:rsidRDefault="00334553" w14:paraId="09442001" w14:textId="3308103A">
            <w:pPr>
              <w:numPr>
                <w:ilvl w:val="0"/>
                <w:numId w:val="19"/>
              </w:numPr>
              <w:rPr>
                <w:rFonts w:cstheme="minorHAnsi"/>
                <w:sz w:val="24"/>
                <w:szCs w:val="24"/>
              </w:rPr>
            </w:pPr>
            <w:r w:rsidRPr="00780D89">
              <w:rPr>
                <w:rFonts w:cstheme="minorHAnsi"/>
                <w:sz w:val="24"/>
                <w:szCs w:val="24"/>
              </w:rPr>
              <w:t>All necessary resources, including hardware, software, and infrastructure, are available and set up correctly.</w:t>
            </w:r>
          </w:p>
        </w:tc>
      </w:tr>
      <w:tr w:rsidRPr="00780D89" w:rsidR="00334553" w:rsidTr="00334553" w14:paraId="7D69F7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805F2CC" w14:textId="6DE6CDF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334553" w:rsidP="00920D57" w:rsidRDefault="00334553" w14:paraId="576354B0" w14:textId="77777777">
            <w:pPr>
              <w:numPr>
                <w:ilvl w:val="0"/>
                <w:numId w:val="20"/>
              </w:numPr>
              <w:jc w:val="both"/>
              <w:rPr>
                <w:rFonts w:cstheme="minorHAnsi"/>
                <w:sz w:val="24"/>
                <w:szCs w:val="24"/>
              </w:rPr>
            </w:pPr>
            <w:r w:rsidRPr="00780D89">
              <w:rPr>
                <w:rFonts w:cstheme="minorHAnsi"/>
                <w:sz w:val="24"/>
                <w:szCs w:val="24"/>
              </w:rPr>
              <w:t>During the development and testing process, there is a possibility of meeting technical issues or bugs which could cause delays in completing the planned features.</w:t>
            </w:r>
          </w:p>
          <w:p w:rsidRPr="00780D89" w:rsidR="00334553" w:rsidP="00920D57" w:rsidRDefault="00334553" w14:paraId="77406B86" w14:textId="3481BC7D">
            <w:pPr>
              <w:numPr>
                <w:ilvl w:val="0"/>
                <w:numId w:val="20"/>
              </w:numPr>
              <w:rPr>
                <w:sz w:val="24"/>
                <w:szCs w:val="24"/>
              </w:rPr>
            </w:pPr>
            <w:r w:rsidRPr="373C9E35">
              <w:rPr>
                <w:sz w:val="24"/>
                <w:szCs w:val="24"/>
              </w:rPr>
              <w:t xml:space="preserve">Adjustments </w:t>
            </w:r>
            <w:r w:rsidRPr="373C9E35" w:rsidR="14FED576">
              <w:rPr>
                <w:sz w:val="24"/>
                <w:szCs w:val="24"/>
              </w:rPr>
              <w:t>to</w:t>
            </w:r>
            <w:r w:rsidRPr="373C9E35">
              <w:rPr>
                <w:sz w:val="24"/>
                <w:szCs w:val="24"/>
              </w:rPr>
              <w:t xml:space="preserve"> the project's requirements or priorities might involve adjusting the intended features or adding to the development effort, which could add to the workload and have an influence on the project's timeline.</w:t>
            </w:r>
          </w:p>
        </w:tc>
      </w:tr>
      <w:tr w:rsidRPr="00780D89" w:rsidR="00334553" w:rsidTr="00334553" w14:paraId="091E4A5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5EBDBB8F" w14:textId="1640F73D">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334553" w:rsidP="00920D57" w:rsidRDefault="00334553" w14:paraId="6CF79DE3" w14:textId="77777777">
            <w:pPr>
              <w:numPr>
                <w:ilvl w:val="0"/>
                <w:numId w:val="20"/>
              </w:numPr>
              <w:jc w:val="both"/>
              <w:rPr>
                <w:rFonts w:cstheme="minorHAnsi"/>
                <w:sz w:val="24"/>
                <w:szCs w:val="24"/>
              </w:rPr>
            </w:pPr>
            <w:r w:rsidRPr="00780D89">
              <w:rPr>
                <w:rFonts w:cstheme="minorHAnsi"/>
                <w:sz w:val="24"/>
                <w:szCs w:val="24"/>
              </w:rPr>
              <w:t>Encourage open discussion and collaboration between the development team and other stakeholders so that errors or technical difficulties may be quickly and effectively found and fixed.</w:t>
            </w:r>
          </w:p>
          <w:p w:rsidRPr="00780D89" w:rsidR="00334553" w:rsidP="00920D57" w:rsidRDefault="00334553" w14:paraId="2FD13D02" w14:textId="72710952">
            <w:pPr>
              <w:numPr>
                <w:ilvl w:val="0"/>
                <w:numId w:val="20"/>
              </w:numPr>
              <w:rPr>
                <w:rFonts w:cstheme="minorHAnsi"/>
                <w:sz w:val="24"/>
                <w:szCs w:val="24"/>
              </w:rPr>
            </w:pPr>
            <w:r w:rsidRPr="00780D89">
              <w:rPr>
                <w:rFonts w:cstheme="minorHAnsi"/>
                <w:sz w:val="24"/>
                <w:szCs w:val="24"/>
              </w:rPr>
              <w:t xml:space="preserve">Throughout the development process, perform routine code reviews and quality checks to spot and fix any errors or technical difficulties as soon as possible. </w:t>
            </w:r>
          </w:p>
        </w:tc>
      </w:tr>
      <w:tr w:rsidRPr="00780D89" w:rsidR="00334553" w:rsidTr="00334553" w14:paraId="2B93233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6A160866" w14:textId="69E5172B">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5A0598" w:rsidP="00334553" w:rsidRDefault="003E640A" w14:paraId="22B22862" w14:textId="327DEE75">
            <w:pPr>
              <w:rPr>
                <w:rFonts w:cstheme="minorHAnsi"/>
                <w:sz w:val="24"/>
                <w:szCs w:val="24"/>
              </w:rPr>
            </w:pPr>
            <w:r>
              <w:rPr>
                <w:rFonts w:cstheme="minorHAnsi"/>
                <w:sz w:val="24"/>
                <w:szCs w:val="24"/>
              </w:rPr>
              <w:t>The budget for Development team</w:t>
            </w:r>
            <w:r w:rsidR="00FC118D">
              <w:rPr>
                <w:rFonts w:cstheme="minorHAnsi"/>
                <w:sz w:val="24"/>
                <w:szCs w:val="24"/>
              </w:rPr>
              <w:t xml:space="preserve"> for 33 days are: </w:t>
            </w:r>
          </w:p>
          <w:p w:rsidR="00B00A28" w:rsidP="00334553" w:rsidRDefault="00981839" w14:paraId="7D72A17E" w14:textId="31F9F4AD">
            <w:pPr>
              <w:rPr>
                <w:rFonts w:cstheme="minorHAnsi"/>
                <w:sz w:val="24"/>
                <w:szCs w:val="24"/>
              </w:rPr>
            </w:pPr>
            <w:r>
              <w:rPr>
                <w:rFonts w:cstheme="minorHAnsi"/>
                <w:sz w:val="24"/>
                <w:szCs w:val="24"/>
              </w:rPr>
              <w:t>Manpower</w:t>
            </w:r>
            <w:r w:rsidR="005A0598">
              <w:rPr>
                <w:rFonts w:cstheme="minorHAnsi"/>
                <w:sz w:val="24"/>
                <w:szCs w:val="24"/>
              </w:rPr>
              <w:t>:</w:t>
            </w:r>
            <w:r w:rsidR="003E640A">
              <w:rPr>
                <w:rFonts w:cstheme="minorHAnsi"/>
                <w:sz w:val="24"/>
                <w:szCs w:val="24"/>
              </w:rPr>
              <w:t xml:space="preserve"> </w:t>
            </w:r>
            <w:r w:rsidRPr="00817732" w:rsidR="00E4701F">
              <w:rPr>
                <w:rFonts w:cstheme="minorHAnsi"/>
                <w:sz w:val="24"/>
                <w:szCs w:val="24"/>
              </w:rPr>
              <w:t>₱</w:t>
            </w:r>
            <w:r w:rsidR="002902B9">
              <w:rPr>
                <w:rFonts w:cstheme="minorHAnsi"/>
                <w:sz w:val="24"/>
                <w:szCs w:val="24"/>
              </w:rPr>
              <w:t>99</w:t>
            </w:r>
            <w:r w:rsidR="00BD01CD">
              <w:rPr>
                <w:rFonts w:cstheme="minorHAnsi"/>
                <w:sz w:val="24"/>
                <w:szCs w:val="24"/>
              </w:rPr>
              <w:t>,000</w:t>
            </w:r>
            <w:r w:rsidR="00065A64">
              <w:rPr>
                <w:rFonts w:cstheme="minorHAnsi"/>
                <w:sz w:val="24"/>
                <w:szCs w:val="24"/>
              </w:rPr>
              <w:t xml:space="preserve"> </w:t>
            </w:r>
          </w:p>
          <w:p w:rsidR="00981839" w:rsidP="00334553" w:rsidRDefault="00981839" w14:paraId="61E985C0" w14:textId="234BE76D">
            <w:pPr>
              <w:rPr>
                <w:rFonts w:cstheme="minorHAnsi"/>
                <w:sz w:val="24"/>
                <w:szCs w:val="24"/>
              </w:rPr>
            </w:pPr>
            <w:r>
              <w:rPr>
                <w:rFonts w:cstheme="minorHAnsi"/>
                <w:sz w:val="24"/>
                <w:szCs w:val="24"/>
              </w:rPr>
              <w:t xml:space="preserve">Allowances: </w:t>
            </w:r>
            <w:r w:rsidRPr="00817732" w:rsidR="00C26143">
              <w:rPr>
                <w:rFonts w:cstheme="minorHAnsi"/>
                <w:sz w:val="24"/>
                <w:szCs w:val="24"/>
              </w:rPr>
              <w:t>₱</w:t>
            </w:r>
            <w:r w:rsidR="0079370F">
              <w:rPr>
                <w:rFonts w:cstheme="minorHAnsi"/>
                <w:sz w:val="24"/>
                <w:szCs w:val="24"/>
              </w:rPr>
              <w:t xml:space="preserve">16,500 </w:t>
            </w:r>
          </w:p>
          <w:p w:rsidRPr="00780D89" w:rsidR="00334553" w:rsidP="00334553" w:rsidRDefault="00C06E66" w14:paraId="6A4D1E5F" w14:textId="2431BDD2">
            <w:pPr>
              <w:rPr>
                <w:rFonts w:cstheme="minorHAnsi"/>
                <w:sz w:val="24"/>
                <w:szCs w:val="24"/>
              </w:rPr>
            </w:pPr>
            <w:r>
              <w:rPr>
                <w:rFonts w:cstheme="minorHAnsi"/>
                <w:sz w:val="24"/>
                <w:szCs w:val="24"/>
              </w:rPr>
              <w:t xml:space="preserve">Total: </w:t>
            </w:r>
            <w:r w:rsidRPr="00817732">
              <w:rPr>
                <w:rFonts w:cstheme="minorHAnsi"/>
                <w:sz w:val="24"/>
                <w:szCs w:val="24"/>
              </w:rPr>
              <w:t>₱</w:t>
            </w:r>
            <w:r w:rsidR="0088522E">
              <w:rPr>
                <w:rFonts w:cstheme="minorHAnsi"/>
                <w:sz w:val="24"/>
                <w:szCs w:val="24"/>
              </w:rPr>
              <w:t>115,500</w:t>
            </w:r>
            <w:r w:rsidR="00B06CA4">
              <w:rPr>
                <w:rFonts w:cstheme="minorHAnsi"/>
                <w:sz w:val="24"/>
                <w:szCs w:val="24"/>
              </w:rPr>
              <w:t xml:space="preserve"> </w:t>
            </w:r>
          </w:p>
        </w:tc>
      </w:tr>
      <w:tr w:rsidRPr="00780D89" w:rsidR="00334553" w:rsidTr="00334553" w14:paraId="6F312A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334553" w:rsidP="00334553" w:rsidRDefault="00334553" w14:paraId="2A71CECB" w14:textId="757C3816">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334553" w:rsidP="00334553" w:rsidRDefault="00334553" w14:paraId="6B171297" w14:textId="77777777">
            <w:pPr>
              <w:rPr>
                <w:rFonts w:cstheme="minorHAnsi"/>
                <w:sz w:val="24"/>
                <w:szCs w:val="24"/>
              </w:rPr>
            </w:pPr>
          </w:p>
        </w:tc>
      </w:tr>
    </w:tbl>
    <w:p w:rsidRPr="00780D89" w:rsidR="00F941EA" w:rsidP="00F941EA" w:rsidRDefault="00F941EA" w14:paraId="6B6729DD" w14:textId="77777777">
      <w:pPr>
        <w:rPr>
          <w:rFonts w:cstheme="minorHAnsi"/>
          <w:sz w:val="24"/>
          <w:szCs w:val="24"/>
        </w:rPr>
      </w:pPr>
    </w:p>
    <w:p w:rsidRPr="00780D89" w:rsidR="00F941EA" w:rsidRDefault="00F941EA" w14:paraId="27E5C7BA"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72D940CE" w14:textId="15CE56D4">
      <w:pPr>
        <w:pStyle w:val="Heading1"/>
        <w:numPr>
          <w:ilvl w:val="2"/>
          <w:numId w:val="13"/>
        </w:numPr>
        <w:spacing w:line="240" w:lineRule="auto"/>
        <w:rPr>
          <w:rFonts w:cstheme="minorHAnsi"/>
          <w:sz w:val="24"/>
          <w:szCs w:val="24"/>
        </w:rPr>
      </w:pPr>
      <w:bookmarkStart w:name="_Toc133229998" w:id="20"/>
      <w:r w:rsidRPr="00780D89">
        <w:rPr>
          <w:rFonts w:cstheme="minorHAnsi"/>
          <w:sz w:val="24"/>
          <w:szCs w:val="24"/>
        </w:rPr>
        <w:t>Sprint VII Presentation</w:t>
      </w:r>
      <w:bookmarkEnd w:id="2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5CE2477F" w14:paraId="2340864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6935ED87"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135F19B1" w14:paraId="54E65465" w14:textId="781F6EE2">
            <w:pPr>
              <w:rPr>
                <w:sz w:val="24"/>
                <w:szCs w:val="24"/>
              </w:rPr>
            </w:pPr>
            <w:r w:rsidRPr="7DF3689A">
              <w:rPr>
                <w:sz w:val="24"/>
                <w:szCs w:val="24"/>
              </w:rPr>
              <w:t>1.3.5</w:t>
            </w:r>
          </w:p>
        </w:tc>
      </w:tr>
      <w:tr w:rsidRPr="00780D89" w:rsidR="00F941EA" w:rsidTr="5CE2477F" w14:paraId="38E61E0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7D6D091E"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52A57708" w14:paraId="5B03B93C" w14:textId="03CAC74F">
            <w:pPr>
              <w:rPr>
                <w:sz w:val="24"/>
                <w:szCs w:val="24"/>
              </w:rPr>
            </w:pPr>
            <w:r w:rsidRPr="4F32D15A">
              <w:rPr>
                <w:sz w:val="24"/>
                <w:szCs w:val="24"/>
              </w:rPr>
              <w:t xml:space="preserve">Sprint VII </w:t>
            </w:r>
            <w:r w:rsidRPr="735ABC9A">
              <w:rPr>
                <w:sz w:val="24"/>
                <w:szCs w:val="24"/>
              </w:rPr>
              <w:t>Presentation</w:t>
            </w:r>
          </w:p>
        </w:tc>
      </w:tr>
      <w:tr w:rsidRPr="00780D89" w:rsidR="00F941EA" w:rsidTr="5CE2477F" w14:paraId="380C81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6F1A7CE1"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6635C67C"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5CE2477F" w14:paraId="2758283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52E0424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005A6819" w14:textId="77777777">
            <w:pPr>
              <w:rPr>
                <w:rFonts w:cstheme="minorHAnsi"/>
                <w:sz w:val="24"/>
                <w:szCs w:val="24"/>
              </w:rPr>
            </w:pPr>
            <w:r w:rsidRPr="00780D89">
              <w:rPr>
                <w:rFonts w:cstheme="minorHAnsi"/>
                <w:sz w:val="24"/>
                <w:szCs w:val="24"/>
              </w:rPr>
              <w:t>D7 Auto Service Center</w:t>
            </w:r>
          </w:p>
        </w:tc>
      </w:tr>
      <w:tr w:rsidRPr="00780D89" w:rsidR="00F941EA" w:rsidTr="5CE2477F" w14:paraId="494F71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7C0B114E"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4FA3D15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F941EA" w:rsidRDefault="00F941EA" w14:paraId="5AA23DE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RDefault="00F941EA" w14:paraId="1D2CF40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F941EA" w:rsidP="006062E7" w:rsidRDefault="00F941EA" w14:paraId="7370CC03" w14:textId="22473B1E">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rPr>
              <w:t>Francesca Erin Camino</w:t>
            </w:r>
          </w:p>
        </w:tc>
      </w:tr>
      <w:tr w:rsidRPr="00780D89" w:rsidR="00F941EA" w:rsidTr="5CE2477F" w14:paraId="4AB3135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07C3D56A" w14:textId="24D435D6">
            <w:pPr>
              <w:rPr>
                <w:rFonts w:cstheme="minorHAnsi"/>
                <w:sz w:val="24"/>
                <w:szCs w:val="24"/>
              </w:rPr>
            </w:pPr>
            <w:r w:rsidRPr="00780D89">
              <w:rPr>
                <w:rStyle w:val="fontstyle31"/>
                <w:rFonts w:asciiTheme="minorHAnsi" w:hAnsiTheme="minorHAnsi" w:cstheme="minorHAnsi"/>
                <w:lang w:bidi="ar"/>
              </w:rPr>
              <w:t>Description:</w:t>
            </w:r>
            <w:r w:rsidRPr="00780D89">
              <w:rPr>
                <w:rFonts w:cstheme="minorHAnsi"/>
                <w:sz w:val="24"/>
                <w:szCs w:val="24"/>
              </w:rPr>
              <w:br/>
            </w:r>
          </w:p>
        </w:tc>
        <w:tc>
          <w:tcPr>
            <w:tcW w:w="8306" w:type="dxa"/>
            <w:shd w:val="clear" w:color="auto" w:fill="auto"/>
            <w:tcMar/>
            <w:vAlign w:val="center"/>
          </w:tcPr>
          <w:p w:rsidRPr="00780D89" w:rsidR="00F941EA" w:rsidP="60F66DDC" w:rsidRDefault="12458511" w14:paraId="63BE0AA6" w14:textId="440B5EF4">
            <w:pPr>
              <w:rPr>
                <w:sz w:val="24"/>
                <w:szCs w:val="24"/>
              </w:rPr>
            </w:pPr>
            <w:r w:rsidRPr="60F66DDC">
              <w:rPr>
                <w:sz w:val="24"/>
                <w:szCs w:val="24"/>
              </w:rPr>
              <w:t xml:space="preserve">The Development Team started the </w:t>
            </w:r>
            <w:r w:rsidRPr="60F66DDC" w:rsidR="792F078B">
              <w:rPr>
                <w:sz w:val="24"/>
                <w:szCs w:val="24"/>
              </w:rPr>
              <w:t xml:space="preserve">Presentation for the following: </w:t>
            </w:r>
          </w:p>
          <w:p w:rsidRPr="00780D89" w:rsidR="00F941EA" w:rsidP="44A5D964" w:rsidRDefault="00F941EA" w14:paraId="0BCACC56" w14:textId="5C5DBFCF">
            <w:pPr>
              <w:rPr>
                <w:sz w:val="24"/>
                <w:szCs w:val="24"/>
              </w:rPr>
            </w:pPr>
          </w:p>
          <w:p w:rsidRPr="00780D89" w:rsidR="00F941EA" w:rsidP="7B422727" w:rsidRDefault="792F078B" w14:paraId="6C51FA47" w14:textId="08F78A79">
            <w:pPr>
              <w:numPr>
                <w:ilvl w:val="0"/>
                <w:numId w:val="32"/>
              </w:numPr>
              <w:rPr>
                <w:sz w:val="24"/>
                <w:szCs w:val="24"/>
              </w:rPr>
            </w:pPr>
            <w:r w:rsidRPr="28775F90">
              <w:rPr>
                <w:sz w:val="24"/>
                <w:szCs w:val="24"/>
              </w:rPr>
              <w:t xml:space="preserve">75% functionality </w:t>
            </w:r>
            <w:r w:rsidRPr="1965A218">
              <w:rPr>
                <w:sz w:val="24"/>
                <w:szCs w:val="24"/>
              </w:rPr>
              <w:t xml:space="preserve">and </w:t>
            </w:r>
            <w:r w:rsidRPr="7B422727">
              <w:rPr>
                <w:sz w:val="24"/>
                <w:szCs w:val="24"/>
              </w:rPr>
              <w:t>progress in the web-app</w:t>
            </w:r>
          </w:p>
          <w:p w:rsidRPr="00780D89" w:rsidR="00F941EA" w:rsidP="68DBA57C" w:rsidRDefault="792F078B" w14:paraId="21405DAD" w14:textId="5E617037">
            <w:pPr>
              <w:numPr>
                <w:ilvl w:val="0"/>
                <w:numId w:val="32"/>
              </w:numPr>
              <w:rPr>
                <w:rFonts w:ascii="Calibri" w:hAnsi="Calibri" w:eastAsia="SimSun" w:cs="Arial"/>
                <w:sz w:val="24"/>
                <w:szCs w:val="24"/>
              </w:rPr>
            </w:pPr>
            <w:r w:rsidRPr="713A5971">
              <w:rPr>
                <w:rFonts w:ascii="Calibri" w:hAnsi="Calibri" w:eastAsia="SimSun" w:cs="Arial"/>
                <w:sz w:val="24"/>
                <w:szCs w:val="24"/>
              </w:rPr>
              <w:t>Completion of features for Release Plan</w:t>
            </w:r>
            <w:r w:rsidRPr="68DBA57C">
              <w:rPr>
                <w:rFonts w:ascii="Calibri" w:hAnsi="Calibri" w:eastAsia="SimSun" w:cs="Arial"/>
                <w:sz w:val="24"/>
                <w:szCs w:val="24"/>
              </w:rPr>
              <w:t xml:space="preserve"> 1 and 2</w:t>
            </w:r>
          </w:p>
          <w:p w:rsidRPr="00780D89" w:rsidR="00F941EA" w:rsidP="2219BE85" w:rsidRDefault="00F941EA" w14:paraId="7EDEF6E8" w14:textId="6487C265">
            <w:pPr>
              <w:rPr>
                <w:rFonts w:ascii="Calibri" w:hAnsi="Calibri" w:eastAsia="SimSun" w:cs="Arial"/>
                <w:sz w:val="24"/>
                <w:szCs w:val="24"/>
              </w:rPr>
            </w:pPr>
          </w:p>
        </w:tc>
      </w:tr>
      <w:tr w:rsidRPr="00780D89" w:rsidR="00F941EA" w:rsidTr="5CE2477F" w14:paraId="4EE0E8F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52FA1AEB" w14:textId="7C222336">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306" w:type="dxa"/>
            <w:shd w:val="clear" w:color="auto" w:fill="auto"/>
            <w:tcMar/>
            <w:vAlign w:val="center"/>
          </w:tcPr>
          <w:p w:rsidRPr="00780D89" w:rsidR="00F941EA" w:rsidP="706CD665" w:rsidRDefault="4C01CDEB" w14:paraId="3F8E9481" w14:textId="451D7825">
            <w:pPr>
              <w:rPr>
                <w:sz w:val="24"/>
                <w:szCs w:val="24"/>
              </w:rPr>
            </w:pPr>
            <w:r w:rsidRPr="706CD665">
              <w:rPr>
                <w:sz w:val="24"/>
                <w:szCs w:val="24"/>
              </w:rPr>
              <w:t xml:space="preserve">All proposed features for Release Plan </w:t>
            </w:r>
            <w:r w:rsidRPr="380330D5" w:rsidR="211A45A3">
              <w:rPr>
                <w:sz w:val="24"/>
                <w:szCs w:val="24"/>
              </w:rPr>
              <w:t xml:space="preserve">1 and </w:t>
            </w:r>
            <w:r w:rsidRPr="17EAB4C9" w:rsidR="211A45A3">
              <w:rPr>
                <w:sz w:val="24"/>
                <w:szCs w:val="24"/>
              </w:rPr>
              <w:t>2</w:t>
            </w:r>
            <w:r w:rsidRPr="380330D5">
              <w:rPr>
                <w:sz w:val="24"/>
                <w:szCs w:val="24"/>
              </w:rPr>
              <w:t xml:space="preserve"> </w:t>
            </w:r>
            <w:r w:rsidRPr="706CD665">
              <w:rPr>
                <w:sz w:val="24"/>
                <w:szCs w:val="24"/>
              </w:rPr>
              <w:t>must be fully developed, tested, functional, and approved by all relevant stakeholders before the work package is considered finished.</w:t>
            </w:r>
          </w:p>
          <w:p w:rsidRPr="00780D89" w:rsidR="00F941EA" w:rsidRDefault="00F941EA" w14:paraId="5FE77E30" w14:textId="7561F88D">
            <w:pPr>
              <w:rPr>
                <w:sz w:val="24"/>
                <w:szCs w:val="24"/>
              </w:rPr>
            </w:pPr>
          </w:p>
        </w:tc>
      </w:tr>
      <w:tr w:rsidRPr="00780D89" w:rsidR="00F941EA" w:rsidTr="5CE2477F" w14:paraId="1CFC934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2555B99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64BDFE11" w14:textId="07308C90">
            <w:pPr>
              <w:rPr>
                <w:rStyle w:val="fontstyle31"/>
                <w:rFonts w:asciiTheme="minorHAnsi" w:hAnsiTheme="minorHAnsi" w:cstheme="minorHAnsi"/>
                <w:lang w:bidi="ar"/>
              </w:rPr>
            </w:pPr>
          </w:p>
        </w:tc>
        <w:tc>
          <w:tcPr>
            <w:tcW w:w="8306" w:type="dxa"/>
            <w:shd w:val="clear" w:color="auto" w:fill="auto"/>
            <w:tcMar/>
            <w:vAlign w:val="center"/>
          </w:tcPr>
          <w:p w:rsidRPr="00780D89" w:rsidR="00F941EA" w:rsidP="73AAD01B" w:rsidRDefault="7C08A41D" w14:paraId="62457673" w14:textId="17514631">
            <w:pPr>
              <w:numPr>
                <w:ilvl w:val="0"/>
                <w:numId w:val="19"/>
              </w:numPr>
              <w:jc w:val="both"/>
              <w:rPr>
                <w:sz w:val="24"/>
                <w:szCs w:val="24"/>
              </w:rPr>
            </w:pPr>
            <w:r w:rsidRPr="73AAD01B">
              <w:rPr>
                <w:sz w:val="24"/>
                <w:szCs w:val="24"/>
              </w:rPr>
              <w:t xml:space="preserve">The development team has the necessary skills and ability to develop the planned features for release plan </w:t>
            </w:r>
            <w:r w:rsidRPr="11A83DF6" w:rsidR="6A0D7FC0">
              <w:rPr>
                <w:sz w:val="24"/>
                <w:szCs w:val="24"/>
              </w:rPr>
              <w:t>1 and 2</w:t>
            </w:r>
            <w:r w:rsidRPr="73AAD01B">
              <w:rPr>
                <w:sz w:val="24"/>
                <w:szCs w:val="24"/>
              </w:rPr>
              <w:t>.</w:t>
            </w:r>
          </w:p>
          <w:p w:rsidRPr="00780D89" w:rsidR="00F941EA" w:rsidP="73AAD01B" w:rsidRDefault="7C08A41D" w14:paraId="58F142C4" w14:textId="77777777">
            <w:pPr>
              <w:numPr>
                <w:ilvl w:val="0"/>
                <w:numId w:val="19"/>
              </w:numPr>
              <w:jc w:val="both"/>
              <w:rPr>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rsidRPr="00780D89" w:rsidR="00F941EA" w:rsidP="73AAD01B" w:rsidRDefault="7C08A41D" w14:paraId="1ED19B6D" w14:textId="3308103A">
            <w:pPr>
              <w:numPr>
                <w:ilvl w:val="0"/>
                <w:numId w:val="19"/>
              </w:numPr>
              <w:rPr>
                <w:sz w:val="24"/>
                <w:szCs w:val="24"/>
              </w:rPr>
            </w:pPr>
            <w:r w:rsidRPr="73AAD01B">
              <w:rPr>
                <w:sz w:val="24"/>
                <w:szCs w:val="24"/>
              </w:rPr>
              <w:t>All necessary resources, including hardware, software, and infrastructure, are available and set up correctly.</w:t>
            </w:r>
          </w:p>
          <w:p w:rsidRPr="00780D89" w:rsidR="00F941EA" w:rsidRDefault="00F941EA" w14:paraId="67C8CA0F" w14:textId="333213A5">
            <w:pPr>
              <w:rPr>
                <w:sz w:val="24"/>
                <w:szCs w:val="24"/>
              </w:rPr>
            </w:pPr>
          </w:p>
        </w:tc>
      </w:tr>
      <w:tr w:rsidRPr="00780D89" w:rsidR="00F941EA" w:rsidTr="5CE2477F" w14:paraId="275CF23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20AA6E2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455158FD" w14:textId="5B5CDA9A">
            <w:pPr>
              <w:rPr>
                <w:rStyle w:val="fontstyle31"/>
                <w:rFonts w:asciiTheme="minorHAnsi" w:hAnsiTheme="minorHAnsi" w:cstheme="minorHAnsi"/>
                <w:lang w:bidi="ar"/>
              </w:rPr>
            </w:pPr>
          </w:p>
        </w:tc>
        <w:tc>
          <w:tcPr>
            <w:tcW w:w="8306" w:type="dxa"/>
            <w:shd w:val="clear" w:color="auto" w:fill="auto"/>
            <w:tcMar/>
            <w:vAlign w:val="center"/>
          </w:tcPr>
          <w:p w:rsidRPr="00780D89" w:rsidR="00F941EA" w:rsidP="5C1CA3C5" w:rsidRDefault="1AF56BA5" w14:paraId="17E891D4" w14:textId="77777777">
            <w:pPr>
              <w:numPr>
                <w:ilvl w:val="0"/>
                <w:numId w:val="20"/>
              </w:numPr>
              <w:jc w:val="both"/>
              <w:rPr>
                <w:sz w:val="24"/>
                <w:szCs w:val="24"/>
              </w:rPr>
            </w:pPr>
            <w:r w:rsidRPr="5C1CA3C5">
              <w:rPr>
                <w:sz w:val="24"/>
                <w:szCs w:val="24"/>
              </w:rPr>
              <w:t>During the development and testing process, there is a possibility of meeting technical issues or bugs which could cause delays in completing the planned features.</w:t>
            </w:r>
          </w:p>
          <w:p w:rsidRPr="00780D89" w:rsidR="00F941EA" w:rsidP="5C1CA3C5" w:rsidRDefault="1AF56BA5" w14:paraId="5CCFB4EE" w14:textId="2088F1CB">
            <w:pPr>
              <w:numPr>
                <w:ilvl w:val="0"/>
                <w:numId w:val="20"/>
              </w:numPr>
              <w:rPr>
                <w:sz w:val="24"/>
                <w:szCs w:val="24"/>
              </w:rPr>
            </w:pPr>
            <w:r w:rsidRPr="5C1CA3C5">
              <w:rPr>
                <w:sz w:val="24"/>
                <w:szCs w:val="24"/>
              </w:rPr>
              <w:t>Adjustments to the project's requirements or priorities might involve adjusting the intended features or adding to the development effort, which could add to the workload and have an influence on the project's timeline.</w:t>
            </w:r>
          </w:p>
        </w:tc>
      </w:tr>
      <w:tr w:rsidRPr="00780D89" w:rsidR="00F941EA" w:rsidTr="5CE2477F" w14:paraId="77B3FD4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33C41293"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040963E7" w14:textId="6C8D21C3">
            <w:pPr>
              <w:rPr>
                <w:rStyle w:val="fontstyle31"/>
                <w:rFonts w:asciiTheme="minorHAnsi" w:hAnsiTheme="minorHAnsi" w:cstheme="minorHAnsi"/>
                <w:b w:val="0"/>
                <w:bCs w:val="0"/>
                <w:lang w:bidi="ar"/>
              </w:rPr>
            </w:pPr>
          </w:p>
        </w:tc>
        <w:tc>
          <w:tcPr>
            <w:tcW w:w="8306" w:type="dxa"/>
            <w:shd w:val="clear" w:color="auto" w:fill="auto"/>
            <w:tcMar/>
            <w:vAlign w:val="center"/>
          </w:tcPr>
          <w:p w:rsidRPr="00780D89" w:rsidR="00F941EA" w:rsidP="72D629D2" w:rsidRDefault="4BEE2D36" w14:paraId="14E7A5BC" w14:textId="77777777">
            <w:pPr>
              <w:numPr>
                <w:ilvl w:val="0"/>
                <w:numId w:val="20"/>
              </w:numPr>
              <w:jc w:val="both"/>
              <w:rPr>
                <w:sz w:val="24"/>
                <w:szCs w:val="24"/>
              </w:rPr>
            </w:pPr>
            <w:r w:rsidRPr="72D629D2">
              <w:rPr>
                <w:sz w:val="24"/>
                <w:szCs w:val="24"/>
              </w:rPr>
              <w:t>Encourage open discussion and collaboration between the development team and other stakeholders so that errors or technical difficulties may be quickly and effectively found and fixed.</w:t>
            </w:r>
          </w:p>
          <w:p w:rsidRPr="00780D89" w:rsidR="00F941EA" w:rsidP="72D629D2" w:rsidRDefault="4BEE2D36" w14:paraId="573C906D" w14:textId="65B795EF">
            <w:pPr>
              <w:numPr>
                <w:ilvl w:val="0"/>
                <w:numId w:val="20"/>
              </w:numPr>
              <w:rPr>
                <w:sz w:val="24"/>
                <w:szCs w:val="24"/>
              </w:rPr>
            </w:pPr>
            <w:r w:rsidRPr="72D629D2">
              <w:rPr>
                <w:sz w:val="24"/>
                <w:szCs w:val="24"/>
              </w:rPr>
              <w:t>Throughout the development process, perform routine code reviews and quality checks to spot and fix any errors or technical difficulties as soon as possible.</w:t>
            </w:r>
          </w:p>
          <w:p w:rsidRPr="00780D89" w:rsidR="00F941EA" w:rsidRDefault="00F941EA" w14:paraId="774A47DE" w14:textId="629E5834">
            <w:pPr>
              <w:rPr>
                <w:sz w:val="24"/>
                <w:szCs w:val="24"/>
              </w:rPr>
            </w:pPr>
          </w:p>
        </w:tc>
      </w:tr>
      <w:tr w:rsidRPr="00780D89" w:rsidR="00F941EA" w:rsidTr="5CE2477F" w14:paraId="5E1D72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4F081004" w14:textId="3F07E81C">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tcMar/>
            <w:vAlign w:val="center"/>
          </w:tcPr>
          <w:p w:rsidRPr="00780D89" w:rsidR="00F941EA" w:rsidP="5CE2477F" w:rsidRDefault="00F941EA" w14:paraId="1E281339" w14:textId="465FC824">
            <w:pPr>
              <w:rPr>
                <w:rFonts w:cs="Calibri" w:cstheme="minorAscii"/>
                <w:sz w:val="24"/>
                <w:szCs w:val="24"/>
              </w:rPr>
            </w:pPr>
            <w:r w:rsidRPr="5CE2477F" w:rsidR="2A447F32">
              <w:rPr>
                <w:rFonts w:cs="Calibri" w:cstheme="minorAscii"/>
                <w:sz w:val="24"/>
                <w:szCs w:val="24"/>
              </w:rPr>
              <w:t>The budget for Development team for 38 days are:</w:t>
            </w:r>
          </w:p>
          <w:p w:rsidRPr="00780D89" w:rsidR="00F941EA" w:rsidP="5CE2477F" w:rsidRDefault="00F941EA" w14:paraId="6826A9B5" w14:textId="2847BA8C">
            <w:pPr>
              <w:rPr>
                <w:rFonts w:cs="Calibri" w:cstheme="minorAscii"/>
                <w:sz w:val="24"/>
                <w:szCs w:val="24"/>
              </w:rPr>
            </w:pPr>
            <w:r w:rsidRPr="5CE2477F" w:rsidR="2A447F32">
              <w:rPr>
                <w:rFonts w:cs="Calibri" w:cstheme="minorAscii"/>
                <w:sz w:val="24"/>
                <w:szCs w:val="24"/>
              </w:rPr>
              <w:t>Manpower: ₱114,000</w:t>
            </w:r>
          </w:p>
          <w:p w:rsidRPr="00780D89" w:rsidR="00F941EA" w:rsidP="5CE2477F" w:rsidRDefault="00F941EA" w14:paraId="5B6C5EC2" w14:textId="62CC60C7">
            <w:pPr>
              <w:rPr>
                <w:rFonts w:cs="Calibri" w:cstheme="minorAscii"/>
                <w:sz w:val="24"/>
                <w:szCs w:val="24"/>
              </w:rPr>
            </w:pPr>
            <w:r w:rsidRPr="5CE2477F" w:rsidR="2A447F32">
              <w:rPr>
                <w:rFonts w:cs="Calibri" w:cstheme="minorAscii"/>
                <w:sz w:val="24"/>
                <w:szCs w:val="24"/>
              </w:rPr>
              <w:t>Allowances: ₱19,000</w:t>
            </w:r>
            <w:r>
              <w:br/>
            </w:r>
            <w:r w:rsidRPr="5CE2477F" w:rsidR="2A447F32">
              <w:rPr>
                <w:rFonts w:cs="Calibri" w:cstheme="minorAscii"/>
                <w:sz w:val="24"/>
                <w:szCs w:val="24"/>
              </w:rPr>
              <w:t xml:space="preserve">Total: ₱133,000  </w:t>
            </w:r>
          </w:p>
          <w:p w:rsidRPr="00780D89" w:rsidR="00F941EA" w:rsidP="5CE2477F" w:rsidRDefault="00F941EA" w14:paraId="035B3C1A" w14:textId="2138435B">
            <w:pPr>
              <w:pStyle w:val="Normal"/>
              <w:rPr>
                <w:rFonts w:cs="Calibri" w:cstheme="minorAscii"/>
                <w:sz w:val="24"/>
                <w:szCs w:val="24"/>
              </w:rPr>
            </w:pPr>
          </w:p>
        </w:tc>
      </w:tr>
      <w:tr w:rsidRPr="00780D89" w:rsidR="00F941EA" w:rsidTr="5CE2477F" w14:paraId="1FE53E7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80D89" w:rsidR="00F941EA" w:rsidRDefault="00F941EA" w14:paraId="71BB1099" w14:textId="75AC118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tcMar/>
            <w:vAlign w:val="center"/>
          </w:tcPr>
          <w:p w:rsidRPr="00780D89" w:rsidR="00F941EA" w:rsidRDefault="00F941EA" w14:paraId="3078A882" w14:textId="77777777">
            <w:pPr>
              <w:rPr>
                <w:rFonts w:cstheme="minorHAnsi"/>
                <w:sz w:val="24"/>
                <w:szCs w:val="24"/>
              </w:rPr>
            </w:pPr>
          </w:p>
        </w:tc>
      </w:tr>
    </w:tbl>
    <w:p w:rsidRPr="00780D89" w:rsidR="00F941EA" w:rsidP="00F941EA" w:rsidRDefault="00F941EA" w14:paraId="34101D04" w14:textId="77777777">
      <w:pPr>
        <w:rPr>
          <w:rFonts w:cstheme="minorHAnsi"/>
          <w:sz w:val="24"/>
          <w:szCs w:val="24"/>
        </w:rPr>
      </w:pPr>
    </w:p>
    <w:p w:rsidRPr="00780D89" w:rsidR="00F941EA" w:rsidRDefault="00F941EA" w14:paraId="7230FEA7"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30DAB485" w14:textId="70A29D76">
      <w:pPr>
        <w:pStyle w:val="Heading1"/>
        <w:numPr>
          <w:ilvl w:val="2"/>
          <w:numId w:val="13"/>
        </w:numPr>
        <w:spacing w:line="240" w:lineRule="auto"/>
        <w:rPr>
          <w:rFonts w:cstheme="minorHAnsi"/>
          <w:sz w:val="24"/>
          <w:szCs w:val="24"/>
        </w:rPr>
      </w:pPr>
      <w:bookmarkStart w:name="_Toc133229999" w:id="21"/>
      <w:r w:rsidRPr="00780D89">
        <w:rPr>
          <w:rFonts w:cstheme="minorHAnsi"/>
          <w:sz w:val="24"/>
          <w:szCs w:val="24"/>
        </w:rPr>
        <w:t>Release Plan 3</w:t>
      </w:r>
      <w:bookmarkEnd w:id="21"/>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00050BB3" w14:paraId="049EF7E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5C08234"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C92C74" w14:paraId="254FE207" w14:textId="11FAFDB0">
            <w:pPr>
              <w:rPr>
                <w:rFonts w:cstheme="minorHAnsi"/>
                <w:sz w:val="24"/>
                <w:szCs w:val="24"/>
              </w:rPr>
            </w:pPr>
            <w:r w:rsidRPr="00780D89">
              <w:rPr>
                <w:rStyle w:val="fontstyle21"/>
                <w:rFonts w:asciiTheme="minorHAnsi" w:hAnsiTheme="minorHAnsi" w:cstheme="minorHAnsi"/>
                <w:lang w:bidi="ar"/>
              </w:rPr>
              <w:t>1.3.6</w:t>
            </w:r>
          </w:p>
        </w:tc>
      </w:tr>
      <w:tr w:rsidRPr="00780D89" w:rsidR="00F941EA" w:rsidTr="00050BB3" w14:paraId="19AB66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199AFE3"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0D4646" w14:paraId="5FFD762C" w14:textId="653843E7">
            <w:pPr>
              <w:rPr>
                <w:rFonts w:cstheme="minorHAnsi"/>
                <w:sz w:val="24"/>
                <w:szCs w:val="24"/>
              </w:rPr>
            </w:pPr>
            <w:r w:rsidRPr="00780D89">
              <w:rPr>
                <w:rFonts w:cstheme="minorHAnsi"/>
                <w:sz w:val="24"/>
                <w:szCs w:val="24"/>
              </w:rPr>
              <w:t>Release Plan 3</w:t>
            </w:r>
          </w:p>
        </w:tc>
      </w:tr>
      <w:tr w:rsidRPr="00780D89" w:rsidR="00F941EA" w:rsidTr="00050BB3" w14:paraId="466AE05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8BFC02"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84FBF4E"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00050BB3" w14:paraId="23AC72C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D2E1F23"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3D6D42E7" w14:textId="77777777">
            <w:pPr>
              <w:rPr>
                <w:rFonts w:cstheme="minorHAnsi"/>
                <w:sz w:val="24"/>
                <w:szCs w:val="24"/>
              </w:rPr>
            </w:pPr>
            <w:r w:rsidRPr="00780D89">
              <w:rPr>
                <w:rFonts w:cstheme="minorHAnsi"/>
                <w:sz w:val="24"/>
                <w:szCs w:val="24"/>
              </w:rPr>
              <w:t>D7 Auto Service Center</w:t>
            </w:r>
          </w:p>
        </w:tc>
      </w:tr>
      <w:tr w:rsidRPr="00780D89" w:rsidR="00F941EA" w:rsidTr="00050BB3" w14:paraId="3D00909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9BD2F57"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A7D673A"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P="006062E7" w:rsidRDefault="00F941EA" w14:paraId="0C0BD53F" w14:textId="7E15CB0A">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lang w:bidi="ar"/>
              </w:rPr>
              <w:t>Alyssa Garcia</w:t>
            </w:r>
          </w:p>
        </w:tc>
      </w:tr>
      <w:tr w:rsidRPr="00780D89" w:rsidR="00050BB3" w:rsidTr="00050BB3" w14:paraId="25BE7CD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59B83F0F" w14:textId="675C7FFE">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050BB3" w:rsidP="00050BB3" w:rsidRDefault="00050BB3" w14:paraId="36106FD3" w14:textId="77777777">
            <w:pPr>
              <w:rPr>
                <w:rFonts w:cstheme="minorHAnsi"/>
                <w:sz w:val="24"/>
                <w:szCs w:val="24"/>
              </w:rPr>
            </w:pPr>
            <w:r w:rsidRPr="00780D89">
              <w:rPr>
                <w:rFonts w:cstheme="minorHAnsi"/>
                <w:sz w:val="24"/>
                <w:szCs w:val="24"/>
              </w:rPr>
              <w:t xml:space="preserve">The Development Team started developing and testing the Release Plan 2 features for the web application. </w:t>
            </w:r>
          </w:p>
          <w:p w:rsidR="00E91A8C" w:rsidP="00050BB3" w:rsidRDefault="00E91A8C" w14:paraId="19953D34" w14:textId="77777777">
            <w:pPr>
              <w:rPr>
                <w:rFonts w:cstheme="minorHAnsi"/>
                <w:sz w:val="24"/>
                <w:szCs w:val="24"/>
              </w:rPr>
            </w:pPr>
            <w:r>
              <w:rPr>
                <w:rFonts w:cstheme="minorHAnsi"/>
                <w:sz w:val="24"/>
                <w:szCs w:val="24"/>
              </w:rPr>
              <w:t>Release Plan 3 Features:</w:t>
            </w:r>
          </w:p>
          <w:p w:rsidR="00E91A8C" w:rsidP="00920D57" w:rsidRDefault="00E91A8C" w14:paraId="1C19BB96" w14:textId="77777777">
            <w:pPr>
              <w:numPr>
                <w:ilvl w:val="0"/>
                <w:numId w:val="33"/>
              </w:numPr>
              <w:rPr>
                <w:rFonts w:cstheme="minorHAnsi"/>
                <w:sz w:val="24"/>
                <w:szCs w:val="24"/>
              </w:rPr>
            </w:pPr>
            <w:r>
              <w:rPr>
                <w:rFonts w:cstheme="minorHAnsi"/>
                <w:sz w:val="24"/>
                <w:szCs w:val="24"/>
              </w:rPr>
              <w:t>Support Tab</w:t>
            </w:r>
          </w:p>
          <w:p w:rsidRPr="00780D89" w:rsidR="00E91A8C" w:rsidP="00920D57" w:rsidRDefault="00E91A8C" w14:paraId="0C57F77F" w14:textId="7AA09131">
            <w:pPr>
              <w:numPr>
                <w:ilvl w:val="0"/>
                <w:numId w:val="33"/>
              </w:numPr>
              <w:rPr>
                <w:rFonts w:cstheme="minorHAnsi"/>
                <w:sz w:val="24"/>
                <w:szCs w:val="24"/>
              </w:rPr>
            </w:pPr>
            <w:r>
              <w:rPr>
                <w:rFonts w:cstheme="minorHAnsi"/>
                <w:sz w:val="24"/>
                <w:szCs w:val="24"/>
              </w:rPr>
              <w:t>Statistics</w:t>
            </w:r>
          </w:p>
        </w:tc>
      </w:tr>
      <w:tr w:rsidRPr="00780D89" w:rsidR="00050BB3" w:rsidTr="00050BB3" w14:paraId="10B5358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17C7CBFA" w14:textId="48EDD6F6">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050BB3" w:rsidP="00050BB3" w:rsidRDefault="00050BB3" w14:paraId="66E8EC11" w14:textId="6AD4592E">
            <w:pPr>
              <w:rPr>
                <w:rFonts w:cstheme="minorHAnsi"/>
                <w:sz w:val="24"/>
                <w:szCs w:val="24"/>
              </w:rPr>
            </w:pPr>
            <w:r w:rsidRPr="00780D89">
              <w:rPr>
                <w:rFonts w:cstheme="minorHAnsi"/>
                <w:sz w:val="24"/>
                <w:szCs w:val="24"/>
              </w:rPr>
              <w:t xml:space="preserve">All proposed features for Release Plan 2 must be fully developed, tested, functional, and approved by all relevant stakeholders before the work package is considered finished. </w:t>
            </w:r>
          </w:p>
        </w:tc>
      </w:tr>
      <w:tr w:rsidRPr="00780D89" w:rsidR="00050BB3" w:rsidTr="00050BB3" w14:paraId="02BF6BE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22A8C197" w14:textId="2991771B">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050BB3" w:rsidP="00920D57" w:rsidRDefault="00050BB3" w14:paraId="6F6E1D5D" w14:textId="77777777">
            <w:pPr>
              <w:numPr>
                <w:ilvl w:val="0"/>
                <w:numId w:val="19"/>
              </w:numPr>
              <w:jc w:val="both"/>
              <w:rPr>
                <w:rFonts w:cstheme="minorHAnsi"/>
                <w:sz w:val="24"/>
                <w:szCs w:val="24"/>
              </w:rPr>
            </w:pPr>
            <w:r w:rsidRPr="73AAD01B">
              <w:rPr>
                <w:sz w:val="24"/>
                <w:szCs w:val="24"/>
              </w:rPr>
              <w:t>The development team has the necessary skills and ability to develop the planned features for release plan 2.</w:t>
            </w:r>
          </w:p>
          <w:p w:rsidRPr="00780D89" w:rsidR="00050BB3" w:rsidP="00920D57" w:rsidRDefault="00050BB3" w14:paraId="6E69691A" w14:textId="77777777">
            <w:pPr>
              <w:numPr>
                <w:ilvl w:val="0"/>
                <w:numId w:val="19"/>
              </w:numPr>
              <w:jc w:val="both"/>
              <w:rPr>
                <w:rFonts w:cstheme="minorHAnsi"/>
                <w:sz w:val="24"/>
                <w:szCs w:val="24"/>
              </w:rPr>
            </w:pPr>
            <w:r w:rsidRPr="73AAD01B">
              <w:rPr>
                <w:sz w:val="24"/>
                <w:szCs w:val="24"/>
              </w:rPr>
              <w:t>The stakeholders have supplied clear and detailed requirements for the proposed features, and they are available for feedback and consultation at any moment during the development process.</w:t>
            </w:r>
          </w:p>
          <w:p w:rsidRPr="00780D89" w:rsidR="00050BB3" w:rsidP="00920D57" w:rsidRDefault="00050BB3" w14:paraId="3F177A66" w14:textId="5CF1EF13">
            <w:pPr>
              <w:numPr>
                <w:ilvl w:val="0"/>
                <w:numId w:val="19"/>
              </w:numPr>
              <w:rPr>
                <w:rFonts w:cstheme="minorHAnsi"/>
                <w:sz w:val="24"/>
                <w:szCs w:val="24"/>
              </w:rPr>
            </w:pPr>
            <w:r w:rsidRPr="73AAD01B">
              <w:rPr>
                <w:sz w:val="24"/>
                <w:szCs w:val="24"/>
              </w:rPr>
              <w:t>All necessary resources, including hardware, software, and infrastructure, are available and set up correctly.</w:t>
            </w:r>
          </w:p>
        </w:tc>
      </w:tr>
      <w:tr w:rsidRPr="00780D89" w:rsidR="00050BB3" w:rsidTr="00050BB3" w14:paraId="55D808A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564DC2CC" w14:textId="50C375A5">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50BB3" w:rsidP="00920D57" w:rsidRDefault="00050BB3" w14:paraId="486D83A5" w14:textId="77777777">
            <w:pPr>
              <w:numPr>
                <w:ilvl w:val="0"/>
                <w:numId w:val="20"/>
              </w:numPr>
              <w:jc w:val="both"/>
              <w:rPr>
                <w:rFonts w:cstheme="minorHAnsi"/>
                <w:sz w:val="24"/>
                <w:szCs w:val="24"/>
              </w:rPr>
            </w:pPr>
            <w:r w:rsidRPr="5C1CA3C5">
              <w:rPr>
                <w:sz w:val="24"/>
                <w:szCs w:val="24"/>
              </w:rPr>
              <w:t>During the development and testing process, there is a possibility of meeting technical issues or bugs which could cause delays in completing the planned features.</w:t>
            </w:r>
          </w:p>
          <w:p w:rsidRPr="00780D89" w:rsidR="00050BB3" w:rsidP="00920D57" w:rsidRDefault="00050BB3" w14:paraId="0036EABD" w14:textId="2C601F51">
            <w:pPr>
              <w:numPr>
                <w:ilvl w:val="0"/>
                <w:numId w:val="20"/>
              </w:numPr>
              <w:rPr>
                <w:rFonts w:cstheme="minorHAnsi"/>
                <w:sz w:val="24"/>
                <w:szCs w:val="24"/>
              </w:rPr>
            </w:pPr>
            <w:r w:rsidRPr="5C1CA3C5">
              <w:rPr>
                <w:sz w:val="24"/>
                <w:szCs w:val="24"/>
              </w:rPr>
              <w:t>Adjustments in the project's requirements or priorities might involve adjusting the intended features or adding to the development effort, which could add to the workload and have an influence on the project's timeline.</w:t>
            </w:r>
          </w:p>
        </w:tc>
      </w:tr>
      <w:tr w:rsidRPr="00780D89" w:rsidR="00050BB3" w:rsidTr="00050BB3" w14:paraId="620E56E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7F7EBAF9" w14:textId="18FD1BA8">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050BB3" w:rsidP="00920D57" w:rsidRDefault="00050BB3" w14:paraId="7E9E401D" w14:textId="77777777">
            <w:pPr>
              <w:numPr>
                <w:ilvl w:val="0"/>
                <w:numId w:val="20"/>
              </w:numPr>
              <w:jc w:val="both"/>
              <w:rPr>
                <w:rFonts w:cstheme="minorHAnsi"/>
                <w:sz w:val="24"/>
                <w:szCs w:val="24"/>
              </w:rPr>
            </w:pPr>
            <w:r w:rsidRPr="5C1CA3C5">
              <w:rPr>
                <w:sz w:val="24"/>
                <w:szCs w:val="24"/>
              </w:rPr>
              <w:t>Encourage open discussion and collaboration between the development team and other stakeholders so that errors or technical difficulties may be quickly and effectively found and fixed.</w:t>
            </w:r>
          </w:p>
          <w:p w:rsidRPr="00780D89" w:rsidR="00050BB3" w:rsidP="00920D57" w:rsidRDefault="00050BB3" w14:paraId="3BD7D4E0" w14:textId="180E82A3">
            <w:pPr>
              <w:numPr>
                <w:ilvl w:val="0"/>
                <w:numId w:val="20"/>
              </w:numPr>
              <w:rPr>
                <w:rFonts w:cstheme="minorHAnsi"/>
                <w:sz w:val="24"/>
                <w:szCs w:val="24"/>
              </w:rPr>
            </w:pPr>
            <w:r w:rsidRPr="5C1CA3C5">
              <w:rPr>
                <w:sz w:val="24"/>
                <w:szCs w:val="24"/>
              </w:rPr>
              <w:t xml:space="preserve">Throughout the development process, perform routine code reviews and quality checks to spot and fix any errors or technical difficulties as soon as possible. </w:t>
            </w:r>
          </w:p>
        </w:tc>
      </w:tr>
      <w:tr w:rsidRPr="00780D89" w:rsidR="00050BB3" w:rsidTr="00050BB3" w14:paraId="1917DDF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5B2A0C8D" w14:textId="3952CE50">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79370F" w:rsidP="0079370F" w:rsidRDefault="0079370F" w14:paraId="2855F292" w14:textId="0D2EF7FC">
            <w:pPr>
              <w:rPr>
                <w:rFonts w:cstheme="minorHAnsi"/>
                <w:sz w:val="24"/>
                <w:szCs w:val="24"/>
              </w:rPr>
            </w:pPr>
            <w:r>
              <w:rPr>
                <w:rFonts w:cstheme="minorHAnsi"/>
                <w:sz w:val="24"/>
                <w:szCs w:val="24"/>
              </w:rPr>
              <w:t>The budget for Development team</w:t>
            </w:r>
            <w:r w:rsidR="006E039D">
              <w:rPr>
                <w:rFonts w:cstheme="minorHAnsi"/>
                <w:sz w:val="24"/>
                <w:szCs w:val="24"/>
              </w:rPr>
              <w:t xml:space="preserve">: </w:t>
            </w:r>
          </w:p>
          <w:p w:rsidR="0079370F" w:rsidP="0079370F" w:rsidRDefault="0079370F" w14:paraId="04479F1D" w14:textId="50919571">
            <w:pPr>
              <w:rPr>
                <w:rFonts w:cstheme="minorHAnsi"/>
                <w:sz w:val="24"/>
                <w:szCs w:val="24"/>
              </w:rPr>
            </w:pPr>
            <w:r>
              <w:rPr>
                <w:rFonts w:cstheme="minorHAnsi"/>
                <w:sz w:val="24"/>
                <w:szCs w:val="24"/>
              </w:rPr>
              <w:t xml:space="preserve">Manpower: </w:t>
            </w:r>
            <w:r w:rsidRPr="00817732">
              <w:rPr>
                <w:rFonts w:cstheme="minorHAnsi"/>
                <w:sz w:val="24"/>
                <w:szCs w:val="24"/>
              </w:rPr>
              <w:t>₱</w:t>
            </w:r>
            <w:r>
              <w:rPr>
                <w:rFonts w:cstheme="minorHAnsi"/>
                <w:sz w:val="24"/>
                <w:szCs w:val="24"/>
              </w:rPr>
              <w:t>39,000  (13 Days)</w:t>
            </w:r>
          </w:p>
          <w:p w:rsidR="00CC3159" w:rsidP="0079370F" w:rsidRDefault="0079370F" w14:paraId="42DC458A" w14:textId="77777777">
            <w:pPr>
              <w:rPr>
                <w:rFonts w:cstheme="minorHAnsi"/>
                <w:sz w:val="24"/>
                <w:szCs w:val="24"/>
              </w:rPr>
            </w:pPr>
            <w:r>
              <w:rPr>
                <w:rFonts w:cstheme="minorHAnsi"/>
                <w:sz w:val="24"/>
                <w:szCs w:val="24"/>
              </w:rPr>
              <w:t xml:space="preserve">Allowances: 6,500 </w:t>
            </w:r>
            <w:r w:rsidR="006E039D">
              <w:rPr>
                <w:rFonts w:cstheme="minorHAnsi"/>
                <w:sz w:val="24"/>
                <w:szCs w:val="24"/>
              </w:rPr>
              <w:t>(13 Days)</w:t>
            </w:r>
          </w:p>
          <w:p w:rsidRPr="00780D89" w:rsidR="00050BB3" w:rsidP="00050BB3" w:rsidRDefault="00B06CA4" w14:paraId="7730757B" w14:textId="2049A208">
            <w:pPr>
              <w:rPr>
                <w:rFonts w:cstheme="minorHAnsi"/>
                <w:sz w:val="24"/>
                <w:szCs w:val="24"/>
              </w:rPr>
            </w:pPr>
            <w:r>
              <w:rPr>
                <w:rFonts w:cstheme="minorHAnsi"/>
                <w:sz w:val="24"/>
                <w:szCs w:val="24"/>
              </w:rPr>
              <w:t>Total:</w:t>
            </w:r>
            <w:r w:rsidR="00290175">
              <w:rPr>
                <w:rFonts w:cstheme="minorHAnsi"/>
                <w:sz w:val="24"/>
                <w:szCs w:val="24"/>
              </w:rPr>
              <w:t xml:space="preserve"> </w:t>
            </w:r>
            <w:r w:rsidRPr="00817732" w:rsidR="002B5048">
              <w:rPr>
                <w:rFonts w:cstheme="minorHAnsi"/>
                <w:sz w:val="24"/>
                <w:szCs w:val="24"/>
              </w:rPr>
              <w:t>₱</w:t>
            </w:r>
            <w:r w:rsidR="000B1EFA">
              <w:rPr>
                <w:rFonts w:cstheme="minorHAnsi"/>
                <w:sz w:val="24"/>
                <w:szCs w:val="24"/>
              </w:rPr>
              <w:t>4</w:t>
            </w:r>
            <w:r w:rsidR="00290175">
              <w:rPr>
                <w:rFonts w:cstheme="minorHAnsi"/>
                <w:sz w:val="24"/>
                <w:szCs w:val="24"/>
              </w:rPr>
              <w:t>5,500</w:t>
            </w:r>
            <w:r w:rsidR="009F3001">
              <w:rPr>
                <w:rFonts w:cstheme="minorHAnsi"/>
                <w:sz w:val="24"/>
                <w:szCs w:val="24"/>
              </w:rPr>
              <w:t xml:space="preserve"> (13 Days)</w:t>
            </w:r>
          </w:p>
        </w:tc>
      </w:tr>
      <w:tr w:rsidRPr="00780D89" w:rsidR="00050BB3" w:rsidTr="00050BB3" w14:paraId="441A6AD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050BB3" w:rsidP="00050BB3" w:rsidRDefault="00050BB3" w14:paraId="2B5AA13D" w14:textId="7EA373B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050BB3" w:rsidP="00050BB3" w:rsidRDefault="00050BB3" w14:paraId="4EE86292" w14:textId="77777777">
            <w:pPr>
              <w:rPr>
                <w:rFonts w:cstheme="minorHAnsi"/>
                <w:sz w:val="24"/>
                <w:szCs w:val="24"/>
              </w:rPr>
            </w:pPr>
          </w:p>
        </w:tc>
      </w:tr>
    </w:tbl>
    <w:p w:rsidRPr="00780D89" w:rsidR="00F941EA" w:rsidP="00F941EA" w:rsidRDefault="00F941EA" w14:paraId="3B1668D5" w14:textId="77777777">
      <w:pPr>
        <w:rPr>
          <w:rFonts w:cstheme="minorHAnsi"/>
          <w:sz w:val="24"/>
          <w:szCs w:val="24"/>
        </w:rPr>
      </w:pPr>
    </w:p>
    <w:p w:rsidRPr="00780D89" w:rsidR="00F941EA" w:rsidRDefault="00F941EA" w14:paraId="7BC6E8A0"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19A3E33A" w14:textId="573A89D7">
      <w:pPr>
        <w:pStyle w:val="Heading1"/>
        <w:numPr>
          <w:ilvl w:val="2"/>
          <w:numId w:val="13"/>
        </w:numPr>
        <w:spacing w:line="240" w:lineRule="auto"/>
        <w:rPr>
          <w:rFonts w:cstheme="minorHAnsi"/>
          <w:sz w:val="24"/>
          <w:szCs w:val="24"/>
        </w:rPr>
      </w:pPr>
      <w:bookmarkStart w:name="_Toc133230000" w:id="22"/>
      <w:r w:rsidRPr="00780D89">
        <w:rPr>
          <w:rFonts w:cstheme="minorHAnsi"/>
          <w:sz w:val="24"/>
          <w:szCs w:val="24"/>
        </w:rPr>
        <w:t>Sprint VIII Works</w:t>
      </w:r>
      <w:bookmarkEnd w:id="2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00780D89" w14:paraId="6F0A58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4CB7769"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69428E" w:rsidR="00F941EA" w:rsidRDefault="00576605" w14:paraId="0CB0A082" w14:textId="529A2E89">
            <w:pPr>
              <w:rPr>
                <w:rFonts w:cstheme="minorHAnsi"/>
                <w:sz w:val="24"/>
                <w:szCs w:val="24"/>
              </w:rPr>
            </w:pPr>
            <w:r w:rsidRPr="0069428E">
              <w:rPr>
                <w:rFonts w:cstheme="minorHAnsi"/>
                <w:sz w:val="24"/>
                <w:szCs w:val="24"/>
              </w:rPr>
              <w:t>1</w:t>
            </w:r>
            <w:r w:rsidRPr="0069428E">
              <w:rPr>
                <w:sz w:val="24"/>
                <w:szCs w:val="24"/>
              </w:rPr>
              <w:t>.3.7</w:t>
            </w:r>
          </w:p>
        </w:tc>
      </w:tr>
      <w:tr w:rsidRPr="00780D89" w:rsidR="00F941EA" w:rsidTr="00780D89" w14:paraId="1DC9C08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B010F7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69428E" w:rsidR="00F941EA" w:rsidRDefault="0069428E" w14:paraId="72BB7D7B" w14:textId="329E7E0D">
            <w:pPr>
              <w:rPr>
                <w:rFonts w:cstheme="minorHAnsi"/>
                <w:sz w:val="24"/>
                <w:szCs w:val="24"/>
              </w:rPr>
            </w:pPr>
            <w:r w:rsidRPr="0069428E">
              <w:rPr>
                <w:rFonts w:cstheme="minorHAnsi"/>
                <w:sz w:val="24"/>
                <w:szCs w:val="24"/>
              </w:rPr>
              <w:t>S</w:t>
            </w:r>
            <w:r w:rsidRPr="0069428E">
              <w:rPr>
                <w:sz w:val="24"/>
                <w:szCs w:val="24"/>
              </w:rPr>
              <w:t>print VIII Works</w:t>
            </w:r>
          </w:p>
        </w:tc>
      </w:tr>
      <w:tr w:rsidRPr="00780D89" w:rsidR="00F941EA" w:rsidTr="00780D89" w14:paraId="192575A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EB198F"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940771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00780D89" w14:paraId="67FCA02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D1FB919"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50CD2B7" w14:textId="77777777">
            <w:pPr>
              <w:rPr>
                <w:rFonts w:cstheme="minorHAnsi"/>
                <w:sz w:val="24"/>
                <w:szCs w:val="24"/>
              </w:rPr>
            </w:pPr>
            <w:r w:rsidRPr="00780D89">
              <w:rPr>
                <w:rFonts w:cstheme="minorHAnsi"/>
                <w:sz w:val="24"/>
                <w:szCs w:val="24"/>
              </w:rPr>
              <w:t>D7 Auto Service Center</w:t>
            </w:r>
          </w:p>
        </w:tc>
      </w:tr>
      <w:tr w:rsidRPr="00780D89" w:rsidR="00F941EA" w:rsidTr="00780D89" w14:paraId="0B00893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197F02C"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CE5AE30"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F941EA" w:rsidRDefault="00F941EA" w14:paraId="325837F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RDefault="00F941EA" w14:paraId="7D68A27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F941EA" w:rsidP="006062E7" w:rsidRDefault="00F941EA" w14:paraId="7B1FB8C6" w14:textId="490145EE">
            <w:pPr>
              <w:numPr>
                <w:ilvl w:val="0"/>
                <w:numId w:val="12"/>
              </w:numPr>
              <w:rPr>
                <w:rFonts w:eastAsia="SourceSansPro-Regular" w:cstheme="minorHAnsi"/>
                <w:color w:val="000000"/>
                <w:sz w:val="24"/>
                <w:szCs w:val="24"/>
                <w:lang w:bidi="ar"/>
              </w:rPr>
            </w:pPr>
            <w:r w:rsidRPr="00780D89">
              <w:rPr>
                <w:rStyle w:val="fontstyle21"/>
                <w:rFonts w:asciiTheme="minorHAnsi" w:hAnsiTheme="minorHAnsi" w:cstheme="minorHAnsi"/>
              </w:rPr>
              <w:t>Francesca Erin Camino</w:t>
            </w:r>
          </w:p>
        </w:tc>
      </w:tr>
      <w:tr w:rsidRPr="00780D89" w:rsidR="00F941EA" w:rsidTr="00780D89" w14:paraId="42FC17F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2E9D554E" w14:textId="1F602060">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F941EA" w:rsidRDefault="00B46B6E" w14:paraId="64DE6601" w14:textId="628DB569">
            <w:pPr>
              <w:rPr>
                <w:rFonts w:cstheme="minorHAnsi"/>
                <w:sz w:val="24"/>
                <w:szCs w:val="24"/>
              </w:rPr>
            </w:pPr>
            <w:r>
              <w:rPr>
                <w:rFonts w:cstheme="minorHAnsi"/>
                <w:sz w:val="24"/>
                <w:szCs w:val="24"/>
              </w:rPr>
              <w:t xml:space="preserve">The team polishes and revises the necessary </w:t>
            </w:r>
            <w:r w:rsidR="00BD7DB0">
              <w:rPr>
                <w:rFonts w:cstheme="minorHAnsi"/>
                <w:sz w:val="24"/>
                <w:szCs w:val="24"/>
              </w:rPr>
              <w:t xml:space="preserve">documentation for </w:t>
            </w:r>
            <w:r w:rsidR="00E406ED">
              <w:rPr>
                <w:rFonts w:cstheme="minorHAnsi"/>
                <w:sz w:val="24"/>
                <w:szCs w:val="24"/>
              </w:rPr>
              <w:t>the development and features of the web-app.</w:t>
            </w:r>
          </w:p>
        </w:tc>
      </w:tr>
      <w:tr w:rsidRPr="00780D89" w:rsidR="00F941EA" w:rsidTr="00780D89" w14:paraId="61CEDCF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C2F61C0" w14:textId="03599970">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F941EA" w:rsidRDefault="003A3328" w14:paraId="20C5DD7E" w14:textId="7BBE739A">
            <w:pPr>
              <w:rPr>
                <w:rFonts w:cstheme="minorHAnsi"/>
                <w:sz w:val="24"/>
                <w:szCs w:val="24"/>
              </w:rPr>
            </w:pPr>
            <w:r>
              <w:rPr>
                <w:rFonts w:cstheme="minorHAnsi"/>
                <w:sz w:val="24"/>
                <w:szCs w:val="24"/>
              </w:rPr>
              <w:t>The team</w:t>
            </w:r>
            <w:r w:rsidR="003614B4">
              <w:rPr>
                <w:rFonts w:cstheme="minorHAnsi"/>
                <w:sz w:val="24"/>
                <w:szCs w:val="24"/>
              </w:rPr>
              <w:t xml:space="preserve"> has now </w:t>
            </w:r>
            <w:r w:rsidR="008248CC">
              <w:rPr>
                <w:rFonts w:cstheme="minorHAnsi"/>
                <w:sz w:val="24"/>
                <w:szCs w:val="24"/>
              </w:rPr>
              <w:t>gone over the required documents that is to be presented.</w:t>
            </w:r>
          </w:p>
        </w:tc>
      </w:tr>
      <w:tr w:rsidRPr="00780D89" w:rsidR="00F941EA" w:rsidTr="00780D89" w14:paraId="2CF533A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A6944FC" w14:textId="1A8F37BA">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F941EA" w:rsidRDefault="004E6962" w14:paraId="53883F67" w14:textId="2ECC04AB">
            <w:pPr>
              <w:rPr>
                <w:rFonts w:cstheme="minorHAnsi"/>
                <w:sz w:val="24"/>
                <w:szCs w:val="24"/>
              </w:rPr>
            </w:pPr>
            <w:r>
              <w:rPr>
                <w:rFonts w:cstheme="minorHAnsi"/>
                <w:sz w:val="24"/>
                <w:szCs w:val="24"/>
              </w:rPr>
              <w:t>All team members are available to collaborate and communicate to fully utilize the time in revising the required documents.</w:t>
            </w:r>
          </w:p>
        </w:tc>
      </w:tr>
      <w:tr w:rsidRPr="00780D89" w:rsidR="00F941EA" w:rsidTr="00780D89" w14:paraId="62BF481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1879F9DF" w14:textId="6ECE5989">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F941EA" w:rsidRDefault="00B5232C" w14:paraId="1A73ACF7" w14:textId="55B922E9">
            <w:pPr>
              <w:rPr>
                <w:rFonts w:cstheme="minorHAnsi"/>
                <w:sz w:val="24"/>
                <w:szCs w:val="24"/>
              </w:rPr>
            </w:pPr>
            <w:r>
              <w:rPr>
                <w:rFonts w:cstheme="minorHAnsi"/>
                <w:sz w:val="24"/>
                <w:szCs w:val="24"/>
              </w:rPr>
              <w:t xml:space="preserve">Member/s </w:t>
            </w:r>
            <w:r w:rsidR="008D77BA">
              <w:rPr>
                <w:rFonts w:cstheme="minorHAnsi"/>
                <w:sz w:val="24"/>
                <w:szCs w:val="24"/>
              </w:rPr>
              <w:t xml:space="preserve">faces some technical/personal issues that </w:t>
            </w:r>
            <w:r w:rsidR="00320A3F">
              <w:rPr>
                <w:rFonts w:cstheme="minorHAnsi"/>
                <w:sz w:val="24"/>
                <w:szCs w:val="24"/>
              </w:rPr>
              <w:t>affect their medium of communication and collaboration with the team.</w:t>
            </w:r>
          </w:p>
        </w:tc>
      </w:tr>
      <w:tr w:rsidRPr="00780D89" w:rsidR="00F941EA" w:rsidTr="00780D89" w14:paraId="5E7227F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30A49FB" w14:textId="4E912C1A">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F941EA" w:rsidRDefault="00320A3F" w14:paraId="6CC50C34" w14:textId="688134C7">
            <w:pPr>
              <w:rPr>
                <w:rFonts w:cstheme="minorHAnsi"/>
                <w:sz w:val="24"/>
                <w:szCs w:val="24"/>
              </w:rPr>
            </w:pPr>
            <w:r>
              <w:rPr>
                <w:rFonts w:cstheme="minorHAnsi"/>
                <w:sz w:val="24"/>
                <w:szCs w:val="24"/>
              </w:rPr>
              <w:t>Member/s should</w:t>
            </w:r>
            <w:r w:rsidR="00F1144C">
              <w:rPr>
                <w:rFonts w:cstheme="minorHAnsi"/>
                <w:sz w:val="24"/>
                <w:szCs w:val="24"/>
              </w:rPr>
              <w:t xml:space="preserve"> have a secondary option just in case technical issues arise during the event.</w:t>
            </w:r>
          </w:p>
        </w:tc>
      </w:tr>
      <w:tr w:rsidRPr="00780D89" w:rsidR="00F1144C" w:rsidTr="00780D89" w14:paraId="4B94EB6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1144C" w:rsidP="00F1144C" w:rsidRDefault="00F1144C" w14:paraId="5C7513EA" w14:textId="1F1584A6">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F1144C" w:rsidP="00F1144C" w:rsidRDefault="00F1144C" w14:paraId="250439A7" w14:textId="2FCDEDF0">
            <w:pPr>
              <w:rPr>
                <w:sz w:val="24"/>
                <w:szCs w:val="24"/>
              </w:rPr>
            </w:pPr>
            <w:r w:rsidRPr="0EE8B52C">
              <w:rPr>
                <w:sz w:val="24"/>
                <w:szCs w:val="24"/>
              </w:rPr>
              <w:t>The budget for the team is</w:t>
            </w:r>
            <w:r w:rsidR="00ED69D0">
              <w:rPr>
                <w:sz w:val="24"/>
                <w:szCs w:val="24"/>
              </w:rPr>
              <w:t xml:space="preserve">: </w:t>
            </w:r>
          </w:p>
          <w:p w:rsidR="00E96486" w:rsidP="00F1144C" w:rsidRDefault="00E51D59" w14:paraId="1B198704" w14:textId="77777777">
            <w:pPr>
              <w:rPr>
                <w:sz w:val="24"/>
                <w:szCs w:val="24"/>
              </w:rPr>
            </w:pPr>
            <w:r>
              <w:rPr>
                <w:sz w:val="24"/>
                <w:szCs w:val="24"/>
              </w:rPr>
              <w:t xml:space="preserve">Manpower: </w:t>
            </w:r>
            <w:r w:rsidRPr="0EE8B52C">
              <w:rPr>
                <w:sz w:val="24"/>
                <w:szCs w:val="24"/>
              </w:rPr>
              <w:t>₱</w:t>
            </w:r>
            <w:r w:rsidR="00ED69D0">
              <w:rPr>
                <w:sz w:val="24"/>
                <w:szCs w:val="24"/>
              </w:rPr>
              <w:t>213,000 (30 days)</w:t>
            </w:r>
          </w:p>
          <w:p w:rsidR="00ED69D0" w:rsidP="00F1144C" w:rsidRDefault="00ED69D0" w14:paraId="41E057A0" w14:textId="77777777">
            <w:pPr>
              <w:rPr>
                <w:sz w:val="24"/>
                <w:szCs w:val="24"/>
              </w:rPr>
            </w:pPr>
            <w:r>
              <w:rPr>
                <w:sz w:val="24"/>
                <w:szCs w:val="24"/>
              </w:rPr>
              <w:t xml:space="preserve">Allowances: </w:t>
            </w:r>
            <w:r w:rsidRPr="0EE8B52C" w:rsidR="007D6B4F">
              <w:rPr>
                <w:sz w:val="24"/>
                <w:szCs w:val="24"/>
              </w:rPr>
              <w:t>₱</w:t>
            </w:r>
            <w:r w:rsidR="00BE46E5">
              <w:rPr>
                <w:sz w:val="24"/>
                <w:szCs w:val="24"/>
              </w:rPr>
              <w:t>37,500 (30 days)</w:t>
            </w:r>
          </w:p>
          <w:p w:rsidRPr="00780D89" w:rsidR="00BE46E5" w:rsidP="00F1144C" w:rsidRDefault="00BE46E5" w14:paraId="1289CD48" w14:textId="49D5B3B0">
            <w:pPr>
              <w:rPr>
                <w:rFonts w:cstheme="minorHAnsi"/>
                <w:sz w:val="24"/>
                <w:szCs w:val="24"/>
              </w:rPr>
            </w:pPr>
            <w:r>
              <w:rPr>
                <w:sz w:val="24"/>
                <w:szCs w:val="24"/>
              </w:rPr>
              <w:t xml:space="preserve">Total: </w:t>
            </w:r>
            <w:r w:rsidRPr="0EE8B52C">
              <w:rPr>
                <w:sz w:val="24"/>
                <w:szCs w:val="24"/>
              </w:rPr>
              <w:t>₱</w:t>
            </w:r>
            <w:r>
              <w:rPr>
                <w:sz w:val="24"/>
                <w:szCs w:val="24"/>
              </w:rPr>
              <w:t>240,500 (30 days)</w:t>
            </w:r>
          </w:p>
        </w:tc>
      </w:tr>
      <w:tr w:rsidRPr="00780D89" w:rsidR="00F1144C" w:rsidTr="00780D89" w14:paraId="372EA5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1144C" w:rsidP="00F1144C" w:rsidRDefault="00F1144C" w14:paraId="377BC078" w14:textId="2FA14D83">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1144C" w:rsidP="00F1144C" w:rsidRDefault="00F1144C" w14:paraId="21939E5A" w14:textId="77777777">
            <w:pPr>
              <w:rPr>
                <w:rFonts w:cstheme="minorHAnsi"/>
                <w:sz w:val="24"/>
                <w:szCs w:val="24"/>
              </w:rPr>
            </w:pPr>
          </w:p>
        </w:tc>
      </w:tr>
    </w:tbl>
    <w:p w:rsidRPr="00780D89" w:rsidR="00F941EA" w:rsidP="00F941EA" w:rsidRDefault="00F941EA" w14:paraId="2EA18080" w14:textId="77777777">
      <w:pPr>
        <w:rPr>
          <w:rFonts w:cstheme="minorHAnsi"/>
          <w:sz w:val="24"/>
          <w:szCs w:val="24"/>
        </w:rPr>
      </w:pPr>
    </w:p>
    <w:p w:rsidRPr="00780D89" w:rsidR="00F941EA" w:rsidRDefault="00F941EA" w14:paraId="131B993B"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163A5AF8" w14:textId="18D73511">
      <w:pPr>
        <w:pStyle w:val="Heading1"/>
        <w:numPr>
          <w:ilvl w:val="2"/>
          <w:numId w:val="13"/>
        </w:numPr>
        <w:spacing w:line="240" w:lineRule="auto"/>
        <w:rPr>
          <w:rFonts w:cstheme="minorHAnsi"/>
          <w:sz w:val="24"/>
          <w:szCs w:val="24"/>
        </w:rPr>
      </w:pPr>
      <w:bookmarkStart w:name="_Toc133230001" w:id="23"/>
      <w:r w:rsidRPr="00780D89">
        <w:rPr>
          <w:rFonts w:cstheme="minorHAnsi"/>
          <w:sz w:val="24"/>
          <w:szCs w:val="24"/>
        </w:rPr>
        <w:t>Development Phase Presentation</w:t>
      </w:r>
      <w:bookmarkEnd w:id="2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F941EA" w:rsidTr="71CF82E5" w14:paraId="29F7227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D15143B"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214D2B8C" w14:paraId="3CB5EAA2" w14:textId="08F5FF1F">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Pr="00780D89" w:rsidR="00F941EA" w:rsidTr="71CF82E5" w14:paraId="1519407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8F2125D"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16E56A2" w14:paraId="49B7392D" w14:textId="679824C7">
            <w:pPr>
              <w:rPr>
                <w:rFonts w:cstheme="minorHAnsi"/>
                <w:sz w:val="24"/>
                <w:szCs w:val="24"/>
              </w:rPr>
            </w:pPr>
            <w:r w:rsidRPr="00780D89">
              <w:rPr>
                <w:rFonts w:cstheme="minorHAnsi"/>
                <w:sz w:val="24"/>
                <w:szCs w:val="24"/>
              </w:rPr>
              <w:t>Development Phase Pre</w:t>
            </w:r>
            <w:r w:rsidRPr="00780D89" w:rsidR="2ADA3FF3">
              <w:rPr>
                <w:rFonts w:cstheme="minorHAnsi"/>
                <w:sz w:val="24"/>
                <w:szCs w:val="24"/>
              </w:rPr>
              <w:t>sentation</w:t>
            </w:r>
          </w:p>
        </w:tc>
      </w:tr>
      <w:tr w:rsidRPr="00780D89" w:rsidR="00F941EA" w:rsidTr="71CF82E5" w14:paraId="31DBFB1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4CA5219"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60BC462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F941EA" w:rsidTr="71CF82E5" w14:paraId="682AF7A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F3B9E28"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D2F3C5A" w14:textId="77777777">
            <w:pPr>
              <w:rPr>
                <w:rFonts w:cstheme="minorHAnsi"/>
                <w:sz w:val="24"/>
                <w:szCs w:val="24"/>
              </w:rPr>
            </w:pPr>
            <w:r w:rsidRPr="00780D89">
              <w:rPr>
                <w:rFonts w:cstheme="minorHAnsi"/>
                <w:sz w:val="24"/>
                <w:szCs w:val="24"/>
              </w:rPr>
              <w:t>D7 Auto Service Center</w:t>
            </w:r>
          </w:p>
        </w:tc>
      </w:tr>
      <w:tr w:rsidRPr="00780D89" w:rsidR="00F941EA" w:rsidTr="71CF82E5" w14:paraId="7F61802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536C7D6A"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041435F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F941EA" w:rsidRDefault="00F941EA" w14:paraId="1667BC4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F941EA" w:rsidRDefault="00F941EA" w14:paraId="24AF687B"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00F941EA" w:rsidRDefault="00F941EA" w14:paraId="339BE9B4" w14:textId="515F029C">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tc>
      </w:tr>
      <w:tr w:rsidRPr="00780D89" w:rsidR="00F941EA" w:rsidTr="71CF82E5" w14:paraId="333CE23F"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E9C7DAB" w14:paraId="5A7EF365" w14:textId="1BA4D36E">
            <w:pPr>
              <w:rPr>
                <w:rFonts w:cstheme="minorHAnsi"/>
                <w:sz w:val="24"/>
                <w:szCs w:val="24"/>
              </w:rPr>
            </w:pPr>
            <w:r w:rsidRPr="00780D89">
              <w:rPr>
                <w:rStyle w:val="fontstyle31"/>
                <w:rFonts w:asciiTheme="minorHAnsi" w:hAnsiTheme="minorHAnsi" w:cstheme="minorHAnsi"/>
                <w:lang w:bidi="ar"/>
              </w:rPr>
              <w:t>Description:</w:t>
            </w:r>
          </w:p>
        </w:tc>
        <w:tc>
          <w:tcPr>
            <w:tcW w:w="8306" w:type="dxa"/>
            <w:tcBorders>
              <w:top w:val="single" w:color="auto" w:sz="4" w:space="0"/>
              <w:left w:val="single" w:color="auto" w:sz="4" w:space="0"/>
              <w:bottom w:val="single" w:color="auto" w:sz="4" w:space="0"/>
            </w:tcBorders>
            <w:shd w:val="clear" w:color="auto" w:fill="auto"/>
            <w:vAlign w:val="center"/>
          </w:tcPr>
          <w:p w:rsidRPr="00780D89" w:rsidR="4B2E6A4E" w:rsidP="48EA63DC" w:rsidRDefault="4B2E6A4E" w14:paraId="16534ACC" w14:textId="65090AB0">
            <w:pPr>
              <w:rPr>
                <w:rStyle w:val="fontstyle31"/>
                <w:rFonts w:asciiTheme="minorHAnsi" w:hAnsiTheme="minorHAnsi" w:cstheme="minorHAnsi"/>
                <w:b w:val="0"/>
                <w:bCs w:val="0"/>
                <w:lang w:bidi="ar"/>
              </w:rPr>
            </w:pPr>
            <w:r w:rsidRPr="00780D89">
              <w:rPr>
                <w:rStyle w:val="fontstyle31"/>
                <w:rFonts w:asciiTheme="minorHAnsi" w:hAnsiTheme="minorHAnsi" w:cstheme="minorHAnsi"/>
                <w:b w:val="0"/>
                <w:bCs w:val="0"/>
                <w:lang w:bidi="ar"/>
              </w:rPr>
              <w:t xml:space="preserve">The team </w:t>
            </w:r>
            <w:r w:rsidRPr="00780D89" w:rsidR="1201A45F">
              <w:rPr>
                <w:rStyle w:val="fontstyle31"/>
                <w:rFonts w:asciiTheme="minorHAnsi" w:hAnsiTheme="minorHAnsi" w:cstheme="minorHAnsi"/>
                <w:b w:val="0"/>
                <w:bCs w:val="0"/>
                <w:lang w:bidi="ar"/>
              </w:rPr>
              <w:t>displays the</w:t>
            </w:r>
            <w:r w:rsidRPr="00780D89" w:rsidR="6237790E">
              <w:rPr>
                <w:rStyle w:val="fontstyle31"/>
                <w:rFonts w:asciiTheme="minorHAnsi" w:hAnsiTheme="minorHAnsi" w:cstheme="minorHAnsi"/>
                <w:b w:val="0"/>
                <w:bCs w:val="0"/>
                <w:lang w:bidi="ar"/>
              </w:rPr>
              <w:t xml:space="preserve"> working system</w:t>
            </w:r>
            <w:r w:rsidRPr="00780D89" w:rsidR="6B460BF5">
              <w:rPr>
                <w:rStyle w:val="fontstyle31"/>
                <w:rFonts w:asciiTheme="minorHAnsi" w:hAnsiTheme="minorHAnsi" w:cstheme="minorHAnsi"/>
                <w:b w:val="0"/>
                <w:bCs w:val="0"/>
                <w:lang w:bidi="ar"/>
              </w:rPr>
              <w:t xml:space="preserve"> together with the applied improvements</w:t>
            </w:r>
            <w:r w:rsidRPr="00780D89" w:rsidR="715416F7">
              <w:rPr>
                <w:rStyle w:val="fontstyle31"/>
                <w:rFonts w:asciiTheme="minorHAnsi" w:hAnsiTheme="minorHAnsi" w:cstheme="minorHAnsi"/>
                <w:b w:val="0"/>
                <w:bCs w:val="0"/>
                <w:lang w:bidi="ar"/>
              </w:rPr>
              <w:t xml:space="preserve"> from </w:t>
            </w:r>
            <w:r w:rsidRPr="00780D89" w:rsidR="636F8629">
              <w:rPr>
                <w:rStyle w:val="fontstyle31"/>
                <w:rFonts w:asciiTheme="minorHAnsi" w:hAnsiTheme="minorHAnsi" w:cstheme="minorHAnsi"/>
                <w:b w:val="0"/>
                <w:bCs w:val="0"/>
                <w:lang w:bidi="ar"/>
              </w:rPr>
              <w:t xml:space="preserve">the </w:t>
            </w:r>
            <w:r w:rsidRPr="00780D89" w:rsidR="715416F7">
              <w:rPr>
                <w:rStyle w:val="fontstyle31"/>
                <w:rFonts w:asciiTheme="minorHAnsi" w:hAnsiTheme="minorHAnsi" w:cstheme="minorHAnsi"/>
                <w:b w:val="0"/>
                <w:bCs w:val="0"/>
                <w:lang w:bidi="ar"/>
              </w:rPr>
              <w:t>1.3.5 sprint VII presentation.</w:t>
            </w:r>
          </w:p>
        </w:tc>
      </w:tr>
      <w:tr w:rsidRPr="00780D89" w:rsidR="00F941EA" w:rsidTr="71CF82E5" w14:paraId="3F464661"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E9C7DAB" w14:paraId="41C060FB" w14:textId="5FEB7DC5">
            <w:pPr>
              <w:rPr>
                <w:rFonts w:cstheme="minorHAnsi"/>
                <w:sz w:val="24"/>
                <w:szCs w:val="24"/>
              </w:rPr>
            </w:pPr>
            <w:r w:rsidRPr="00780D89">
              <w:rPr>
                <w:rStyle w:val="fontstyle31"/>
                <w:rFonts w:asciiTheme="minorHAnsi" w:hAnsiTheme="minorHAnsi" w:cstheme="minorHAnsi"/>
                <w:lang w:bidi="ar"/>
              </w:rPr>
              <w:t>Completion State:</w:t>
            </w:r>
          </w:p>
        </w:tc>
        <w:tc>
          <w:tcPr>
            <w:tcW w:w="8306" w:type="dxa"/>
            <w:tcBorders>
              <w:top w:val="single" w:color="auto" w:sz="4" w:space="0"/>
              <w:left w:val="single" w:color="auto" w:sz="4" w:space="0"/>
              <w:bottom w:val="single" w:color="auto" w:sz="4" w:space="0"/>
            </w:tcBorders>
            <w:shd w:val="clear" w:color="auto" w:fill="auto"/>
            <w:vAlign w:val="center"/>
          </w:tcPr>
          <w:p w:rsidRPr="00780D89" w:rsidR="6B71B2B5" w:rsidP="71CF82E5" w:rsidRDefault="6B71B2B5" w14:paraId="52D7F81A" w14:textId="3733EE5B">
            <w:pPr>
              <w:rPr>
                <w:rStyle w:val="fontstyle31"/>
                <w:rFonts w:asciiTheme="minorHAnsi" w:hAnsiTheme="minorHAnsi" w:cstheme="minorBidi"/>
                <w:b w:val="0"/>
                <w:bCs w:val="0"/>
                <w:lang w:bidi="ar"/>
              </w:rPr>
            </w:pPr>
            <w:r w:rsidRPr="71CF82E5">
              <w:rPr>
                <w:rStyle w:val="fontstyle31"/>
                <w:rFonts w:asciiTheme="minorHAnsi" w:hAnsiTheme="minorHAnsi" w:cstheme="minorBidi"/>
                <w:b w:val="0"/>
                <w:bCs w:val="0"/>
                <w:lang w:bidi="ar"/>
              </w:rPr>
              <w:t xml:space="preserve">The team </w:t>
            </w:r>
            <w:r w:rsidRPr="526BC62F" w:rsidR="1AF7A9ED">
              <w:rPr>
                <w:rStyle w:val="fontstyle31"/>
                <w:rFonts w:asciiTheme="minorHAnsi" w:hAnsiTheme="minorHAnsi" w:cstheme="minorBidi"/>
                <w:b w:val="0"/>
                <w:bCs w:val="0"/>
                <w:lang w:bidi="ar"/>
              </w:rPr>
              <w:t xml:space="preserve">has completed the </w:t>
            </w:r>
            <w:r w:rsidRPr="71CF82E5">
              <w:rPr>
                <w:rStyle w:val="fontstyle31"/>
                <w:rFonts w:asciiTheme="minorHAnsi" w:hAnsiTheme="minorHAnsi" w:cstheme="minorBidi"/>
                <w:b w:val="0"/>
                <w:bCs w:val="0"/>
                <w:lang w:bidi="ar"/>
              </w:rPr>
              <w:t>De</w:t>
            </w:r>
            <w:r w:rsidR="001C4C24">
              <w:rPr>
                <w:rStyle w:val="fontstyle31"/>
                <w:rFonts w:asciiTheme="minorHAnsi" w:hAnsiTheme="minorHAnsi" w:cstheme="minorBidi"/>
                <w:b w:val="0"/>
                <w:bCs w:val="0"/>
                <w:lang w:bidi="ar"/>
              </w:rPr>
              <w:t>velop</w:t>
            </w:r>
            <w:r w:rsidRPr="71CF82E5">
              <w:rPr>
                <w:rStyle w:val="fontstyle31"/>
                <w:rFonts w:asciiTheme="minorHAnsi" w:hAnsiTheme="minorHAnsi" w:cstheme="minorBidi"/>
                <w:b w:val="0"/>
                <w:bCs w:val="0"/>
                <w:lang w:bidi="ar"/>
              </w:rPr>
              <w:t>ment Phase</w:t>
            </w:r>
            <w:r w:rsidRPr="5ABAA013" w:rsidR="5D08EFC5">
              <w:rPr>
                <w:rStyle w:val="fontstyle31"/>
                <w:rFonts w:asciiTheme="minorHAnsi" w:hAnsiTheme="minorHAnsi" w:cstheme="minorBidi"/>
                <w:b w:val="0"/>
                <w:bCs w:val="0"/>
                <w:lang w:bidi="ar"/>
              </w:rPr>
              <w:t>.</w:t>
            </w:r>
          </w:p>
        </w:tc>
      </w:tr>
      <w:tr w:rsidRPr="00780D89" w:rsidR="00F941EA" w:rsidTr="71CF82E5" w14:paraId="6C0876AF"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0606D91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00F941EA" w:rsidRDefault="00F941EA" w14:paraId="4FC35019" w14:textId="677965CA">
            <w:pPr>
              <w:rPr>
                <w:rStyle w:val="fontstyle31"/>
                <w:rFonts w:asciiTheme="minorHAnsi" w:hAnsiTheme="minorHAnsi" w:cstheme="minorHAnsi"/>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A44F82" w:rsidR="48EA63DC" w:rsidP="48EA63DC" w:rsidRDefault="00A44F82" w14:paraId="765C4021" w14:textId="01FF10C6">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The team</w:t>
            </w:r>
            <w:r w:rsidR="00FC359D">
              <w:rPr>
                <w:rStyle w:val="fontstyle31"/>
                <w:rFonts w:asciiTheme="minorHAnsi" w:hAnsiTheme="minorHAnsi" w:cstheme="minorHAnsi"/>
                <w:b w:val="0"/>
                <w:bCs w:val="0"/>
                <w:lang w:bidi="ar"/>
              </w:rPr>
              <w:t xml:space="preserve"> has the knowledge and skills for the conclusion of the development phase.</w:t>
            </w:r>
          </w:p>
        </w:tc>
      </w:tr>
      <w:tr w:rsidRPr="00780D89" w:rsidR="00F941EA" w:rsidTr="71CF82E5" w14:paraId="6D1E9A99"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1BBE1083"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p w:rsidRPr="00780D89" w:rsidR="00F941EA" w:rsidRDefault="00F941EA" w14:paraId="658C2BA8" w14:textId="6F1A8551">
            <w:pPr>
              <w:rPr>
                <w:rStyle w:val="fontstyle31"/>
                <w:rFonts w:asciiTheme="minorHAnsi" w:hAnsiTheme="minorHAnsi" w:cstheme="minorHAnsi"/>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030ED4" w:rsidR="48EA63DC" w:rsidP="48EA63DC" w:rsidRDefault="00030ED4" w14:paraId="42729C14" w14:textId="290E22CE">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 xml:space="preserve">The team faces </w:t>
            </w:r>
            <w:r w:rsidR="00CD6BB4">
              <w:rPr>
                <w:rStyle w:val="fontstyle31"/>
                <w:rFonts w:asciiTheme="minorHAnsi" w:hAnsiTheme="minorHAnsi" w:cstheme="minorHAnsi"/>
                <w:b w:val="0"/>
                <w:bCs w:val="0"/>
                <w:lang w:bidi="ar"/>
              </w:rPr>
              <w:t>some technical issues while presenting</w:t>
            </w:r>
            <w:r w:rsidR="00A85AEE">
              <w:rPr>
                <w:rStyle w:val="fontstyle31"/>
                <w:rFonts w:asciiTheme="minorHAnsi" w:hAnsiTheme="minorHAnsi" w:cstheme="minorHAnsi"/>
                <w:b w:val="0"/>
                <w:bCs w:val="0"/>
                <w:lang w:bidi="ar"/>
              </w:rPr>
              <w:t>.</w:t>
            </w:r>
          </w:p>
        </w:tc>
      </w:tr>
      <w:tr w:rsidRPr="00780D89" w:rsidR="00F941EA" w:rsidTr="71CF82E5" w14:paraId="119784A7" w14:textId="77777777">
        <w:trPr>
          <w:trHeight w:val="300"/>
        </w:trPr>
        <w:tc>
          <w:tcPr>
            <w:tcW w:w="2376" w:type="dxa"/>
            <w:tcBorders>
              <w:top w:val="single" w:color="auto" w:sz="4" w:space="0"/>
              <w:left w:val="single" w:color="auto" w:sz="4" w:space="0"/>
              <w:bottom w:val="single" w:color="auto" w:sz="4" w:space="0"/>
            </w:tcBorders>
            <w:shd w:val="clear" w:color="auto" w:fill="auto"/>
            <w:vAlign w:val="center"/>
          </w:tcPr>
          <w:p w:rsidRPr="00780D89" w:rsidR="00F941EA" w:rsidRDefault="00F941EA" w14:paraId="4A1DCEC6"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p w:rsidRPr="00780D89" w:rsidR="00F941EA" w:rsidRDefault="00F941EA" w14:paraId="7492710C" w14:textId="33F6C306">
            <w:pPr>
              <w:rPr>
                <w:rStyle w:val="fontstyle31"/>
                <w:rFonts w:asciiTheme="minorHAnsi" w:hAnsiTheme="minorHAnsi" w:cstheme="minorHAnsi"/>
                <w:b w:val="0"/>
                <w:bCs w:val="0"/>
                <w:lang w:bidi="ar"/>
              </w:rPr>
            </w:pPr>
          </w:p>
        </w:tc>
        <w:tc>
          <w:tcPr>
            <w:tcW w:w="8306" w:type="dxa"/>
            <w:tcBorders>
              <w:top w:val="single" w:color="auto" w:sz="4" w:space="0"/>
              <w:left w:val="single" w:color="auto" w:sz="4" w:space="0"/>
              <w:bottom w:val="single" w:color="auto" w:sz="4" w:space="0"/>
            </w:tcBorders>
            <w:shd w:val="clear" w:color="auto" w:fill="auto"/>
            <w:vAlign w:val="center"/>
          </w:tcPr>
          <w:p w:rsidRPr="00A85AEE" w:rsidR="48EA63DC" w:rsidP="48EA63DC" w:rsidRDefault="00A85AEE" w14:paraId="6183A10D" w14:textId="681A8E6C">
            <w:pPr>
              <w:rPr>
                <w:rStyle w:val="fontstyle31"/>
                <w:rFonts w:asciiTheme="minorHAnsi" w:hAnsiTheme="minorHAnsi" w:cstheme="minorHAnsi"/>
                <w:b w:val="0"/>
                <w:bCs w:val="0"/>
                <w:lang w:bidi="ar"/>
              </w:rPr>
            </w:pPr>
            <w:r>
              <w:rPr>
                <w:rStyle w:val="fontstyle31"/>
                <w:rFonts w:asciiTheme="minorHAnsi" w:hAnsiTheme="minorHAnsi" w:cstheme="minorHAnsi"/>
                <w:b w:val="0"/>
                <w:bCs w:val="0"/>
                <w:lang w:bidi="ar"/>
              </w:rPr>
              <w:t>Preparing a plan b is always necessary for such events.</w:t>
            </w:r>
          </w:p>
        </w:tc>
      </w:tr>
      <w:tr w:rsidRPr="00780D89" w:rsidR="00F941EA" w:rsidTr="71CF82E5" w14:paraId="0130704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7CC8A7C5" w14:textId="0B8F2DE0">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BA4486" w:rsidP="0EE8B52C" w:rsidRDefault="244CD826" w14:paraId="7A72FCD4" w14:textId="77777777">
            <w:pPr>
              <w:rPr>
                <w:sz w:val="24"/>
                <w:szCs w:val="24"/>
              </w:rPr>
            </w:pPr>
            <w:r w:rsidRPr="0EE8B52C">
              <w:rPr>
                <w:sz w:val="24"/>
                <w:szCs w:val="24"/>
              </w:rPr>
              <w:t>The budget for the team is</w:t>
            </w:r>
            <w:r w:rsidR="00BA4486">
              <w:rPr>
                <w:sz w:val="24"/>
                <w:szCs w:val="24"/>
              </w:rPr>
              <w:t>:</w:t>
            </w:r>
            <w:r w:rsidRPr="0EE8B52C">
              <w:rPr>
                <w:sz w:val="24"/>
                <w:szCs w:val="24"/>
              </w:rPr>
              <w:t xml:space="preserve"> </w:t>
            </w:r>
          </w:p>
          <w:p w:rsidR="00F941EA" w:rsidP="0EE8B52C" w:rsidRDefault="00BA4486" w14:paraId="461E6A9F" w14:textId="77777777">
            <w:pPr>
              <w:rPr>
                <w:sz w:val="24"/>
                <w:szCs w:val="24"/>
              </w:rPr>
            </w:pPr>
            <w:r>
              <w:rPr>
                <w:sz w:val="24"/>
                <w:szCs w:val="24"/>
              </w:rPr>
              <w:t xml:space="preserve">Manpower: </w:t>
            </w:r>
            <w:r w:rsidRPr="0EE8B52C" w:rsidR="36182537">
              <w:rPr>
                <w:sz w:val="24"/>
                <w:szCs w:val="24"/>
              </w:rPr>
              <w:t>₱114,000</w:t>
            </w:r>
            <w:r>
              <w:rPr>
                <w:sz w:val="24"/>
                <w:szCs w:val="24"/>
              </w:rPr>
              <w:t xml:space="preserve"> (16 days)</w:t>
            </w:r>
          </w:p>
          <w:p w:rsidR="00BA4486" w:rsidP="0EE8B52C" w:rsidRDefault="00BA4486" w14:paraId="7C0C4534" w14:textId="77777777">
            <w:pPr>
              <w:rPr>
                <w:sz w:val="24"/>
                <w:szCs w:val="24"/>
              </w:rPr>
            </w:pPr>
            <w:r>
              <w:rPr>
                <w:sz w:val="24"/>
                <w:szCs w:val="24"/>
              </w:rPr>
              <w:t xml:space="preserve">Allowances: </w:t>
            </w:r>
            <w:r w:rsidRPr="0EE8B52C">
              <w:rPr>
                <w:sz w:val="24"/>
                <w:szCs w:val="24"/>
              </w:rPr>
              <w:t>₱</w:t>
            </w:r>
            <w:r w:rsidR="00BE39E4">
              <w:rPr>
                <w:sz w:val="24"/>
                <w:szCs w:val="24"/>
              </w:rPr>
              <w:t>20,000 (16 days)</w:t>
            </w:r>
          </w:p>
          <w:p w:rsidRPr="00780D89" w:rsidR="00BE39E4" w:rsidP="0EE8B52C" w:rsidRDefault="00BE39E4" w14:paraId="38D93E1B" w14:textId="1BE8DA6C">
            <w:pPr>
              <w:rPr>
                <w:sz w:val="24"/>
                <w:szCs w:val="24"/>
              </w:rPr>
            </w:pPr>
            <w:r>
              <w:rPr>
                <w:sz w:val="24"/>
                <w:szCs w:val="24"/>
              </w:rPr>
              <w:t xml:space="preserve">Total: </w:t>
            </w:r>
            <w:r w:rsidRPr="0EE8B52C">
              <w:rPr>
                <w:sz w:val="24"/>
                <w:szCs w:val="24"/>
              </w:rPr>
              <w:t>₱</w:t>
            </w:r>
            <w:r>
              <w:rPr>
                <w:sz w:val="24"/>
                <w:szCs w:val="24"/>
              </w:rPr>
              <w:t>134,000 (16 days)</w:t>
            </w:r>
          </w:p>
        </w:tc>
      </w:tr>
      <w:tr w:rsidRPr="00780D89" w:rsidR="00F941EA" w:rsidTr="71CF82E5" w14:paraId="0897F0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F941EA" w:rsidRDefault="00F941EA" w14:paraId="483A456F" w14:textId="7D99AD02">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F941EA" w:rsidRDefault="00F941EA" w14:paraId="7E867DE0" w14:textId="77777777">
            <w:pPr>
              <w:rPr>
                <w:rFonts w:cstheme="minorHAnsi"/>
                <w:sz w:val="24"/>
                <w:szCs w:val="24"/>
              </w:rPr>
            </w:pPr>
          </w:p>
        </w:tc>
      </w:tr>
    </w:tbl>
    <w:p w:rsidRPr="00780D89" w:rsidR="00F941EA" w:rsidP="00F941EA" w:rsidRDefault="00F941EA" w14:paraId="31C426E6" w14:textId="77777777">
      <w:pPr>
        <w:rPr>
          <w:rFonts w:cstheme="minorHAnsi"/>
          <w:sz w:val="24"/>
          <w:szCs w:val="24"/>
        </w:rPr>
      </w:pPr>
    </w:p>
    <w:p w:rsidRPr="00780D89" w:rsidR="00E537D5" w:rsidP="00E537D5" w:rsidRDefault="00E537D5" w14:paraId="613B4872" w14:textId="77777777">
      <w:pPr>
        <w:rPr>
          <w:rFonts w:cstheme="minorHAnsi"/>
          <w:sz w:val="24"/>
          <w:szCs w:val="24"/>
        </w:rPr>
      </w:pPr>
    </w:p>
    <w:p w:rsidRPr="00780D89" w:rsidR="00963C29" w:rsidRDefault="00963C29" w14:paraId="36164704" w14:textId="77777777">
      <w:pPr>
        <w:rPr>
          <w:rFonts w:cstheme="minorHAnsi"/>
          <w:b/>
          <w:bCs/>
          <w:kern w:val="44"/>
          <w:sz w:val="24"/>
          <w:szCs w:val="24"/>
        </w:rPr>
      </w:pPr>
      <w:bookmarkStart w:name="_Toc133230002" w:id="24"/>
      <w:r w:rsidRPr="00780D89">
        <w:rPr>
          <w:rFonts w:cstheme="minorHAnsi"/>
          <w:sz w:val="24"/>
          <w:szCs w:val="24"/>
        </w:rPr>
        <w:br w:type="page"/>
      </w:r>
    </w:p>
    <w:p w:rsidRPr="00780D89" w:rsidR="00E537D5" w:rsidP="00920D57" w:rsidRDefault="003850B3" w14:paraId="0A897D89" w14:textId="2F2EEBBC">
      <w:pPr>
        <w:pStyle w:val="Heading1"/>
        <w:numPr>
          <w:ilvl w:val="1"/>
          <w:numId w:val="13"/>
        </w:numPr>
        <w:spacing w:line="240" w:lineRule="auto"/>
        <w:rPr>
          <w:rFonts w:cstheme="minorHAnsi"/>
          <w:sz w:val="24"/>
          <w:szCs w:val="24"/>
        </w:rPr>
      </w:pPr>
      <w:r w:rsidRPr="00780D89">
        <w:rPr>
          <w:rFonts w:cstheme="minorHAnsi"/>
          <w:sz w:val="24"/>
          <w:szCs w:val="24"/>
        </w:rPr>
        <w:t>Deployment</w:t>
      </w:r>
      <w:bookmarkEnd w:id="24"/>
    </w:p>
    <w:p w:rsidRPr="00780D89" w:rsidR="00E537D5" w:rsidP="00920D57" w:rsidRDefault="00E537D5" w14:paraId="3CEE55F6" w14:textId="16B5379F">
      <w:pPr>
        <w:pStyle w:val="Heading1"/>
        <w:numPr>
          <w:ilvl w:val="2"/>
          <w:numId w:val="13"/>
        </w:numPr>
        <w:spacing w:line="240" w:lineRule="auto"/>
        <w:rPr>
          <w:rFonts w:cstheme="minorHAnsi"/>
          <w:sz w:val="24"/>
          <w:szCs w:val="24"/>
        </w:rPr>
      </w:pPr>
      <w:bookmarkStart w:name="_Toc133230003" w:id="25"/>
      <w:r w:rsidRPr="00780D89">
        <w:rPr>
          <w:rFonts w:cstheme="minorHAnsi"/>
          <w:sz w:val="24"/>
          <w:szCs w:val="24"/>
        </w:rPr>
        <w:t>Deployment Phase Preparation</w:t>
      </w:r>
      <w:bookmarkEnd w:id="25"/>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1A75D559" w14:paraId="0DEB26E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4561A42"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97EAFB5" w14:textId="540DD523">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0E25D1A2">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0E25D1A2">
              <w:rPr>
                <w:rStyle w:val="fontstyle21"/>
                <w:rFonts w:asciiTheme="minorHAnsi" w:hAnsiTheme="minorHAnsi" w:cstheme="minorHAnsi"/>
                <w:lang w:bidi="ar"/>
              </w:rPr>
              <w:t>1</w:t>
            </w:r>
          </w:p>
        </w:tc>
      </w:tr>
      <w:tr w:rsidRPr="00780D89" w:rsidR="48EA63DC" w:rsidTr="1A75D559" w14:paraId="7221DFE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BEACA4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91EA0F6" w14:textId="09832FA4">
            <w:pPr>
              <w:rPr>
                <w:rFonts w:cstheme="minorHAnsi"/>
                <w:sz w:val="24"/>
                <w:szCs w:val="24"/>
              </w:rPr>
            </w:pPr>
            <w:r w:rsidRPr="00780D89">
              <w:rPr>
                <w:rFonts w:cstheme="minorHAnsi"/>
                <w:sz w:val="24"/>
                <w:szCs w:val="24"/>
              </w:rPr>
              <w:t>De</w:t>
            </w:r>
            <w:r w:rsidRPr="00780D89" w:rsidR="34B9BCB8">
              <w:rPr>
                <w:rFonts w:cstheme="minorHAnsi"/>
                <w:sz w:val="24"/>
                <w:szCs w:val="24"/>
              </w:rPr>
              <w:t>ployment</w:t>
            </w:r>
            <w:r w:rsidRPr="00780D89">
              <w:rPr>
                <w:rFonts w:cstheme="minorHAnsi"/>
                <w:sz w:val="24"/>
                <w:szCs w:val="24"/>
              </w:rPr>
              <w:t xml:space="preserve"> Phase Preparation</w:t>
            </w:r>
          </w:p>
        </w:tc>
      </w:tr>
      <w:tr w:rsidRPr="00780D89" w:rsidR="48EA63DC" w:rsidTr="1A75D559" w14:paraId="278A88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42F23EE"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DCA5C3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1A75D559" w14:paraId="0734BF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5CDC448"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6F6FCDB" w14:textId="77777777">
            <w:pPr>
              <w:rPr>
                <w:rFonts w:cstheme="minorHAnsi"/>
                <w:sz w:val="24"/>
                <w:szCs w:val="24"/>
              </w:rPr>
            </w:pPr>
            <w:r w:rsidRPr="00780D89">
              <w:rPr>
                <w:rFonts w:cstheme="minorHAnsi"/>
                <w:sz w:val="24"/>
                <w:szCs w:val="24"/>
              </w:rPr>
              <w:t>D7 Auto Service Center</w:t>
            </w:r>
          </w:p>
        </w:tc>
      </w:tr>
      <w:tr w:rsidRPr="00780D89" w:rsidR="48EA63DC" w:rsidTr="1A75D559" w14:paraId="492DF84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0633577"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5A148D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48EA63DC" w:rsidP="48EA63DC" w:rsidRDefault="48EA63DC" w14:paraId="629A483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48EA63DC" w:rsidP="48EA63DC" w:rsidRDefault="48EA63DC" w14:paraId="45B04BA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48EA63DC" w:rsidP="48EA63DC" w:rsidRDefault="48EA63DC" w14:paraId="1A7F4DF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780D89" w:rsidR="48EA63DC" w:rsidP="48EA63DC" w:rsidRDefault="48EA63DC" w14:paraId="231A6A0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Darrell Royce Lazala</w:t>
            </w:r>
          </w:p>
          <w:p w:rsidRPr="00780D89" w:rsidR="48EA63DC" w:rsidP="48EA63DC" w:rsidRDefault="48EA63DC" w14:paraId="4B1DB4E3" w14:textId="77777777">
            <w:pPr>
              <w:numPr>
                <w:ilvl w:val="0"/>
                <w:numId w:val="12"/>
              </w:numPr>
              <w:rPr>
                <w:rFonts w:eastAsia="SourceSansPro-Regular" w:cstheme="minorHAnsi"/>
                <w:color w:val="000000" w:themeColor="text1"/>
                <w:sz w:val="24"/>
                <w:szCs w:val="24"/>
                <w:lang w:bidi="ar"/>
              </w:rPr>
            </w:pPr>
            <w:r w:rsidRPr="00780D89">
              <w:rPr>
                <w:rFonts w:eastAsia="SourceSansPro-Regular" w:cstheme="minorHAnsi"/>
                <w:color w:val="000000" w:themeColor="text1"/>
                <w:sz w:val="24"/>
                <w:szCs w:val="24"/>
                <w:lang w:bidi="ar"/>
              </w:rPr>
              <w:t>John Zenon Coquia</w:t>
            </w:r>
          </w:p>
        </w:tc>
      </w:tr>
      <w:tr w:rsidRPr="00780D89" w:rsidR="48EA63DC" w:rsidTr="1A75D559" w14:paraId="12C3462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42CF9908" w14:textId="7C91D7B3">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2E0096" w:rsidP="48EA63DC" w:rsidRDefault="3CD86422" w14:paraId="16524835" w14:textId="77777777">
            <w:pPr>
              <w:rPr>
                <w:rFonts w:eastAsia="SourceSansPro-Regular" w:cstheme="minorHAnsi"/>
                <w:sz w:val="24"/>
                <w:szCs w:val="24"/>
              </w:rPr>
            </w:pPr>
            <w:r w:rsidRPr="00780D89">
              <w:rPr>
                <w:rFonts w:eastAsia="SourceSansPro-Regular" w:cstheme="minorHAnsi"/>
                <w:sz w:val="24"/>
                <w:szCs w:val="24"/>
              </w:rPr>
              <w:t xml:space="preserve">In this phase, the team initiates to </w:t>
            </w:r>
            <w:r w:rsidRPr="00780D89" w:rsidR="27F6CF9D">
              <w:rPr>
                <w:rFonts w:eastAsia="SourceSansPro-Regular" w:cstheme="minorHAnsi"/>
                <w:sz w:val="24"/>
                <w:szCs w:val="24"/>
              </w:rPr>
              <w:t>scheme out</w:t>
            </w:r>
            <w:r w:rsidRPr="00780D89">
              <w:rPr>
                <w:rFonts w:eastAsia="SourceSansPro-Regular" w:cstheme="minorHAnsi"/>
                <w:sz w:val="24"/>
                <w:szCs w:val="24"/>
              </w:rPr>
              <w:t xml:space="preserve"> specific required documents up until the last sprint.</w:t>
            </w:r>
            <w:r w:rsidRPr="00780D89" w:rsidR="18F79F5A">
              <w:rPr>
                <w:rFonts w:eastAsia="SourceSansPro-Regular" w:cstheme="minorHAnsi"/>
                <w:sz w:val="24"/>
                <w:szCs w:val="24"/>
              </w:rPr>
              <w:t xml:space="preserve"> The team also lists possible</w:t>
            </w:r>
            <w:r w:rsidRPr="00780D89" w:rsidR="07BF3B3E">
              <w:rPr>
                <w:rFonts w:eastAsia="SourceSansPro-Regular" w:cstheme="minorHAnsi"/>
                <w:sz w:val="24"/>
                <w:szCs w:val="24"/>
              </w:rPr>
              <w:t xml:space="preserve"> </w:t>
            </w:r>
            <w:r w:rsidRPr="00780D89" w:rsidR="18F79F5A">
              <w:rPr>
                <w:rFonts w:eastAsia="SourceSansPro-Regular" w:cstheme="minorHAnsi"/>
                <w:sz w:val="24"/>
                <w:szCs w:val="24"/>
              </w:rPr>
              <w:t xml:space="preserve">platforms </w:t>
            </w:r>
            <w:r w:rsidRPr="00780D89" w:rsidR="556350B2">
              <w:rPr>
                <w:rFonts w:eastAsia="SourceSansPro-Regular" w:cstheme="minorHAnsi"/>
                <w:sz w:val="24"/>
                <w:szCs w:val="24"/>
              </w:rPr>
              <w:t>that the system will be</w:t>
            </w:r>
            <w:r w:rsidRPr="00780D89" w:rsidR="61446422">
              <w:rPr>
                <w:rFonts w:eastAsia="SourceSansPro-Regular" w:cstheme="minorHAnsi"/>
                <w:sz w:val="24"/>
                <w:szCs w:val="24"/>
              </w:rPr>
              <w:t xml:space="preserve"> deployed on.</w:t>
            </w:r>
            <w:r w:rsidRPr="00780D89" w:rsidR="556350B2">
              <w:rPr>
                <w:rFonts w:eastAsia="SourceSansPro-Regular" w:cstheme="minorHAnsi"/>
                <w:sz w:val="24"/>
                <w:szCs w:val="24"/>
              </w:rPr>
              <w:t xml:space="preserve"> </w:t>
            </w:r>
          </w:p>
          <w:p w:rsidR="002E0096" w:rsidP="48EA63DC" w:rsidRDefault="002E0096" w14:paraId="38FFB615" w14:textId="77777777">
            <w:pPr>
              <w:rPr>
                <w:rFonts w:eastAsia="SourceSansPro-Regular" w:cstheme="minorHAnsi"/>
                <w:sz w:val="24"/>
                <w:szCs w:val="24"/>
              </w:rPr>
            </w:pPr>
            <w:r>
              <w:rPr>
                <w:rFonts w:eastAsia="SourceSansPro-Regular" w:cstheme="minorHAnsi"/>
                <w:sz w:val="24"/>
                <w:szCs w:val="24"/>
              </w:rPr>
              <w:t>The Deployment Phase consists of:</w:t>
            </w:r>
          </w:p>
          <w:p w:rsidR="002E0096" w:rsidP="00920D57" w:rsidRDefault="002E0096" w14:paraId="1F1803C5" w14:textId="20626E78">
            <w:pPr>
              <w:numPr>
                <w:ilvl w:val="0"/>
                <w:numId w:val="42"/>
              </w:numPr>
              <w:rPr>
                <w:rFonts w:eastAsia="SourceSansPro-Regular" w:cstheme="minorHAnsi"/>
                <w:sz w:val="24"/>
                <w:szCs w:val="24"/>
              </w:rPr>
            </w:pPr>
            <w:r>
              <w:rPr>
                <w:rFonts w:eastAsia="SourceSansPro-Regular" w:cstheme="minorHAnsi"/>
                <w:sz w:val="24"/>
                <w:szCs w:val="24"/>
              </w:rPr>
              <w:t xml:space="preserve">Project Adviser Search </w:t>
            </w:r>
          </w:p>
          <w:p w:rsidRPr="00780D89" w:rsidR="002E0096" w:rsidP="00920D57" w:rsidRDefault="002E0096" w14:paraId="4EF1B56C" w14:textId="0A5E70A5">
            <w:pPr>
              <w:numPr>
                <w:ilvl w:val="0"/>
                <w:numId w:val="42"/>
              </w:numPr>
              <w:rPr>
                <w:rFonts w:eastAsia="SourceSansPro-Regular" w:cstheme="minorHAnsi"/>
                <w:sz w:val="24"/>
                <w:szCs w:val="24"/>
              </w:rPr>
            </w:pPr>
            <w:r>
              <w:rPr>
                <w:rFonts w:eastAsia="SourceSansPro-Regular" w:cstheme="minorHAnsi"/>
                <w:sz w:val="24"/>
                <w:szCs w:val="24"/>
              </w:rPr>
              <w:t>Project Consultant Search</w:t>
            </w:r>
          </w:p>
        </w:tc>
      </w:tr>
      <w:tr w:rsidRPr="00780D89" w:rsidR="48EA63DC" w:rsidTr="1A75D559" w14:paraId="2F06281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46EAC345" w14:textId="0D953668">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7DB67D2C" w:rsidP="48EA63DC" w:rsidRDefault="7DB67D2C" w14:paraId="35CE93B2" w14:textId="74B05E69">
            <w:pPr>
              <w:rPr>
                <w:rFonts w:eastAsia="SourceSansPro-Regular" w:cstheme="minorHAnsi"/>
                <w:sz w:val="24"/>
                <w:szCs w:val="24"/>
              </w:rPr>
            </w:pPr>
            <w:r w:rsidRPr="00780D89">
              <w:rPr>
                <w:rFonts w:eastAsia="SourceSansPro-Regular" w:cstheme="minorHAnsi"/>
                <w:sz w:val="24"/>
                <w:szCs w:val="24"/>
              </w:rPr>
              <w:t xml:space="preserve">All team members </w:t>
            </w:r>
            <w:r w:rsidRPr="00780D89" w:rsidR="24BC67DE">
              <w:rPr>
                <w:rFonts w:eastAsia="SourceSansPro-Regular" w:cstheme="minorHAnsi"/>
                <w:sz w:val="24"/>
                <w:szCs w:val="24"/>
              </w:rPr>
              <w:t>now know what and how to go over the required documents for the succeeding phases.</w:t>
            </w:r>
            <w:r w:rsidR="000F3A7C">
              <w:rPr>
                <w:rFonts w:eastAsia="SourceSansPro-Regular" w:cstheme="minorHAnsi"/>
                <w:sz w:val="24"/>
                <w:szCs w:val="24"/>
              </w:rPr>
              <w:t xml:space="preserve"> – “</w:t>
            </w:r>
            <w:r w:rsidR="00E36E90">
              <w:rPr>
                <w:rFonts w:eastAsia="SourceSansPro-Regular" w:cstheme="minorHAnsi"/>
                <w:sz w:val="24"/>
                <w:szCs w:val="24"/>
              </w:rPr>
              <w:t xml:space="preserve">The </w:t>
            </w:r>
            <w:r w:rsidR="00B72F64">
              <w:rPr>
                <w:rFonts w:eastAsia="SourceSansPro-Regular" w:cstheme="minorHAnsi"/>
                <w:sz w:val="24"/>
                <w:szCs w:val="24"/>
              </w:rPr>
              <w:t>work package is done when the preparation for the deployment phase is done.</w:t>
            </w:r>
            <w:r w:rsidR="000F3A7C">
              <w:rPr>
                <w:rFonts w:eastAsia="SourceSansPro-Regular" w:cstheme="minorHAnsi"/>
                <w:sz w:val="24"/>
                <w:szCs w:val="24"/>
              </w:rPr>
              <w:t>”</w:t>
            </w:r>
          </w:p>
        </w:tc>
      </w:tr>
      <w:tr w:rsidRPr="00780D89" w:rsidR="48EA63DC" w:rsidTr="1A75D559" w14:paraId="11E227E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E7DCB7B" w14:textId="00DEBB32">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48EA63DC" w:rsidP="1A75D559" w:rsidRDefault="67800C5D" w14:paraId="1FCD7797" w14:textId="01B50A11">
            <w:pPr>
              <w:pStyle w:val="ListParagraph"/>
              <w:numPr>
                <w:ilvl w:val="0"/>
                <w:numId w:val="1"/>
              </w:numPr>
              <w:rPr>
                <w:sz w:val="24"/>
                <w:szCs w:val="24"/>
                <w:lang w:val="en-PH"/>
              </w:rPr>
            </w:pPr>
            <w:r w:rsidRPr="1A75D559">
              <w:rPr>
                <w:sz w:val="24"/>
                <w:szCs w:val="24"/>
                <w:lang w:val="en-PH"/>
              </w:rPr>
              <w:t>The selected project adviser and consultant will have the necessary expertise and experience to guide the team through the project deployment phase.</w:t>
            </w:r>
          </w:p>
          <w:p w:rsidRPr="00780D89" w:rsidR="48EA63DC" w:rsidP="1A75D559" w:rsidRDefault="67800C5D" w14:paraId="53279595" w14:textId="734DA9EC">
            <w:pPr>
              <w:pStyle w:val="ListParagraph"/>
              <w:numPr>
                <w:ilvl w:val="0"/>
                <w:numId w:val="1"/>
              </w:numPr>
              <w:jc w:val="both"/>
              <w:rPr>
                <w:rFonts w:ascii="Calibri" w:hAnsi="Calibri" w:eastAsia="SimSun"/>
                <w:sz w:val="24"/>
                <w:szCs w:val="24"/>
                <w:lang w:val="en-PH"/>
              </w:rPr>
            </w:pPr>
            <w:r w:rsidRPr="1A75D559">
              <w:rPr>
                <w:sz w:val="24"/>
                <w:szCs w:val="24"/>
                <w:lang w:val="en-PH"/>
              </w:rPr>
              <w:t>The project adviser and consultant will be available and committed to providing timely guidance and advice to the team.</w:t>
            </w:r>
          </w:p>
        </w:tc>
      </w:tr>
      <w:tr w:rsidRPr="00780D89" w:rsidR="48EA63DC" w:rsidTr="1A75D559" w14:paraId="4639A0A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F679F3F" w14:textId="060954F4">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48EA63DC" w:rsidP="1A75D559" w:rsidRDefault="5DDF0E3A" w14:paraId="3B052E4E" w14:textId="41412D70">
            <w:pPr>
              <w:numPr>
                <w:ilvl w:val="0"/>
                <w:numId w:val="22"/>
              </w:numPr>
              <w:jc w:val="both"/>
              <w:rPr>
                <w:sz w:val="24"/>
                <w:szCs w:val="24"/>
              </w:rPr>
            </w:pPr>
            <w:r w:rsidRPr="1A75D559">
              <w:rPr>
                <w:sz w:val="24"/>
                <w:szCs w:val="24"/>
              </w:rPr>
              <w:t>The project adviser and consultant may not be able to commit to the project due to conflicting priorities and workload.</w:t>
            </w:r>
          </w:p>
          <w:p w:rsidRPr="00780D89" w:rsidR="48EA63DC" w:rsidP="1A75D559" w:rsidRDefault="5DDF0E3A" w14:paraId="2BAC44C9" w14:textId="7D68169B">
            <w:pPr>
              <w:numPr>
                <w:ilvl w:val="0"/>
                <w:numId w:val="22"/>
              </w:numPr>
              <w:jc w:val="both"/>
              <w:rPr>
                <w:sz w:val="24"/>
                <w:szCs w:val="24"/>
              </w:rPr>
            </w:pPr>
            <w:r w:rsidRPr="1A75D559">
              <w:rPr>
                <w:sz w:val="24"/>
                <w:szCs w:val="24"/>
              </w:rPr>
              <w:t>The project adviser and consultant may not have the necessary expertise or experience to guide the team effectively through the project development phase.</w:t>
            </w:r>
          </w:p>
        </w:tc>
      </w:tr>
      <w:tr w:rsidRPr="00780D89" w:rsidR="48EA63DC" w:rsidTr="1A75D559" w14:paraId="73FD5B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557E8B8" w14:textId="700008E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48EA63DC" w:rsidP="1A75D559" w:rsidRDefault="72C7D31D" w14:paraId="453AA1D9" w14:textId="77777777">
            <w:pPr>
              <w:numPr>
                <w:ilvl w:val="0"/>
                <w:numId w:val="22"/>
              </w:numPr>
              <w:jc w:val="both"/>
              <w:rPr>
                <w:sz w:val="24"/>
                <w:szCs w:val="24"/>
              </w:rPr>
            </w:pPr>
            <w:r w:rsidRPr="1A75D559">
              <w:rPr>
                <w:sz w:val="24"/>
                <w:szCs w:val="24"/>
              </w:rPr>
              <w:t>The team should make sure they have a clear knowledge of the workload and availability of the project adviser and consultant before choosing them.</w:t>
            </w:r>
          </w:p>
          <w:p w:rsidRPr="00780D89" w:rsidR="48EA63DC" w:rsidP="1A75D559" w:rsidRDefault="72C7D31D" w14:paraId="11FB0983" w14:textId="647A9742">
            <w:pPr>
              <w:numPr>
                <w:ilvl w:val="0"/>
                <w:numId w:val="22"/>
              </w:numPr>
              <w:jc w:val="both"/>
              <w:rPr>
                <w:sz w:val="24"/>
                <w:szCs w:val="24"/>
              </w:rPr>
            </w:pPr>
            <w:r w:rsidRPr="1A75D559">
              <w:rPr>
                <w:sz w:val="24"/>
                <w:szCs w:val="24"/>
              </w:rPr>
              <w:t>The team should confirm whether the selected project adviser and consultant possess the necessary expertise and experience to guide them effectively through the development phase.</w:t>
            </w:r>
          </w:p>
        </w:tc>
      </w:tr>
      <w:tr w:rsidRPr="00780D89" w:rsidR="48EA63DC" w:rsidTr="1A75D559" w14:paraId="6616A4A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F94DEBC" w14:textId="79673486">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BE39E4" w:rsidP="0EE8B52C" w:rsidRDefault="2EA9E3E5" w14:paraId="380B4F60" w14:textId="019A3341">
            <w:pPr>
              <w:rPr>
                <w:rFonts w:eastAsia="SourceSansPro-Regular"/>
                <w:sz w:val="24"/>
                <w:szCs w:val="24"/>
              </w:rPr>
            </w:pPr>
            <w:r w:rsidRPr="0EE8B52C">
              <w:rPr>
                <w:rFonts w:eastAsia="SourceSansPro-Regular"/>
                <w:sz w:val="24"/>
                <w:szCs w:val="24"/>
              </w:rPr>
              <w:t>The budget for the team is</w:t>
            </w:r>
            <w:r w:rsidR="00E11C11">
              <w:rPr>
                <w:rFonts w:eastAsia="SourceSansPro-Regular"/>
                <w:sz w:val="24"/>
                <w:szCs w:val="24"/>
              </w:rPr>
              <w:t>:</w:t>
            </w:r>
            <w:r w:rsidRPr="0EE8B52C">
              <w:rPr>
                <w:rFonts w:eastAsia="SourceSansPro-Regular"/>
                <w:sz w:val="24"/>
                <w:szCs w:val="24"/>
              </w:rPr>
              <w:t xml:space="preserve"> </w:t>
            </w:r>
          </w:p>
          <w:p w:rsidR="48EA63DC" w:rsidP="0EE8B52C" w:rsidRDefault="00E11C11" w14:paraId="6FAC397E" w14:textId="77777777">
            <w:pPr>
              <w:rPr>
                <w:sz w:val="24"/>
                <w:szCs w:val="24"/>
              </w:rPr>
            </w:pPr>
            <w:r>
              <w:rPr>
                <w:rFonts w:eastAsia="SourceSansPro-Regular"/>
                <w:sz w:val="24"/>
                <w:szCs w:val="24"/>
              </w:rPr>
              <w:t xml:space="preserve">Manpower: </w:t>
            </w:r>
            <w:r w:rsidRPr="0EE8B52C" w:rsidR="0AB3F142">
              <w:rPr>
                <w:sz w:val="24"/>
                <w:szCs w:val="24"/>
              </w:rPr>
              <w:t>₱49,000</w:t>
            </w:r>
            <w:r>
              <w:rPr>
                <w:sz w:val="24"/>
                <w:szCs w:val="24"/>
              </w:rPr>
              <w:t xml:space="preserve"> (5 days)</w:t>
            </w:r>
          </w:p>
          <w:p w:rsidR="00034F8D" w:rsidP="0EE8B52C" w:rsidRDefault="00034F8D" w14:paraId="5C155FD6" w14:textId="77777777">
            <w:pPr>
              <w:rPr>
                <w:sz w:val="24"/>
                <w:szCs w:val="24"/>
              </w:rPr>
            </w:pPr>
            <w:r>
              <w:rPr>
                <w:sz w:val="24"/>
                <w:szCs w:val="24"/>
              </w:rPr>
              <w:t xml:space="preserve">Allowances: </w:t>
            </w:r>
            <w:r w:rsidRPr="0EE8B52C">
              <w:rPr>
                <w:sz w:val="24"/>
                <w:szCs w:val="24"/>
              </w:rPr>
              <w:t>₱</w:t>
            </w:r>
            <w:r w:rsidR="00B5425F">
              <w:rPr>
                <w:sz w:val="24"/>
                <w:szCs w:val="24"/>
              </w:rPr>
              <w:t>7,500 (5 days)</w:t>
            </w:r>
          </w:p>
          <w:p w:rsidRPr="00780D89" w:rsidR="00B5425F" w:rsidP="0EE8B52C" w:rsidRDefault="00B5425F" w14:paraId="2E958B7D" w14:textId="1B0BD0F1">
            <w:pPr>
              <w:rPr>
                <w:sz w:val="24"/>
                <w:szCs w:val="24"/>
              </w:rPr>
            </w:pPr>
            <w:r>
              <w:rPr>
                <w:sz w:val="24"/>
                <w:szCs w:val="24"/>
              </w:rPr>
              <w:t xml:space="preserve">Total: </w:t>
            </w:r>
            <w:r w:rsidRPr="0EE8B52C" w:rsidR="000B201B">
              <w:rPr>
                <w:sz w:val="24"/>
                <w:szCs w:val="24"/>
              </w:rPr>
              <w:t>₱</w:t>
            </w:r>
            <w:r w:rsidR="000B201B">
              <w:rPr>
                <w:sz w:val="24"/>
                <w:szCs w:val="24"/>
              </w:rPr>
              <w:t>56,500 (5 days)</w:t>
            </w:r>
          </w:p>
        </w:tc>
      </w:tr>
      <w:tr w:rsidRPr="00780D89" w:rsidR="48EA63DC" w:rsidTr="1A75D559" w14:paraId="2978346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13A4D83" w14:textId="6A613214">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48EA63DC" w:rsidP="48EA63DC" w:rsidRDefault="48EA63DC" w14:paraId="3820B836" w14:textId="77777777">
            <w:pPr>
              <w:rPr>
                <w:rFonts w:cstheme="minorHAnsi"/>
                <w:sz w:val="24"/>
                <w:szCs w:val="24"/>
              </w:rPr>
            </w:pPr>
          </w:p>
        </w:tc>
      </w:tr>
    </w:tbl>
    <w:p w:rsidRPr="00780D89" w:rsidR="48EA63DC" w:rsidP="48EA63DC" w:rsidRDefault="48EA63DC" w14:paraId="21D816C0" w14:textId="3BA4D8CD">
      <w:pPr>
        <w:rPr>
          <w:rFonts w:cstheme="minorHAnsi"/>
          <w:sz w:val="24"/>
          <w:szCs w:val="24"/>
        </w:rPr>
      </w:pPr>
    </w:p>
    <w:p w:rsidRPr="00780D89" w:rsidR="00963C29" w:rsidRDefault="00963C29" w14:paraId="4F9F844F"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60C2498E" w14:textId="0FAF3561">
      <w:pPr>
        <w:pStyle w:val="Heading1"/>
        <w:numPr>
          <w:ilvl w:val="2"/>
          <w:numId w:val="13"/>
        </w:numPr>
        <w:spacing w:line="240" w:lineRule="auto"/>
        <w:rPr>
          <w:rFonts w:cstheme="minorHAnsi"/>
          <w:sz w:val="24"/>
          <w:szCs w:val="24"/>
        </w:rPr>
      </w:pPr>
      <w:bookmarkStart w:name="_Toc133230004" w:id="26"/>
      <w:r w:rsidRPr="00780D89">
        <w:rPr>
          <w:rFonts w:cstheme="minorHAnsi"/>
          <w:sz w:val="24"/>
          <w:szCs w:val="24"/>
        </w:rPr>
        <w:t>Sprint IX Works</w:t>
      </w:r>
      <w:bookmarkEnd w:id="26"/>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0EE8B52C" w14:paraId="59E5E61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67BB1F0"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3AF30DE" w14:textId="6C94907D">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0C40411F">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45AD49AB">
              <w:rPr>
                <w:rStyle w:val="fontstyle21"/>
                <w:rFonts w:asciiTheme="minorHAnsi" w:hAnsiTheme="minorHAnsi" w:cstheme="minorHAnsi"/>
                <w:lang w:bidi="ar"/>
              </w:rPr>
              <w:t>2</w:t>
            </w:r>
          </w:p>
        </w:tc>
      </w:tr>
      <w:tr w:rsidRPr="00780D89" w:rsidR="48EA63DC" w:rsidTr="0EE8B52C" w14:paraId="275DF6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C30711E"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E3CAADC" w:rsidP="48EA63DC" w:rsidRDefault="4E3CAADC" w14:paraId="669FEE93" w14:textId="42D64421">
            <w:pPr>
              <w:rPr>
                <w:rFonts w:cstheme="minorHAnsi"/>
                <w:sz w:val="24"/>
                <w:szCs w:val="24"/>
              </w:rPr>
            </w:pPr>
            <w:r w:rsidRPr="00780D89">
              <w:rPr>
                <w:rFonts w:cstheme="minorHAnsi"/>
                <w:sz w:val="24"/>
                <w:szCs w:val="24"/>
              </w:rPr>
              <w:t>Sprint IX Works</w:t>
            </w:r>
          </w:p>
        </w:tc>
      </w:tr>
      <w:tr w:rsidRPr="00780D89" w:rsidR="48EA63DC" w:rsidTr="0EE8B52C" w14:paraId="58D819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6CDD30E0"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68D2193"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0EE8B52C" w14:paraId="0F2F48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3AC360D"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333A9D2" w14:textId="77777777">
            <w:pPr>
              <w:rPr>
                <w:rFonts w:cstheme="minorHAnsi"/>
                <w:sz w:val="24"/>
                <w:szCs w:val="24"/>
              </w:rPr>
            </w:pPr>
            <w:r w:rsidRPr="00780D89">
              <w:rPr>
                <w:rFonts w:cstheme="minorHAnsi"/>
                <w:sz w:val="24"/>
                <w:szCs w:val="24"/>
              </w:rPr>
              <w:t>D7 Auto Service Center</w:t>
            </w:r>
          </w:p>
        </w:tc>
      </w:tr>
      <w:tr w:rsidRPr="00780D89" w:rsidR="48EA63DC" w:rsidTr="0EE8B52C" w14:paraId="55E6BBB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FEE2E5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9487C8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48EA63DC" w:rsidP="48EA63DC" w:rsidRDefault="48EA63DC" w14:paraId="03795A3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48EA63DC" w:rsidP="48EA63DC" w:rsidRDefault="48EA63DC" w14:paraId="0CDCA46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48EA63DC" w:rsidP="48EA63DC" w:rsidRDefault="48EA63DC" w14:paraId="600DEB5F"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780D89" w:rsidR="48EA63DC" w:rsidP="48EA63DC" w:rsidRDefault="48EA63DC" w14:paraId="31F0D48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Darrell Royce Lazala</w:t>
            </w:r>
          </w:p>
          <w:p w:rsidRPr="00780D89" w:rsidR="48EA63DC" w:rsidP="48EA63DC" w:rsidRDefault="48EA63DC" w14:paraId="425D16E4" w14:textId="77777777">
            <w:pPr>
              <w:numPr>
                <w:ilvl w:val="0"/>
                <w:numId w:val="12"/>
              </w:numPr>
              <w:rPr>
                <w:rFonts w:eastAsia="SourceSansPro-Regular" w:cstheme="minorHAnsi"/>
                <w:color w:val="000000" w:themeColor="text1"/>
                <w:sz w:val="24"/>
                <w:szCs w:val="24"/>
                <w:lang w:bidi="ar"/>
              </w:rPr>
            </w:pPr>
            <w:r w:rsidRPr="00780D89">
              <w:rPr>
                <w:rFonts w:eastAsia="SourceSansPro-Regular" w:cstheme="minorHAnsi"/>
                <w:color w:val="000000" w:themeColor="text1"/>
                <w:sz w:val="24"/>
                <w:szCs w:val="24"/>
                <w:lang w:bidi="ar"/>
              </w:rPr>
              <w:t>John Zenon Coquia</w:t>
            </w:r>
          </w:p>
        </w:tc>
      </w:tr>
      <w:tr w:rsidRPr="00780D89" w:rsidR="48EA63DC" w:rsidTr="0EE8B52C" w14:paraId="5F54A4F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3AE45C36" w14:textId="7C6CCC6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D249DBC" w:rsidP="48EA63DC" w:rsidRDefault="0D249DBC" w14:paraId="40617197" w14:textId="77777777">
            <w:pPr>
              <w:rPr>
                <w:rFonts w:eastAsia="SourceSansPro-Regular" w:cstheme="minorHAnsi"/>
                <w:sz w:val="24"/>
                <w:szCs w:val="24"/>
              </w:rPr>
            </w:pPr>
            <w:r w:rsidRPr="00780D89">
              <w:rPr>
                <w:rFonts w:eastAsia="SourceSansPro-Regular" w:cstheme="minorHAnsi"/>
                <w:sz w:val="24"/>
                <w:szCs w:val="24"/>
              </w:rPr>
              <w:t xml:space="preserve">The team enacts on filling out and delivering the first batch of required documents. </w:t>
            </w:r>
            <w:r w:rsidR="00571034">
              <w:rPr>
                <w:rFonts w:eastAsia="SourceSansPro-Regular" w:cstheme="minorHAnsi"/>
                <w:sz w:val="24"/>
                <w:szCs w:val="24"/>
              </w:rPr>
              <w:t>The first batch of documents are composed of:</w:t>
            </w:r>
          </w:p>
          <w:p w:rsidR="00571034" w:rsidP="00E8772A" w:rsidRDefault="00210852" w14:paraId="385C7DFC" w14:textId="218E2F93">
            <w:pPr>
              <w:numPr>
                <w:ilvl w:val="0"/>
                <w:numId w:val="56"/>
              </w:numPr>
              <w:rPr>
                <w:rFonts w:eastAsia="SourceSansPro-Regular" w:cstheme="minorHAnsi"/>
                <w:sz w:val="24"/>
                <w:szCs w:val="24"/>
              </w:rPr>
            </w:pPr>
            <w:r>
              <w:rPr>
                <w:rFonts w:eastAsia="SourceSansPro-Regular" w:cstheme="minorHAnsi"/>
                <w:sz w:val="24"/>
                <w:szCs w:val="24"/>
              </w:rPr>
              <w:t>Business Case</w:t>
            </w:r>
          </w:p>
          <w:p w:rsidR="00571034" w:rsidP="00E8772A" w:rsidRDefault="00210852" w14:paraId="07CF4A36" w14:textId="44846A7B">
            <w:pPr>
              <w:numPr>
                <w:ilvl w:val="0"/>
                <w:numId w:val="56"/>
              </w:numPr>
              <w:rPr>
                <w:rFonts w:eastAsia="SourceSansPro-Regular" w:cstheme="minorHAnsi"/>
                <w:sz w:val="24"/>
                <w:szCs w:val="24"/>
              </w:rPr>
            </w:pPr>
            <w:r>
              <w:rPr>
                <w:rFonts w:eastAsia="SourceSansPro-Regular" w:cstheme="minorHAnsi"/>
                <w:sz w:val="24"/>
                <w:szCs w:val="24"/>
              </w:rPr>
              <w:t>Project Charter Long</w:t>
            </w:r>
          </w:p>
          <w:p w:rsidR="00961E3A" w:rsidP="00E8772A" w:rsidRDefault="00961E3A" w14:paraId="65CA05AA" w14:textId="5E680E65">
            <w:pPr>
              <w:numPr>
                <w:ilvl w:val="0"/>
                <w:numId w:val="56"/>
              </w:numPr>
              <w:rPr>
                <w:rFonts w:eastAsia="SourceSansPro-Regular" w:cstheme="minorHAnsi"/>
                <w:sz w:val="24"/>
                <w:szCs w:val="24"/>
              </w:rPr>
            </w:pPr>
            <w:r>
              <w:rPr>
                <w:rFonts w:eastAsia="SourceSansPro-Regular" w:cstheme="minorHAnsi"/>
                <w:sz w:val="24"/>
                <w:szCs w:val="24"/>
              </w:rPr>
              <w:t>Project Charter Short</w:t>
            </w:r>
          </w:p>
          <w:p w:rsidR="00051BA1" w:rsidP="00E8772A" w:rsidRDefault="00051BA1" w14:paraId="1795FD28" w14:textId="36920C7F">
            <w:pPr>
              <w:numPr>
                <w:ilvl w:val="0"/>
                <w:numId w:val="56"/>
              </w:numPr>
              <w:rPr>
                <w:rFonts w:eastAsia="SourceSansPro-Regular" w:cstheme="minorHAnsi"/>
                <w:sz w:val="24"/>
                <w:szCs w:val="24"/>
              </w:rPr>
            </w:pPr>
            <w:r>
              <w:rPr>
                <w:rFonts w:eastAsia="SourceSansPro-Regular" w:cstheme="minorHAnsi"/>
                <w:sz w:val="24"/>
                <w:szCs w:val="24"/>
              </w:rPr>
              <w:t>Stakeholders Management Strategy Plan</w:t>
            </w:r>
          </w:p>
          <w:p w:rsidRPr="00D52C36" w:rsidR="00D52C36" w:rsidP="00E8772A" w:rsidRDefault="00D52C36" w14:paraId="3DA411C2" w14:textId="41F42682">
            <w:pPr>
              <w:numPr>
                <w:ilvl w:val="0"/>
                <w:numId w:val="56"/>
              </w:numPr>
              <w:rPr>
                <w:rFonts w:eastAsia="SourceSansPro-Regular" w:cstheme="minorHAnsi"/>
                <w:sz w:val="24"/>
                <w:szCs w:val="24"/>
              </w:rPr>
            </w:pPr>
            <w:r>
              <w:rPr>
                <w:rFonts w:eastAsia="SourceSansPro-Regular" w:cstheme="minorHAnsi"/>
                <w:sz w:val="24"/>
                <w:szCs w:val="24"/>
              </w:rPr>
              <w:t>Stakeholder Analysis</w:t>
            </w:r>
          </w:p>
        </w:tc>
      </w:tr>
      <w:tr w:rsidRPr="00780D89" w:rsidR="48EA63DC" w:rsidTr="0EE8B52C" w14:paraId="05CA6EF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931AFC5" w14:textId="2763363F">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3C4B6DA9" w:rsidP="48EA63DC" w:rsidRDefault="3C4B6DA9" w14:paraId="40250764" w14:textId="74E0EF1E">
            <w:pPr>
              <w:rPr>
                <w:rFonts w:cstheme="minorHAnsi"/>
                <w:sz w:val="24"/>
                <w:szCs w:val="24"/>
              </w:rPr>
            </w:pPr>
            <w:r w:rsidRPr="00780D89">
              <w:rPr>
                <w:rFonts w:eastAsia="SourceSansPro-Regular" w:cstheme="minorHAnsi"/>
                <w:sz w:val="24"/>
                <w:szCs w:val="24"/>
              </w:rPr>
              <w:t>The first batch of documents are now ready to be presented and checked for errors.</w:t>
            </w:r>
          </w:p>
        </w:tc>
      </w:tr>
      <w:tr w:rsidRPr="00780D89" w:rsidR="48EA63DC" w:rsidTr="0EE8B52C" w14:paraId="61AAE8C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6302F7A" w14:textId="732A6EC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48EA63DC" w:rsidP="48EA63DC" w:rsidRDefault="004E1277" w14:paraId="4E23EAA1" w14:textId="565BCBBC">
            <w:pPr>
              <w:rPr>
                <w:rFonts w:cstheme="minorHAnsi"/>
                <w:sz w:val="24"/>
                <w:szCs w:val="24"/>
              </w:rPr>
            </w:pPr>
            <w:r>
              <w:rPr>
                <w:rFonts w:cstheme="minorHAnsi"/>
                <w:sz w:val="24"/>
                <w:szCs w:val="24"/>
              </w:rPr>
              <w:t xml:space="preserve">All </w:t>
            </w:r>
            <w:r w:rsidR="005C17AA">
              <w:rPr>
                <w:rFonts w:cstheme="minorHAnsi"/>
                <w:sz w:val="24"/>
                <w:szCs w:val="24"/>
              </w:rPr>
              <w:t xml:space="preserve">documents will be accommodated </w:t>
            </w:r>
            <w:r w:rsidR="00E044FE">
              <w:rPr>
                <w:rFonts w:cstheme="minorHAnsi"/>
                <w:sz w:val="24"/>
                <w:szCs w:val="24"/>
              </w:rPr>
              <w:t xml:space="preserve">and checked </w:t>
            </w:r>
            <w:r w:rsidR="005C17AA">
              <w:rPr>
                <w:rFonts w:cstheme="minorHAnsi"/>
                <w:sz w:val="24"/>
                <w:szCs w:val="24"/>
              </w:rPr>
              <w:t>according to the schedule</w:t>
            </w:r>
            <w:r w:rsidR="00E044FE">
              <w:rPr>
                <w:rFonts w:cstheme="minorHAnsi"/>
                <w:sz w:val="24"/>
                <w:szCs w:val="24"/>
              </w:rPr>
              <w:t>.</w:t>
            </w:r>
          </w:p>
        </w:tc>
      </w:tr>
      <w:tr w:rsidRPr="00780D89" w:rsidR="48EA63DC" w:rsidTr="0EE8B52C" w14:paraId="097706F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21A6922" w14:textId="1E6D1121">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48EA63DC" w:rsidP="48EA63DC" w:rsidRDefault="00E044FE" w14:paraId="7914DEE6" w14:textId="0CD43D46">
            <w:pPr>
              <w:rPr>
                <w:rFonts w:cstheme="minorHAnsi"/>
                <w:sz w:val="24"/>
                <w:szCs w:val="24"/>
              </w:rPr>
            </w:pPr>
            <w:r>
              <w:rPr>
                <w:rFonts w:cstheme="minorHAnsi"/>
                <w:sz w:val="24"/>
                <w:szCs w:val="24"/>
              </w:rPr>
              <w:t xml:space="preserve">Member/s won’t be able to </w:t>
            </w:r>
            <w:r w:rsidR="00790922">
              <w:rPr>
                <w:rFonts w:cstheme="minorHAnsi"/>
                <w:sz w:val="24"/>
                <w:szCs w:val="24"/>
              </w:rPr>
              <w:t>contribute to such documents due to some technical issues, natural disasters, and schedule conflicts.</w:t>
            </w:r>
          </w:p>
        </w:tc>
      </w:tr>
      <w:tr w:rsidRPr="00780D89" w:rsidR="48EA63DC" w:rsidTr="0EE8B52C" w14:paraId="4072299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0A5EF2B" w14:textId="0C82E734">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48EA63DC" w:rsidP="48EA63DC" w:rsidRDefault="00783654" w14:paraId="61F523CD" w14:textId="6B4E3E86">
            <w:pPr>
              <w:rPr>
                <w:rFonts w:cstheme="minorHAnsi"/>
                <w:sz w:val="24"/>
                <w:szCs w:val="24"/>
              </w:rPr>
            </w:pPr>
            <w:r>
              <w:rPr>
                <w:rFonts w:cstheme="minorHAnsi"/>
                <w:sz w:val="24"/>
                <w:szCs w:val="24"/>
              </w:rPr>
              <w:t>All members should communicate and find alternatives for such events.</w:t>
            </w:r>
          </w:p>
        </w:tc>
      </w:tr>
      <w:tr w:rsidRPr="00780D89" w:rsidR="48EA63DC" w:rsidTr="0EE8B52C" w14:paraId="6CAE7E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CA5CBC8" w14:textId="221A1A12">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0B201B" w:rsidP="0EE8B52C" w:rsidRDefault="2E71CCCE" w14:paraId="6639F316" w14:textId="77777777">
            <w:pPr>
              <w:rPr>
                <w:rFonts w:eastAsia="SourceSansPro-Regular"/>
                <w:sz w:val="24"/>
                <w:szCs w:val="24"/>
              </w:rPr>
            </w:pPr>
            <w:r w:rsidRPr="0EE8B52C">
              <w:rPr>
                <w:rFonts w:eastAsia="SourceSansPro-Regular"/>
                <w:sz w:val="24"/>
                <w:szCs w:val="24"/>
              </w:rPr>
              <w:t>The budget for the team is</w:t>
            </w:r>
            <w:r w:rsidR="000B201B">
              <w:rPr>
                <w:rFonts w:eastAsia="SourceSansPro-Regular"/>
                <w:sz w:val="24"/>
                <w:szCs w:val="24"/>
              </w:rPr>
              <w:t>:</w:t>
            </w:r>
          </w:p>
          <w:p w:rsidR="000B201B" w:rsidP="0EE8B52C" w:rsidRDefault="000B201B" w14:paraId="61B77A48" w14:textId="77777777">
            <w:pPr>
              <w:rPr>
                <w:sz w:val="24"/>
                <w:szCs w:val="24"/>
              </w:rPr>
            </w:pPr>
            <w:r>
              <w:rPr>
                <w:rFonts w:eastAsia="SourceSansPro-Regular"/>
                <w:sz w:val="24"/>
                <w:szCs w:val="24"/>
              </w:rPr>
              <w:t>Manpower:</w:t>
            </w:r>
            <w:r w:rsidRPr="0EE8B52C" w:rsidR="2E71CCCE">
              <w:rPr>
                <w:rFonts w:eastAsia="SourceSansPro-Regular"/>
                <w:sz w:val="24"/>
                <w:szCs w:val="24"/>
              </w:rPr>
              <w:t xml:space="preserve"> </w:t>
            </w:r>
            <w:r w:rsidRPr="0EE8B52C" w:rsidR="2E71CCCE">
              <w:rPr>
                <w:sz w:val="24"/>
                <w:szCs w:val="24"/>
              </w:rPr>
              <w:t>₱194,000</w:t>
            </w:r>
            <w:r>
              <w:rPr>
                <w:sz w:val="24"/>
                <w:szCs w:val="24"/>
              </w:rPr>
              <w:t xml:space="preserve"> (20 days)</w:t>
            </w:r>
          </w:p>
          <w:p w:rsidR="004E5C04" w:rsidP="0EE8B52C" w:rsidRDefault="000B201B" w14:paraId="53E9CA63" w14:textId="77777777">
            <w:pPr>
              <w:rPr>
                <w:sz w:val="24"/>
                <w:szCs w:val="24"/>
              </w:rPr>
            </w:pPr>
            <w:r>
              <w:rPr>
                <w:sz w:val="24"/>
                <w:szCs w:val="24"/>
              </w:rPr>
              <w:t xml:space="preserve">Allowances: </w:t>
            </w:r>
            <w:r w:rsidRPr="0EE8B52C">
              <w:rPr>
                <w:sz w:val="24"/>
                <w:szCs w:val="24"/>
              </w:rPr>
              <w:t>₱</w:t>
            </w:r>
            <w:r w:rsidR="004E5C04">
              <w:rPr>
                <w:sz w:val="24"/>
                <w:szCs w:val="24"/>
              </w:rPr>
              <w:t>30,000 (20 days)</w:t>
            </w:r>
          </w:p>
          <w:p w:rsidRPr="00780D89" w:rsidR="3F7643A8" w:rsidP="0EE8B52C" w:rsidRDefault="004E5C04" w14:paraId="6B56CEC5" w14:textId="454547E4">
            <w:pPr>
              <w:rPr>
                <w:sz w:val="24"/>
                <w:szCs w:val="24"/>
              </w:rPr>
            </w:pPr>
            <w:r>
              <w:rPr>
                <w:sz w:val="24"/>
                <w:szCs w:val="24"/>
              </w:rPr>
              <w:t xml:space="preserve">Total: </w:t>
            </w:r>
            <w:r w:rsidRPr="0EE8B52C">
              <w:rPr>
                <w:sz w:val="24"/>
                <w:szCs w:val="24"/>
              </w:rPr>
              <w:t>₱</w:t>
            </w:r>
            <w:r>
              <w:rPr>
                <w:sz w:val="24"/>
                <w:szCs w:val="24"/>
              </w:rPr>
              <w:t>224,000 (20 days)</w:t>
            </w:r>
            <w:r w:rsidR="000B201B">
              <w:rPr>
                <w:sz w:val="24"/>
                <w:szCs w:val="24"/>
              </w:rPr>
              <w:t xml:space="preserve"> </w:t>
            </w:r>
          </w:p>
        </w:tc>
      </w:tr>
      <w:tr w:rsidRPr="00780D89" w:rsidR="48EA63DC" w:rsidTr="0EE8B52C" w14:paraId="48362A0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B19D1E7" w14:textId="739EA09C">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48EA63DC" w:rsidP="48EA63DC" w:rsidRDefault="48EA63DC" w14:paraId="38C5ADF1" w14:textId="77777777">
            <w:pPr>
              <w:rPr>
                <w:rFonts w:cstheme="minorHAnsi"/>
                <w:sz w:val="24"/>
                <w:szCs w:val="24"/>
              </w:rPr>
            </w:pPr>
          </w:p>
        </w:tc>
      </w:tr>
    </w:tbl>
    <w:p w:rsidRPr="00780D89" w:rsidR="48EA63DC" w:rsidP="48EA63DC" w:rsidRDefault="48EA63DC" w14:paraId="0BA2C082" w14:textId="3A9061E3">
      <w:pPr>
        <w:rPr>
          <w:rFonts w:cstheme="minorHAnsi"/>
          <w:sz w:val="24"/>
          <w:szCs w:val="24"/>
        </w:rPr>
      </w:pPr>
    </w:p>
    <w:p w:rsidRPr="00780D89" w:rsidR="00963C29" w:rsidRDefault="00963C29" w14:paraId="2BDEF837"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3E369E39" w14:textId="53C0F0B3">
      <w:pPr>
        <w:pStyle w:val="Heading1"/>
        <w:numPr>
          <w:ilvl w:val="2"/>
          <w:numId w:val="13"/>
        </w:numPr>
        <w:spacing w:line="240" w:lineRule="auto"/>
        <w:rPr>
          <w:rFonts w:cstheme="minorHAnsi"/>
          <w:sz w:val="24"/>
          <w:szCs w:val="24"/>
        </w:rPr>
      </w:pPr>
      <w:bookmarkStart w:name="_Toc133230005" w:id="27"/>
      <w:r w:rsidRPr="00780D89">
        <w:rPr>
          <w:rFonts w:cstheme="minorHAnsi"/>
          <w:sz w:val="24"/>
          <w:szCs w:val="24"/>
        </w:rPr>
        <w:t>Sprint X Works</w:t>
      </w:r>
      <w:bookmarkEnd w:id="27"/>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48EA63DC" w:rsidTr="0EE8B52C" w14:paraId="1D6826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ACD3FF7"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7DEA53F" w14:textId="1F640B80">
            <w:pPr>
              <w:rPr>
                <w:rStyle w:val="fontstyle21"/>
                <w:rFonts w:asciiTheme="minorHAnsi" w:hAnsiTheme="minorHAnsi" w:cstheme="minorHAnsi"/>
                <w:lang w:bidi="ar"/>
              </w:rPr>
            </w:pPr>
            <w:r w:rsidRPr="00780D89">
              <w:rPr>
                <w:rStyle w:val="fontstyle21"/>
                <w:rFonts w:asciiTheme="minorHAnsi" w:hAnsiTheme="minorHAnsi" w:cstheme="minorHAnsi"/>
                <w:lang w:bidi="ar"/>
              </w:rPr>
              <w:t>1.</w:t>
            </w:r>
            <w:r w:rsidRPr="00780D89" w:rsidR="1CD90E7C">
              <w:rPr>
                <w:rStyle w:val="fontstyle21"/>
                <w:rFonts w:asciiTheme="minorHAnsi" w:hAnsiTheme="minorHAnsi" w:cstheme="minorHAnsi"/>
                <w:lang w:bidi="ar"/>
              </w:rPr>
              <w:t>4</w:t>
            </w:r>
            <w:r w:rsidRPr="00780D89">
              <w:rPr>
                <w:rStyle w:val="fontstyle21"/>
                <w:rFonts w:asciiTheme="minorHAnsi" w:hAnsiTheme="minorHAnsi" w:cstheme="minorHAnsi"/>
                <w:lang w:bidi="ar"/>
              </w:rPr>
              <w:t>.</w:t>
            </w:r>
            <w:r w:rsidRPr="00780D89" w:rsidR="0CDA8E10">
              <w:rPr>
                <w:rStyle w:val="fontstyle21"/>
                <w:rFonts w:asciiTheme="minorHAnsi" w:hAnsiTheme="minorHAnsi" w:cstheme="minorHAnsi"/>
                <w:lang w:bidi="ar"/>
              </w:rPr>
              <w:t>3</w:t>
            </w:r>
          </w:p>
        </w:tc>
      </w:tr>
      <w:tr w:rsidRPr="00780D89" w:rsidR="48EA63DC" w:rsidTr="0EE8B52C" w14:paraId="7C31D4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F410A31"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5B7869F0" w:rsidP="48EA63DC" w:rsidRDefault="5B7869F0" w14:paraId="294F2C33" w14:textId="7BA03C24">
            <w:pPr>
              <w:rPr>
                <w:rFonts w:cstheme="minorHAnsi"/>
                <w:sz w:val="24"/>
                <w:szCs w:val="24"/>
              </w:rPr>
            </w:pPr>
            <w:r w:rsidRPr="00780D89">
              <w:rPr>
                <w:rFonts w:cstheme="minorHAnsi"/>
                <w:sz w:val="24"/>
                <w:szCs w:val="24"/>
              </w:rPr>
              <w:t>Sprint X Works</w:t>
            </w:r>
          </w:p>
        </w:tc>
      </w:tr>
      <w:tr w:rsidRPr="00780D89" w:rsidR="48EA63DC" w:rsidTr="0EE8B52C" w14:paraId="6F1ABC5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0897392"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7831A4B"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0EE8B52C" w14:paraId="57A872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F3D46C3"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EC58D3D" w14:textId="77777777">
            <w:pPr>
              <w:rPr>
                <w:rFonts w:cstheme="minorHAnsi"/>
                <w:sz w:val="24"/>
                <w:szCs w:val="24"/>
              </w:rPr>
            </w:pPr>
            <w:r w:rsidRPr="00780D89">
              <w:rPr>
                <w:rFonts w:cstheme="minorHAnsi"/>
                <w:sz w:val="24"/>
                <w:szCs w:val="24"/>
              </w:rPr>
              <w:t>D7 Auto Service Center</w:t>
            </w:r>
          </w:p>
        </w:tc>
      </w:tr>
      <w:tr w:rsidRPr="00780D89" w:rsidR="48EA63DC" w:rsidTr="0EE8B52C" w14:paraId="2C44E21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D9C4911"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14A7A9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48EA63DC" w:rsidP="48EA63DC" w:rsidRDefault="48EA63DC" w14:paraId="23F40F8B"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48EA63DC" w:rsidP="48EA63DC" w:rsidRDefault="48EA63DC" w14:paraId="21E41AC8"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48EA63DC" w:rsidP="48EA63DC" w:rsidRDefault="48EA63DC" w14:paraId="00E153A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780D89" w:rsidR="48EA63DC" w:rsidP="48EA63DC" w:rsidRDefault="48EA63DC" w14:paraId="071012B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Darrell Royce Lazala</w:t>
            </w:r>
          </w:p>
          <w:p w:rsidRPr="00780D89" w:rsidR="48EA63DC" w:rsidP="48EA63DC" w:rsidRDefault="48EA63DC" w14:paraId="69298325" w14:textId="77777777">
            <w:pPr>
              <w:numPr>
                <w:ilvl w:val="0"/>
                <w:numId w:val="12"/>
              </w:numPr>
              <w:rPr>
                <w:rFonts w:eastAsia="SourceSansPro-Regular" w:cstheme="minorHAnsi"/>
                <w:color w:val="000000" w:themeColor="text1"/>
                <w:sz w:val="24"/>
                <w:szCs w:val="24"/>
                <w:lang w:bidi="ar"/>
              </w:rPr>
            </w:pPr>
            <w:r w:rsidRPr="00780D89">
              <w:rPr>
                <w:rFonts w:eastAsia="SourceSansPro-Regular" w:cstheme="minorHAnsi"/>
                <w:color w:val="000000" w:themeColor="text1"/>
                <w:sz w:val="24"/>
                <w:szCs w:val="24"/>
                <w:lang w:bidi="ar"/>
              </w:rPr>
              <w:t>John Zenon Coquia</w:t>
            </w:r>
          </w:p>
        </w:tc>
      </w:tr>
      <w:tr w:rsidRPr="00780D89" w:rsidR="48EA63DC" w:rsidTr="0EE8B52C" w14:paraId="58F990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07443779" w14:textId="11D17B71">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00F27903" w:rsidP="48EA63DC" w:rsidRDefault="6FFF4607" w14:paraId="046A0861" w14:textId="655A5ADB">
            <w:pPr>
              <w:rPr>
                <w:rFonts w:eastAsia="SourceSansPro-Regular" w:cstheme="minorHAnsi"/>
                <w:sz w:val="24"/>
                <w:szCs w:val="24"/>
              </w:rPr>
            </w:pPr>
            <w:r w:rsidRPr="00780D89">
              <w:rPr>
                <w:rFonts w:eastAsia="SourceSansPro-Regular" w:cstheme="minorHAnsi"/>
                <w:sz w:val="24"/>
                <w:szCs w:val="24"/>
              </w:rPr>
              <w:t xml:space="preserve">The team further supplies the remaining </w:t>
            </w:r>
            <w:r w:rsidRPr="00780D89" w:rsidR="177ADC5C">
              <w:rPr>
                <w:rFonts w:eastAsia="SourceSansPro-Regular" w:cstheme="minorHAnsi"/>
                <w:sz w:val="24"/>
                <w:szCs w:val="24"/>
              </w:rPr>
              <w:t>group</w:t>
            </w:r>
            <w:r w:rsidRPr="00780D89" w:rsidR="5B7DF3AD">
              <w:rPr>
                <w:rFonts w:eastAsia="SourceSansPro-Regular" w:cstheme="minorHAnsi"/>
                <w:sz w:val="24"/>
                <w:szCs w:val="24"/>
              </w:rPr>
              <w:t xml:space="preserve"> of documents to prepare for the presentation.</w:t>
            </w:r>
            <w:r w:rsidR="00F27903">
              <w:rPr>
                <w:rFonts w:eastAsia="SourceSansPro-Regular" w:cstheme="minorHAnsi"/>
                <w:sz w:val="24"/>
                <w:szCs w:val="24"/>
              </w:rPr>
              <w:t xml:space="preserve"> The Sprint X deliverables are composed of</w:t>
            </w:r>
            <w:r w:rsidR="00691B04">
              <w:rPr>
                <w:rFonts w:eastAsia="SourceSansPro-Regular" w:cstheme="minorHAnsi"/>
                <w:sz w:val="24"/>
                <w:szCs w:val="24"/>
              </w:rPr>
              <w:t xml:space="preserve"> the following deliverables</w:t>
            </w:r>
            <w:r w:rsidR="00F27903">
              <w:rPr>
                <w:rFonts w:eastAsia="SourceSansPro-Regular" w:cstheme="minorHAnsi"/>
                <w:sz w:val="24"/>
                <w:szCs w:val="24"/>
              </w:rPr>
              <w:t>:</w:t>
            </w:r>
          </w:p>
          <w:p w:rsidR="00F27903" w:rsidP="00F27903" w:rsidRDefault="00691B04" w14:paraId="23D22020" w14:textId="77777777">
            <w:pPr>
              <w:numPr>
                <w:ilvl w:val="0"/>
                <w:numId w:val="55"/>
              </w:numPr>
              <w:rPr>
                <w:rFonts w:eastAsia="SourceSansPro-Regular" w:cstheme="minorHAnsi"/>
                <w:sz w:val="24"/>
                <w:szCs w:val="24"/>
              </w:rPr>
            </w:pPr>
            <w:r>
              <w:rPr>
                <w:rFonts w:eastAsia="SourceSansPro-Regular" w:cstheme="minorHAnsi"/>
                <w:sz w:val="24"/>
                <w:szCs w:val="24"/>
              </w:rPr>
              <w:t>Scope Management Plan</w:t>
            </w:r>
          </w:p>
          <w:p w:rsidR="00691B04" w:rsidP="00F27903" w:rsidRDefault="00691B04" w14:paraId="35333294" w14:textId="77777777">
            <w:pPr>
              <w:numPr>
                <w:ilvl w:val="0"/>
                <w:numId w:val="55"/>
              </w:numPr>
              <w:rPr>
                <w:rFonts w:eastAsia="SourceSansPro-Regular" w:cstheme="minorHAnsi"/>
                <w:sz w:val="24"/>
                <w:szCs w:val="24"/>
              </w:rPr>
            </w:pPr>
            <w:r>
              <w:rPr>
                <w:rFonts w:eastAsia="SourceSansPro-Regular" w:cstheme="minorHAnsi"/>
                <w:sz w:val="24"/>
                <w:szCs w:val="24"/>
              </w:rPr>
              <w:t>Cost Management Plan</w:t>
            </w:r>
          </w:p>
          <w:p w:rsidR="00691B04" w:rsidP="00F27903" w:rsidRDefault="00FB3EEF" w14:paraId="4E985D33" w14:textId="77777777">
            <w:pPr>
              <w:numPr>
                <w:ilvl w:val="0"/>
                <w:numId w:val="55"/>
              </w:numPr>
              <w:rPr>
                <w:rFonts w:eastAsia="SourceSansPro-Regular" w:cstheme="minorHAnsi"/>
                <w:sz w:val="24"/>
                <w:szCs w:val="24"/>
              </w:rPr>
            </w:pPr>
            <w:r>
              <w:rPr>
                <w:rFonts w:eastAsia="SourceSansPro-Regular" w:cstheme="minorHAnsi"/>
                <w:sz w:val="24"/>
                <w:szCs w:val="24"/>
              </w:rPr>
              <w:t>Schedule</w:t>
            </w:r>
            <w:r w:rsidR="00691B04">
              <w:rPr>
                <w:rFonts w:eastAsia="SourceSansPro-Regular" w:cstheme="minorHAnsi"/>
                <w:sz w:val="24"/>
                <w:szCs w:val="24"/>
              </w:rPr>
              <w:t xml:space="preserve"> Management</w:t>
            </w:r>
            <w:r>
              <w:rPr>
                <w:rFonts w:eastAsia="SourceSansPro-Regular" w:cstheme="minorHAnsi"/>
                <w:sz w:val="24"/>
                <w:szCs w:val="24"/>
              </w:rPr>
              <w:t xml:space="preserve"> Plan</w:t>
            </w:r>
          </w:p>
          <w:p w:rsidR="00FB3EEF" w:rsidP="00F27903" w:rsidRDefault="00FB3EEF" w14:paraId="3D128492" w14:textId="77777777">
            <w:pPr>
              <w:numPr>
                <w:ilvl w:val="0"/>
                <w:numId w:val="55"/>
              </w:numPr>
              <w:rPr>
                <w:rFonts w:eastAsia="SourceSansPro-Regular" w:cstheme="minorHAnsi"/>
                <w:sz w:val="24"/>
                <w:szCs w:val="24"/>
              </w:rPr>
            </w:pPr>
            <w:r>
              <w:rPr>
                <w:rFonts w:eastAsia="SourceSansPro-Regular" w:cstheme="minorHAnsi"/>
                <w:sz w:val="24"/>
                <w:szCs w:val="24"/>
              </w:rPr>
              <w:t>Work Breakdown Structure</w:t>
            </w:r>
          </w:p>
          <w:p w:rsidRPr="00780D89" w:rsidR="00FB3EEF" w:rsidP="00F27903" w:rsidRDefault="00FB3EEF" w14:paraId="6690D25F" w14:textId="0CE9A24B">
            <w:pPr>
              <w:numPr>
                <w:ilvl w:val="0"/>
                <w:numId w:val="55"/>
              </w:numPr>
              <w:rPr>
                <w:rFonts w:eastAsia="SourceSansPro-Regular" w:cstheme="minorHAnsi"/>
                <w:sz w:val="24"/>
                <w:szCs w:val="24"/>
              </w:rPr>
            </w:pPr>
            <w:r>
              <w:rPr>
                <w:rFonts w:eastAsia="SourceSansPro-Regular" w:cstheme="minorHAnsi"/>
                <w:sz w:val="24"/>
                <w:szCs w:val="24"/>
              </w:rPr>
              <w:t>Work Packages based on Work Breakdown Structure</w:t>
            </w:r>
          </w:p>
        </w:tc>
      </w:tr>
      <w:tr w:rsidRPr="00780D89" w:rsidR="48EA63DC" w:rsidTr="0EE8B52C" w14:paraId="553698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7B2624B7" w14:textId="7B502EB9">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62A2F597" w:rsidP="48EA63DC" w:rsidRDefault="62A2F597" w14:paraId="60EDDD12" w14:textId="3BB4204F">
            <w:pPr>
              <w:rPr>
                <w:rFonts w:eastAsia="SourceSansPro-Regular" w:cstheme="minorHAnsi"/>
                <w:sz w:val="24"/>
                <w:szCs w:val="24"/>
              </w:rPr>
            </w:pPr>
            <w:r w:rsidRPr="00780D89">
              <w:rPr>
                <w:rFonts w:eastAsia="SourceSansPro-Regular" w:cstheme="minorHAnsi"/>
                <w:sz w:val="24"/>
                <w:szCs w:val="24"/>
              </w:rPr>
              <w:t xml:space="preserve">The </w:t>
            </w:r>
            <w:r w:rsidRPr="00780D89" w:rsidR="3B549868">
              <w:rPr>
                <w:rFonts w:eastAsia="SourceSansPro-Regular" w:cstheme="minorHAnsi"/>
                <w:sz w:val="24"/>
                <w:szCs w:val="24"/>
              </w:rPr>
              <w:t>team has now allocated the remaining batch of required documents.</w:t>
            </w:r>
            <w:r w:rsidRPr="00780D89">
              <w:rPr>
                <w:rFonts w:eastAsia="SourceSansPro-Regular" w:cstheme="minorHAnsi"/>
                <w:sz w:val="24"/>
                <w:szCs w:val="24"/>
              </w:rPr>
              <w:t xml:space="preserve"> </w:t>
            </w:r>
          </w:p>
        </w:tc>
      </w:tr>
      <w:tr w:rsidRPr="00780D89" w:rsidR="00783654" w:rsidTr="0EE8B52C" w14:paraId="6BB62CE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24704BEC" w14:textId="78C8F143">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783654" w:rsidP="00783654" w:rsidRDefault="00783654" w14:paraId="122085A6" w14:textId="5B332B17">
            <w:pPr>
              <w:rPr>
                <w:rFonts w:cstheme="minorHAnsi"/>
                <w:sz w:val="24"/>
                <w:szCs w:val="24"/>
              </w:rPr>
            </w:pPr>
            <w:r>
              <w:rPr>
                <w:rFonts w:cstheme="minorHAnsi"/>
                <w:sz w:val="24"/>
                <w:szCs w:val="24"/>
              </w:rPr>
              <w:t>All documents will be accommodated and checked according to the schedule.</w:t>
            </w:r>
          </w:p>
        </w:tc>
      </w:tr>
      <w:tr w:rsidRPr="00780D89" w:rsidR="00783654" w:rsidTr="0EE8B52C" w14:paraId="5EC8FD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7A0CBD26" w14:textId="45445C36">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783654" w:rsidP="00783654" w:rsidRDefault="00783654" w14:paraId="420D5E6D" w14:textId="4FBA6B3A">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Pr="00780D89" w:rsidR="00783654" w:rsidTr="0EE8B52C" w14:paraId="5B9E0F72"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14973E2E" w14:textId="2F89968E">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783654" w:rsidP="00783654" w:rsidRDefault="00783654" w14:paraId="21A8BD86" w14:textId="11B055F6">
            <w:pPr>
              <w:rPr>
                <w:rFonts w:cstheme="minorHAnsi"/>
                <w:sz w:val="24"/>
                <w:szCs w:val="24"/>
              </w:rPr>
            </w:pPr>
            <w:r>
              <w:rPr>
                <w:rFonts w:cstheme="minorHAnsi"/>
                <w:sz w:val="24"/>
                <w:szCs w:val="24"/>
              </w:rPr>
              <w:t>All members should communicate and find alternatives for such events.</w:t>
            </w:r>
          </w:p>
        </w:tc>
      </w:tr>
      <w:tr w:rsidRPr="00780D89" w:rsidR="00783654" w:rsidTr="0EE8B52C" w14:paraId="0601D46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311AE51F" w14:textId="7730A03F">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4E5C04" w:rsidP="00783654" w:rsidRDefault="00783654" w14:paraId="76A5B02C" w14:textId="77777777">
            <w:pPr>
              <w:rPr>
                <w:rFonts w:eastAsia="SourceSansPro-Regular"/>
                <w:sz w:val="24"/>
                <w:szCs w:val="24"/>
              </w:rPr>
            </w:pPr>
            <w:r w:rsidRPr="0EE8B52C">
              <w:rPr>
                <w:rFonts w:eastAsia="SourceSansPro-Regular"/>
                <w:sz w:val="24"/>
                <w:szCs w:val="24"/>
              </w:rPr>
              <w:t xml:space="preserve">The budget for the team is </w:t>
            </w:r>
          </w:p>
          <w:p w:rsidR="00783654" w:rsidP="00783654" w:rsidRDefault="004E5C04" w14:paraId="28FD4C34" w14:textId="77777777">
            <w:pPr>
              <w:rPr>
                <w:sz w:val="24"/>
                <w:szCs w:val="24"/>
              </w:rPr>
            </w:pPr>
            <w:r>
              <w:rPr>
                <w:rFonts w:eastAsia="SourceSansPro-Regular"/>
                <w:sz w:val="24"/>
                <w:szCs w:val="24"/>
              </w:rPr>
              <w:t xml:space="preserve">Manpower: </w:t>
            </w:r>
            <w:r w:rsidRPr="0EE8B52C" w:rsidR="00783654">
              <w:rPr>
                <w:sz w:val="24"/>
                <w:szCs w:val="24"/>
              </w:rPr>
              <w:t>₱204,000</w:t>
            </w:r>
            <w:r>
              <w:rPr>
                <w:sz w:val="24"/>
                <w:szCs w:val="24"/>
              </w:rPr>
              <w:t xml:space="preserve"> (21 days)</w:t>
            </w:r>
          </w:p>
          <w:p w:rsidR="004E5C04" w:rsidP="00783654" w:rsidRDefault="004E5C04" w14:paraId="1EC580F5" w14:textId="77777777">
            <w:pPr>
              <w:rPr>
                <w:sz w:val="24"/>
                <w:szCs w:val="24"/>
              </w:rPr>
            </w:pPr>
            <w:r>
              <w:rPr>
                <w:sz w:val="24"/>
                <w:szCs w:val="24"/>
              </w:rPr>
              <w:t xml:space="preserve">Allowances: </w:t>
            </w:r>
            <w:r w:rsidRPr="0EE8B52C">
              <w:rPr>
                <w:sz w:val="24"/>
                <w:szCs w:val="24"/>
              </w:rPr>
              <w:t>₱</w:t>
            </w:r>
            <w:r w:rsidR="006B3058">
              <w:rPr>
                <w:sz w:val="24"/>
                <w:szCs w:val="24"/>
              </w:rPr>
              <w:t>31,500 (21 days)</w:t>
            </w:r>
          </w:p>
          <w:p w:rsidRPr="00780D89" w:rsidR="006B3058" w:rsidP="00783654" w:rsidRDefault="006B3058" w14:paraId="6BBF0A21" w14:textId="1CB00AAE">
            <w:pPr>
              <w:rPr>
                <w:sz w:val="24"/>
                <w:szCs w:val="24"/>
              </w:rPr>
            </w:pPr>
            <w:r>
              <w:rPr>
                <w:sz w:val="24"/>
                <w:szCs w:val="24"/>
              </w:rPr>
              <w:t xml:space="preserve">Total: </w:t>
            </w:r>
            <w:r w:rsidRPr="0EE8B52C" w:rsidR="00130F7E">
              <w:rPr>
                <w:sz w:val="24"/>
                <w:szCs w:val="24"/>
              </w:rPr>
              <w:t>₱</w:t>
            </w:r>
            <w:r w:rsidR="00130F7E">
              <w:rPr>
                <w:sz w:val="24"/>
                <w:szCs w:val="24"/>
              </w:rPr>
              <w:t>235,500 (21 days)</w:t>
            </w:r>
          </w:p>
        </w:tc>
      </w:tr>
      <w:tr w:rsidRPr="00780D89" w:rsidR="00783654" w:rsidTr="0EE8B52C" w14:paraId="407C149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783654" w:rsidP="00783654" w:rsidRDefault="00783654" w14:paraId="635DD3FA" w14:textId="2BF6F24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783654" w:rsidP="00783654" w:rsidRDefault="00783654" w14:paraId="7125240D" w14:textId="77777777">
            <w:pPr>
              <w:rPr>
                <w:rFonts w:cstheme="minorHAnsi"/>
                <w:sz w:val="24"/>
                <w:szCs w:val="24"/>
              </w:rPr>
            </w:pPr>
          </w:p>
        </w:tc>
      </w:tr>
    </w:tbl>
    <w:p w:rsidRPr="00780D89" w:rsidR="48EA63DC" w:rsidP="48EA63DC" w:rsidRDefault="48EA63DC" w14:paraId="74F0D354" w14:textId="3AA023F5">
      <w:pPr>
        <w:rPr>
          <w:rFonts w:cstheme="minorHAnsi"/>
          <w:sz w:val="24"/>
          <w:szCs w:val="24"/>
        </w:rPr>
      </w:pPr>
    </w:p>
    <w:p w:rsidRPr="00780D89" w:rsidR="00963C29" w:rsidRDefault="00963C29" w14:paraId="2AE6D746" w14:textId="77777777">
      <w:pPr>
        <w:rPr>
          <w:rFonts w:cstheme="minorHAnsi"/>
          <w:b/>
          <w:bCs/>
          <w:kern w:val="44"/>
          <w:sz w:val="24"/>
          <w:szCs w:val="24"/>
        </w:rPr>
      </w:pPr>
      <w:r w:rsidRPr="00780D89">
        <w:rPr>
          <w:rFonts w:cstheme="minorHAnsi"/>
          <w:sz w:val="24"/>
          <w:szCs w:val="24"/>
        </w:rPr>
        <w:br w:type="page"/>
      </w:r>
    </w:p>
    <w:p w:rsidRPr="00780D89" w:rsidR="00E537D5" w:rsidP="00920D57" w:rsidRDefault="00E537D5" w14:paraId="08F36658" w14:textId="23E5331E">
      <w:pPr>
        <w:pStyle w:val="Heading1"/>
        <w:numPr>
          <w:ilvl w:val="2"/>
          <w:numId w:val="13"/>
        </w:numPr>
        <w:spacing w:line="240" w:lineRule="auto"/>
        <w:rPr>
          <w:rFonts w:cstheme="minorHAnsi"/>
          <w:sz w:val="24"/>
          <w:szCs w:val="24"/>
        </w:rPr>
      </w:pPr>
      <w:bookmarkStart w:name="_Toc133230006" w:id="28"/>
      <w:r w:rsidRPr="00780D89">
        <w:rPr>
          <w:rFonts w:cstheme="minorHAnsi"/>
          <w:sz w:val="24"/>
          <w:szCs w:val="24"/>
        </w:rPr>
        <w:t>Sprint IX and X Presentation</w:t>
      </w:r>
      <w:bookmarkEnd w:id="28"/>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518"/>
        <w:gridCol w:w="8164"/>
      </w:tblGrid>
      <w:tr w:rsidRPr="00780D89" w:rsidR="48EA63DC" w:rsidTr="06F2FA0E" w14:paraId="33A02EB8"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8CA70F0"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7C993F3F" w14:textId="08F5FF1F">
            <w:pPr>
              <w:rPr>
                <w:rStyle w:val="fontstyle21"/>
                <w:rFonts w:asciiTheme="minorHAnsi" w:hAnsiTheme="minorHAnsi" w:cstheme="minorHAnsi"/>
                <w:lang w:bidi="ar"/>
              </w:rPr>
            </w:pPr>
            <w:r w:rsidRPr="00780D89">
              <w:rPr>
                <w:rStyle w:val="fontstyle21"/>
                <w:rFonts w:asciiTheme="minorHAnsi" w:hAnsiTheme="minorHAnsi" w:cstheme="minorHAnsi"/>
                <w:lang w:bidi="ar"/>
              </w:rPr>
              <w:t>1.3.8</w:t>
            </w:r>
          </w:p>
        </w:tc>
      </w:tr>
      <w:tr w:rsidRPr="00780D89" w:rsidR="48EA63DC" w:rsidTr="06F2FA0E" w14:paraId="31EBC991"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8A17FEC"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117283E0" w:rsidP="48EA63DC" w:rsidRDefault="117283E0" w14:paraId="689C51D1" w14:textId="3578DCEE">
            <w:pPr>
              <w:rPr>
                <w:rFonts w:cstheme="minorHAnsi"/>
                <w:sz w:val="24"/>
                <w:szCs w:val="24"/>
              </w:rPr>
            </w:pPr>
            <w:r w:rsidRPr="00780D89">
              <w:rPr>
                <w:rFonts w:cstheme="minorHAnsi"/>
                <w:sz w:val="24"/>
                <w:szCs w:val="24"/>
              </w:rPr>
              <w:t>Sprint IX and X Presentation</w:t>
            </w:r>
          </w:p>
        </w:tc>
      </w:tr>
      <w:tr w:rsidRPr="00780D89" w:rsidR="48EA63DC" w:rsidTr="06F2FA0E" w14:paraId="0029C227"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317A531"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582701B1"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48EA63DC" w:rsidTr="06F2FA0E" w14:paraId="39AFA2AC"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2AC17406"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C60F0EE" w14:textId="77777777">
            <w:pPr>
              <w:rPr>
                <w:rFonts w:cstheme="minorHAnsi"/>
                <w:sz w:val="24"/>
                <w:szCs w:val="24"/>
              </w:rPr>
            </w:pPr>
            <w:r w:rsidRPr="00780D89">
              <w:rPr>
                <w:rFonts w:cstheme="minorHAnsi"/>
                <w:sz w:val="24"/>
                <w:szCs w:val="24"/>
              </w:rPr>
              <w:t>D7 Auto Service Center</w:t>
            </w:r>
          </w:p>
        </w:tc>
      </w:tr>
      <w:tr w:rsidRPr="00780D89" w:rsidR="48EA63DC" w:rsidTr="06F2FA0E" w14:paraId="47720F33"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7D13A18"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164"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1A4FA15B"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48EA63DC" w:rsidP="48EA63DC" w:rsidRDefault="48EA63DC" w14:paraId="1326CBA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48EA63DC" w:rsidP="48EA63DC" w:rsidRDefault="48EA63DC" w14:paraId="23934FD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Pr="00780D89" w:rsidR="48EA63DC" w:rsidP="48EA63DC" w:rsidRDefault="48EA63DC" w14:paraId="7F97DAE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780D89" w:rsidR="48EA63DC" w:rsidP="48EA63DC" w:rsidRDefault="48EA63DC" w14:paraId="55687C6D"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Darrell Royce Lazala</w:t>
            </w:r>
          </w:p>
          <w:p w:rsidRPr="00780D89" w:rsidR="48EA63DC" w:rsidP="48EA63DC" w:rsidRDefault="48EA63DC" w14:paraId="302435B8" w14:textId="77777777">
            <w:pPr>
              <w:numPr>
                <w:ilvl w:val="0"/>
                <w:numId w:val="12"/>
              </w:numPr>
              <w:rPr>
                <w:rFonts w:eastAsia="SourceSansPro-Regular" w:cstheme="minorHAnsi"/>
                <w:color w:val="000000" w:themeColor="text1"/>
                <w:sz w:val="24"/>
                <w:szCs w:val="24"/>
                <w:lang w:bidi="ar"/>
              </w:rPr>
            </w:pPr>
            <w:r w:rsidRPr="00780D89">
              <w:rPr>
                <w:rFonts w:eastAsia="SourceSansPro-Regular" w:cstheme="minorHAnsi"/>
                <w:color w:val="000000" w:themeColor="text1"/>
                <w:sz w:val="24"/>
                <w:szCs w:val="24"/>
                <w:lang w:bidi="ar"/>
              </w:rPr>
              <w:t>John Zenon Coquia</w:t>
            </w:r>
          </w:p>
        </w:tc>
      </w:tr>
      <w:tr w:rsidRPr="00780D89" w:rsidR="48EA63DC" w:rsidTr="06F2FA0E" w14:paraId="749F665F"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RDefault="48EA63DC" w14:paraId="10A12DB3" w14:textId="56E8F719">
            <w:pPr>
              <w:rPr>
                <w:rFonts w:cstheme="minorHAnsi"/>
                <w:sz w:val="24"/>
                <w:szCs w:val="24"/>
              </w:rPr>
            </w:pPr>
            <w:r w:rsidRPr="00780D89">
              <w:rPr>
                <w:rStyle w:val="fontstyle31"/>
                <w:rFonts w:asciiTheme="minorHAnsi" w:hAnsiTheme="minorHAnsi" w:cstheme="minorHAnsi"/>
                <w:lang w:bidi="ar"/>
              </w:rPr>
              <w:t>Description:</w:t>
            </w:r>
          </w:p>
        </w:tc>
        <w:tc>
          <w:tcPr>
            <w:tcW w:w="8164" w:type="dxa"/>
            <w:shd w:val="clear" w:color="auto" w:fill="auto"/>
            <w:vAlign w:val="center"/>
          </w:tcPr>
          <w:p w:rsidRPr="00780D89" w:rsidR="14C4A6BF" w:rsidP="48EA63DC" w:rsidRDefault="14C4A6BF" w14:paraId="1BB3DB7F" w14:textId="02638930">
            <w:pPr>
              <w:rPr>
                <w:rFonts w:eastAsia="SourceSansPro-Regular" w:cstheme="minorHAnsi"/>
                <w:sz w:val="24"/>
                <w:szCs w:val="24"/>
              </w:rPr>
            </w:pPr>
            <w:r w:rsidRPr="00780D89">
              <w:rPr>
                <w:rFonts w:eastAsia="SourceSansPro-Regular" w:cstheme="minorHAnsi"/>
                <w:sz w:val="24"/>
                <w:szCs w:val="24"/>
              </w:rPr>
              <w:t>The team exhibits all the compulsory d</w:t>
            </w:r>
            <w:r w:rsidRPr="00780D89" w:rsidR="5FB28696">
              <w:rPr>
                <w:rFonts w:eastAsia="SourceSansPro-Regular" w:cstheme="minorHAnsi"/>
                <w:sz w:val="24"/>
                <w:szCs w:val="24"/>
              </w:rPr>
              <w:t xml:space="preserve">eliverables </w:t>
            </w:r>
            <w:r w:rsidRPr="00780D89" w:rsidR="7DA9DE60">
              <w:rPr>
                <w:rFonts w:eastAsia="SourceSansPro-Regular" w:cstheme="minorHAnsi"/>
                <w:sz w:val="24"/>
                <w:szCs w:val="24"/>
              </w:rPr>
              <w:t>to see if they match the standards in the industry.</w:t>
            </w:r>
          </w:p>
        </w:tc>
      </w:tr>
      <w:tr w:rsidRPr="00780D89" w:rsidR="48EA63DC" w:rsidTr="06F2FA0E" w14:paraId="28E5FC90"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07AA4B1" w14:textId="74737232">
            <w:pPr>
              <w:rPr>
                <w:rFonts w:cstheme="minorHAnsi"/>
                <w:sz w:val="24"/>
                <w:szCs w:val="24"/>
              </w:rPr>
            </w:pPr>
            <w:r w:rsidRPr="00780D89">
              <w:rPr>
                <w:rStyle w:val="fontstyle31"/>
                <w:rFonts w:asciiTheme="minorHAnsi" w:hAnsiTheme="minorHAnsi" w:cstheme="minorHAnsi"/>
                <w:lang w:bidi="ar"/>
              </w:rPr>
              <w:t>Completion State:</w:t>
            </w:r>
            <w:r w:rsidRPr="00780D89">
              <w:rPr>
                <w:rFonts w:cstheme="minorHAnsi"/>
                <w:sz w:val="24"/>
                <w:szCs w:val="24"/>
              </w:rPr>
              <w:br/>
            </w:r>
          </w:p>
        </w:tc>
        <w:tc>
          <w:tcPr>
            <w:tcW w:w="8164" w:type="dxa"/>
            <w:shd w:val="clear" w:color="auto" w:fill="auto"/>
            <w:vAlign w:val="center"/>
          </w:tcPr>
          <w:p w:rsidRPr="00780D89" w:rsidR="08F1A521" w:rsidP="48EA63DC" w:rsidRDefault="08F1A521" w14:paraId="16DF44CE" w14:textId="05E638E6">
            <w:pPr>
              <w:rPr>
                <w:rFonts w:eastAsia="SourceSansPro-Regular" w:cstheme="minorHAnsi"/>
                <w:sz w:val="24"/>
                <w:szCs w:val="24"/>
              </w:rPr>
            </w:pPr>
            <w:r w:rsidRPr="00780D89">
              <w:rPr>
                <w:rFonts w:eastAsia="SourceSansPro-Regular" w:cstheme="minorHAnsi"/>
                <w:sz w:val="24"/>
                <w:szCs w:val="24"/>
              </w:rPr>
              <w:t xml:space="preserve">The team has gone over certain revision(s) that </w:t>
            </w:r>
            <w:r w:rsidRPr="00780D89" w:rsidR="1ECD64D0">
              <w:rPr>
                <w:rFonts w:eastAsia="SourceSansPro-Regular" w:cstheme="minorHAnsi"/>
                <w:sz w:val="24"/>
                <w:szCs w:val="24"/>
              </w:rPr>
              <w:t>were</w:t>
            </w:r>
            <w:r w:rsidRPr="00780D89" w:rsidR="3B4D8FAC">
              <w:rPr>
                <w:rFonts w:eastAsia="SourceSansPro-Regular" w:cstheme="minorHAnsi"/>
                <w:sz w:val="24"/>
                <w:szCs w:val="24"/>
              </w:rPr>
              <w:t xml:space="preserve"> </w:t>
            </w:r>
            <w:r w:rsidRPr="00780D89" w:rsidR="0B005781">
              <w:rPr>
                <w:rFonts w:eastAsia="SourceSansPro-Regular" w:cstheme="minorHAnsi"/>
                <w:sz w:val="24"/>
                <w:szCs w:val="24"/>
              </w:rPr>
              <w:t>conferred</w:t>
            </w:r>
            <w:r w:rsidRPr="00780D89" w:rsidR="7A37B96F">
              <w:rPr>
                <w:rFonts w:eastAsia="SourceSansPro-Regular" w:cstheme="minorHAnsi"/>
                <w:sz w:val="24"/>
                <w:szCs w:val="24"/>
              </w:rPr>
              <w:t xml:space="preserve"> upon finishing the presentation</w:t>
            </w:r>
            <w:r w:rsidRPr="00780D89" w:rsidR="6BF47880">
              <w:rPr>
                <w:rFonts w:eastAsia="SourceSansPro-Regular" w:cstheme="minorHAnsi"/>
                <w:sz w:val="24"/>
                <w:szCs w:val="24"/>
              </w:rPr>
              <w:t xml:space="preserve"> if there are any.</w:t>
            </w:r>
            <w:r w:rsidRPr="00780D89" w:rsidR="0B005781">
              <w:rPr>
                <w:rFonts w:eastAsia="SourceSansPro-Regular" w:cstheme="minorHAnsi"/>
                <w:sz w:val="24"/>
                <w:szCs w:val="24"/>
              </w:rPr>
              <w:t xml:space="preserve"> </w:t>
            </w:r>
          </w:p>
        </w:tc>
      </w:tr>
      <w:tr w:rsidRPr="00780D89" w:rsidR="48EA63DC" w:rsidTr="06F2FA0E" w14:paraId="00BC1B79"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0129A9ED"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p w:rsidRPr="00780D89" w:rsidR="48EA63DC" w:rsidP="48EA63DC" w:rsidRDefault="48EA63DC" w14:paraId="33A57AA0" w14:textId="0BF0DBDB">
            <w:pPr>
              <w:rPr>
                <w:rStyle w:val="fontstyle31"/>
                <w:rFonts w:asciiTheme="minorHAnsi" w:hAnsiTheme="minorHAnsi" w:cstheme="minorHAnsi"/>
                <w:lang w:bidi="ar"/>
              </w:rPr>
            </w:pPr>
          </w:p>
        </w:tc>
        <w:tc>
          <w:tcPr>
            <w:tcW w:w="8164" w:type="dxa"/>
            <w:shd w:val="clear" w:color="auto" w:fill="auto"/>
            <w:vAlign w:val="center"/>
          </w:tcPr>
          <w:p w:rsidR="48EA63DC" w:rsidP="00E8772A" w:rsidRDefault="00AD0FFB" w14:paraId="0D9CACD8" w14:textId="77777777">
            <w:pPr>
              <w:numPr>
                <w:ilvl w:val="0"/>
                <w:numId w:val="57"/>
              </w:numPr>
              <w:rPr>
                <w:rFonts w:cstheme="minorHAnsi"/>
                <w:sz w:val="24"/>
                <w:szCs w:val="24"/>
              </w:rPr>
            </w:pPr>
            <w:r>
              <w:rPr>
                <w:rFonts w:cstheme="minorHAnsi"/>
                <w:sz w:val="24"/>
                <w:szCs w:val="24"/>
              </w:rPr>
              <w:t>Specific revision/s</w:t>
            </w:r>
            <w:r w:rsidR="00B86187">
              <w:rPr>
                <w:rFonts w:cstheme="minorHAnsi"/>
                <w:sz w:val="24"/>
                <w:szCs w:val="24"/>
              </w:rPr>
              <w:t xml:space="preserve"> workload</w:t>
            </w:r>
            <w:r>
              <w:rPr>
                <w:rFonts w:cstheme="minorHAnsi"/>
                <w:sz w:val="24"/>
                <w:szCs w:val="24"/>
              </w:rPr>
              <w:t xml:space="preserve"> will be assigned</w:t>
            </w:r>
            <w:r w:rsidR="00727486">
              <w:rPr>
                <w:rFonts w:cstheme="minorHAnsi"/>
                <w:sz w:val="24"/>
                <w:szCs w:val="24"/>
              </w:rPr>
              <w:t xml:space="preserve"> to complete the presentation stage.</w:t>
            </w:r>
          </w:p>
          <w:p w:rsidRPr="00780D89" w:rsidR="00727486" w:rsidP="00E8772A" w:rsidRDefault="00727486" w14:paraId="3D0340EF" w14:textId="7E60EAA8">
            <w:pPr>
              <w:numPr>
                <w:ilvl w:val="0"/>
                <w:numId w:val="57"/>
              </w:numPr>
              <w:rPr>
                <w:rFonts w:cstheme="minorHAnsi"/>
                <w:sz w:val="24"/>
                <w:szCs w:val="24"/>
              </w:rPr>
            </w:pPr>
            <w:r>
              <w:rPr>
                <w:rFonts w:cstheme="minorHAnsi"/>
                <w:sz w:val="24"/>
                <w:szCs w:val="24"/>
              </w:rPr>
              <w:t xml:space="preserve">All members were able to cope with what revision/s </w:t>
            </w:r>
            <w:r w:rsidR="00023C96">
              <w:rPr>
                <w:rFonts w:cstheme="minorHAnsi"/>
                <w:sz w:val="24"/>
                <w:szCs w:val="24"/>
              </w:rPr>
              <w:t>are needed to be accomplished.</w:t>
            </w:r>
          </w:p>
        </w:tc>
      </w:tr>
      <w:tr w:rsidRPr="00780D89" w:rsidR="48EA63DC" w:rsidTr="06F2FA0E" w14:paraId="28F4442B"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428DC87" w14:textId="055356D2">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164" w:type="dxa"/>
            <w:shd w:val="clear" w:color="auto" w:fill="auto"/>
            <w:vAlign w:val="center"/>
          </w:tcPr>
          <w:p w:rsidR="48EA63DC" w:rsidP="00E8772A" w:rsidRDefault="00023C96" w14:paraId="4AC64D56" w14:textId="77777777">
            <w:pPr>
              <w:numPr>
                <w:ilvl w:val="0"/>
                <w:numId w:val="58"/>
              </w:numPr>
              <w:rPr>
                <w:rFonts w:cstheme="minorHAnsi"/>
                <w:sz w:val="24"/>
                <w:szCs w:val="24"/>
              </w:rPr>
            </w:pPr>
            <w:r>
              <w:rPr>
                <w:rFonts w:cstheme="minorHAnsi"/>
                <w:sz w:val="24"/>
                <w:szCs w:val="24"/>
              </w:rPr>
              <w:t xml:space="preserve">Member/s </w:t>
            </w:r>
            <w:r w:rsidR="004C538C">
              <w:rPr>
                <w:rFonts w:cstheme="minorHAnsi"/>
                <w:sz w:val="24"/>
                <w:szCs w:val="24"/>
              </w:rPr>
              <w:t xml:space="preserve">were not able to </w:t>
            </w:r>
            <w:r w:rsidR="00707B89">
              <w:rPr>
                <w:rFonts w:cstheme="minorHAnsi"/>
                <w:sz w:val="24"/>
                <w:szCs w:val="24"/>
              </w:rPr>
              <w:t>accomplish required revision/s for the documents.</w:t>
            </w:r>
          </w:p>
          <w:p w:rsidRPr="00780D89" w:rsidR="00707B89" w:rsidP="00E8772A" w:rsidRDefault="00707B89" w14:paraId="74CB743E" w14:textId="280F71CA">
            <w:pPr>
              <w:numPr>
                <w:ilvl w:val="0"/>
                <w:numId w:val="58"/>
              </w:numPr>
              <w:rPr>
                <w:rFonts w:cstheme="minorHAnsi"/>
                <w:sz w:val="24"/>
                <w:szCs w:val="24"/>
              </w:rPr>
            </w:pPr>
            <w:r>
              <w:rPr>
                <w:rFonts w:cstheme="minorHAnsi"/>
                <w:sz w:val="24"/>
                <w:szCs w:val="24"/>
              </w:rPr>
              <w:t xml:space="preserve">Member/s </w:t>
            </w:r>
            <w:r w:rsidR="00B26995">
              <w:rPr>
                <w:rFonts w:cstheme="minorHAnsi"/>
                <w:sz w:val="24"/>
                <w:szCs w:val="24"/>
              </w:rPr>
              <w:t>were not able to communicate clearly on what</w:t>
            </w:r>
            <w:r w:rsidR="00EE7BD2">
              <w:rPr>
                <w:rFonts w:cstheme="minorHAnsi"/>
                <w:sz w:val="24"/>
                <w:szCs w:val="24"/>
              </w:rPr>
              <w:t xml:space="preserve"> needs to be done and revised.</w:t>
            </w:r>
          </w:p>
        </w:tc>
      </w:tr>
      <w:tr w:rsidRPr="00780D89" w:rsidR="48EA63DC" w:rsidTr="06F2FA0E" w14:paraId="7AC2D042"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4008FB7D" w14:textId="58DF372E">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164" w:type="dxa"/>
            <w:shd w:val="clear" w:color="auto" w:fill="auto"/>
            <w:vAlign w:val="center"/>
          </w:tcPr>
          <w:p w:rsidRPr="005A770F" w:rsidR="00E95943" w:rsidP="00E8772A" w:rsidRDefault="007B52C4" w14:paraId="24A916AC" w14:textId="3707E0B4">
            <w:pPr>
              <w:numPr>
                <w:ilvl w:val="0"/>
                <w:numId w:val="59"/>
              </w:numPr>
              <w:rPr>
                <w:rFonts w:cstheme="minorHAnsi"/>
                <w:sz w:val="24"/>
                <w:szCs w:val="24"/>
              </w:rPr>
            </w:pPr>
            <w:r>
              <w:rPr>
                <w:rFonts w:cstheme="minorHAnsi"/>
                <w:sz w:val="24"/>
                <w:szCs w:val="24"/>
              </w:rPr>
              <w:t>Member/s should communicate</w:t>
            </w:r>
            <w:r w:rsidR="00E95943">
              <w:rPr>
                <w:rFonts w:cstheme="minorHAnsi"/>
                <w:sz w:val="24"/>
                <w:szCs w:val="24"/>
              </w:rPr>
              <w:t xml:space="preserve">, assign, and distribute </w:t>
            </w:r>
            <w:r w:rsidR="00A11F31">
              <w:rPr>
                <w:rFonts w:cstheme="minorHAnsi"/>
                <w:sz w:val="24"/>
                <w:szCs w:val="24"/>
              </w:rPr>
              <w:t xml:space="preserve">the </w:t>
            </w:r>
            <w:r w:rsidR="00E95943">
              <w:rPr>
                <w:rFonts w:cstheme="minorHAnsi"/>
                <w:sz w:val="24"/>
                <w:szCs w:val="24"/>
              </w:rPr>
              <w:t>workload for the team to work on.</w:t>
            </w:r>
          </w:p>
        </w:tc>
      </w:tr>
      <w:tr w:rsidRPr="00780D89" w:rsidR="48EA63DC" w:rsidTr="06F2FA0E" w14:paraId="10F83E3B"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EF445F3" w14:textId="7CDA96D2">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164" w:type="dxa"/>
            <w:shd w:val="clear" w:color="auto" w:fill="auto"/>
            <w:vAlign w:val="center"/>
          </w:tcPr>
          <w:p w:rsidR="00130F7E" w:rsidP="0EE8B52C" w:rsidRDefault="79010052" w14:paraId="3073F47E" w14:textId="77777777">
            <w:pPr>
              <w:rPr>
                <w:rFonts w:eastAsia="SourceSansPro-Regular"/>
                <w:sz w:val="24"/>
                <w:szCs w:val="24"/>
              </w:rPr>
            </w:pPr>
            <w:r w:rsidRPr="06F2FA0E">
              <w:rPr>
                <w:rFonts w:eastAsia="SourceSansPro-Regular"/>
                <w:sz w:val="24"/>
                <w:szCs w:val="24"/>
              </w:rPr>
              <w:t xml:space="preserve">The budget for the team is </w:t>
            </w:r>
          </w:p>
          <w:p w:rsidR="4B46EB19" w:rsidP="0EE8B52C" w:rsidRDefault="00130F7E" w14:paraId="624E527A" w14:textId="77777777">
            <w:pPr>
              <w:rPr>
                <w:sz w:val="24"/>
                <w:szCs w:val="24"/>
              </w:rPr>
            </w:pPr>
            <w:r>
              <w:rPr>
                <w:rFonts w:eastAsia="SourceSansPro-Regular"/>
                <w:sz w:val="24"/>
                <w:szCs w:val="24"/>
              </w:rPr>
              <w:t xml:space="preserve">Manpower: </w:t>
            </w:r>
            <w:r w:rsidRPr="06F2FA0E" w:rsidR="79010052">
              <w:rPr>
                <w:sz w:val="24"/>
                <w:szCs w:val="24"/>
              </w:rPr>
              <w:t>₱</w:t>
            </w:r>
            <w:r w:rsidRPr="06F2FA0E" w:rsidR="0CAA22B4">
              <w:rPr>
                <w:sz w:val="24"/>
                <w:szCs w:val="24"/>
              </w:rPr>
              <w:t>49,000</w:t>
            </w:r>
            <w:r>
              <w:rPr>
                <w:sz w:val="24"/>
                <w:szCs w:val="24"/>
              </w:rPr>
              <w:t xml:space="preserve"> (5 days)</w:t>
            </w:r>
          </w:p>
          <w:p w:rsidR="00130F7E" w:rsidP="0EE8B52C" w:rsidRDefault="00130F7E" w14:paraId="41F4B0B8" w14:textId="77777777">
            <w:pPr>
              <w:rPr>
                <w:sz w:val="24"/>
                <w:szCs w:val="24"/>
              </w:rPr>
            </w:pPr>
            <w:r>
              <w:rPr>
                <w:sz w:val="24"/>
                <w:szCs w:val="24"/>
              </w:rPr>
              <w:t xml:space="preserve">Allowances: </w:t>
            </w:r>
            <w:r w:rsidRPr="0EE8B52C" w:rsidR="00D125DB">
              <w:rPr>
                <w:sz w:val="24"/>
                <w:szCs w:val="24"/>
              </w:rPr>
              <w:t>₱</w:t>
            </w:r>
            <w:r w:rsidR="00D125DB">
              <w:rPr>
                <w:sz w:val="24"/>
                <w:szCs w:val="24"/>
              </w:rPr>
              <w:t>7,500 (5 days)</w:t>
            </w:r>
          </w:p>
          <w:p w:rsidRPr="00780D89" w:rsidR="00D125DB" w:rsidP="0EE8B52C" w:rsidRDefault="00D125DB" w14:paraId="49E8E323" w14:textId="6453B5E2">
            <w:pPr>
              <w:rPr>
                <w:sz w:val="24"/>
                <w:szCs w:val="24"/>
              </w:rPr>
            </w:pPr>
            <w:r>
              <w:rPr>
                <w:sz w:val="24"/>
                <w:szCs w:val="24"/>
              </w:rPr>
              <w:t xml:space="preserve">Total: </w:t>
            </w:r>
            <w:r w:rsidRPr="0EE8B52C">
              <w:rPr>
                <w:sz w:val="24"/>
                <w:szCs w:val="24"/>
              </w:rPr>
              <w:t>₱</w:t>
            </w:r>
            <w:r>
              <w:rPr>
                <w:sz w:val="24"/>
                <w:szCs w:val="24"/>
              </w:rPr>
              <w:t>56,500 (5 days)</w:t>
            </w:r>
          </w:p>
        </w:tc>
      </w:tr>
      <w:tr w:rsidRPr="00780D89" w:rsidR="48EA63DC" w:rsidTr="06F2FA0E" w14:paraId="0688DA29" w14:textId="77777777">
        <w:trPr>
          <w:trHeight w:val="300"/>
        </w:trPr>
        <w:tc>
          <w:tcPr>
            <w:tcW w:w="2518"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48EA63DC" w:rsidP="48EA63DC" w:rsidRDefault="48EA63DC" w14:paraId="3CA4AC50" w14:textId="5D1C1BAE">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164" w:type="dxa"/>
            <w:shd w:val="clear" w:color="auto" w:fill="auto"/>
            <w:vAlign w:val="center"/>
          </w:tcPr>
          <w:p w:rsidRPr="00780D89" w:rsidR="48EA63DC" w:rsidP="48EA63DC" w:rsidRDefault="48EA63DC" w14:paraId="07A6AD01" w14:textId="77777777">
            <w:pPr>
              <w:rPr>
                <w:rFonts w:cstheme="minorHAnsi"/>
                <w:sz w:val="24"/>
                <w:szCs w:val="24"/>
              </w:rPr>
            </w:pPr>
          </w:p>
        </w:tc>
      </w:tr>
    </w:tbl>
    <w:p w:rsidR="48EA63DC" w:rsidP="48EA63DC" w:rsidRDefault="48EA63DC" w14:paraId="39754450" w14:textId="7D57984C">
      <w:pPr>
        <w:rPr>
          <w:rFonts w:cstheme="minorHAnsi"/>
          <w:sz w:val="24"/>
          <w:szCs w:val="24"/>
        </w:rPr>
      </w:pPr>
    </w:p>
    <w:p w:rsidR="00F12904" w:rsidP="48EA63DC" w:rsidRDefault="00F12904" w14:paraId="55A25727" w14:textId="77777777">
      <w:pPr>
        <w:rPr>
          <w:rFonts w:cstheme="minorHAnsi"/>
          <w:sz w:val="24"/>
          <w:szCs w:val="24"/>
        </w:rPr>
      </w:pPr>
    </w:p>
    <w:p w:rsidR="00F12904" w:rsidP="48EA63DC" w:rsidRDefault="00F12904" w14:paraId="37AA2F40" w14:textId="77777777">
      <w:pPr>
        <w:rPr>
          <w:rFonts w:cstheme="minorHAnsi"/>
          <w:sz w:val="24"/>
          <w:szCs w:val="24"/>
        </w:rPr>
      </w:pPr>
    </w:p>
    <w:p w:rsidR="00F12904" w:rsidP="48EA63DC" w:rsidRDefault="00F12904" w14:paraId="6F752EF6" w14:textId="77777777">
      <w:pPr>
        <w:rPr>
          <w:rFonts w:cstheme="minorHAnsi"/>
          <w:sz w:val="24"/>
          <w:szCs w:val="24"/>
        </w:rPr>
      </w:pPr>
    </w:p>
    <w:p w:rsidR="00F12904" w:rsidP="48EA63DC" w:rsidRDefault="00F12904" w14:paraId="3E5E0A91" w14:textId="77777777">
      <w:pPr>
        <w:rPr>
          <w:rFonts w:cstheme="minorHAnsi"/>
          <w:sz w:val="24"/>
          <w:szCs w:val="24"/>
        </w:rPr>
      </w:pPr>
    </w:p>
    <w:p w:rsidR="00F12904" w:rsidP="48EA63DC" w:rsidRDefault="00F12904" w14:paraId="073F0497" w14:textId="77777777">
      <w:pPr>
        <w:rPr>
          <w:rFonts w:cstheme="minorHAnsi"/>
          <w:sz w:val="24"/>
          <w:szCs w:val="24"/>
        </w:rPr>
      </w:pPr>
    </w:p>
    <w:p w:rsidR="00F12904" w:rsidP="48EA63DC" w:rsidRDefault="00F12904" w14:paraId="67294860" w14:textId="77777777">
      <w:pPr>
        <w:rPr>
          <w:rFonts w:cstheme="minorHAnsi"/>
          <w:sz w:val="24"/>
          <w:szCs w:val="24"/>
        </w:rPr>
      </w:pPr>
    </w:p>
    <w:p w:rsidR="00F12904" w:rsidP="48EA63DC" w:rsidRDefault="00F12904" w14:paraId="2D0F444D" w14:textId="77777777">
      <w:pPr>
        <w:rPr>
          <w:rFonts w:cstheme="minorHAnsi"/>
          <w:sz w:val="24"/>
          <w:szCs w:val="24"/>
        </w:rPr>
      </w:pPr>
    </w:p>
    <w:p w:rsidR="00F12904" w:rsidP="48EA63DC" w:rsidRDefault="00F12904" w14:paraId="14E04F1C" w14:textId="77777777">
      <w:pPr>
        <w:rPr>
          <w:rFonts w:cstheme="minorHAnsi"/>
          <w:sz w:val="24"/>
          <w:szCs w:val="24"/>
        </w:rPr>
      </w:pPr>
    </w:p>
    <w:p w:rsidR="00F12904" w:rsidP="48EA63DC" w:rsidRDefault="00F12904" w14:paraId="75446D0D" w14:textId="77777777">
      <w:pPr>
        <w:rPr>
          <w:rFonts w:cstheme="minorHAnsi"/>
          <w:sz w:val="24"/>
          <w:szCs w:val="24"/>
        </w:rPr>
      </w:pPr>
    </w:p>
    <w:p w:rsidR="00C74B54" w:rsidP="48EA63DC" w:rsidRDefault="00C74B54" w14:paraId="0569C255" w14:textId="77777777">
      <w:pPr>
        <w:rPr>
          <w:rFonts w:cstheme="minorHAnsi"/>
          <w:sz w:val="24"/>
          <w:szCs w:val="24"/>
        </w:rPr>
      </w:pPr>
    </w:p>
    <w:p w:rsidR="00F12904" w:rsidP="48EA63DC" w:rsidRDefault="00F12904" w14:paraId="33F1652B" w14:textId="77777777">
      <w:pPr>
        <w:rPr>
          <w:rFonts w:cstheme="minorHAnsi"/>
          <w:sz w:val="24"/>
          <w:szCs w:val="24"/>
        </w:rPr>
      </w:pPr>
    </w:p>
    <w:p w:rsidR="00F12904" w:rsidP="48EA63DC" w:rsidRDefault="00F12904" w14:paraId="041E459D" w14:textId="77777777">
      <w:pPr>
        <w:rPr>
          <w:rFonts w:cstheme="minorHAnsi"/>
          <w:sz w:val="24"/>
          <w:szCs w:val="24"/>
        </w:rPr>
      </w:pPr>
    </w:p>
    <w:p w:rsidR="00F12904" w:rsidP="48EA63DC" w:rsidRDefault="00F12904" w14:paraId="20E163DA" w14:textId="77777777">
      <w:pPr>
        <w:rPr>
          <w:rFonts w:cstheme="minorHAnsi"/>
          <w:sz w:val="24"/>
          <w:szCs w:val="24"/>
        </w:rPr>
      </w:pPr>
    </w:p>
    <w:p w:rsidR="00F12904" w:rsidP="48EA63DC" w:rsidRDefault="00F12904" w14:paraId="4D0A7DD2" w14:textId="77777777">
      <w:pPr>
        <w:rPr>
          <w:rFonts w:cstheme="minorHAnsi"/>
          <w:sz w:val="24"/>
          <w:szCs w:val="24"/>
        </w:rPr>
      </w:pPr>
    </w:p>
    <w:p w:rsidR="00F12904" w:rsidP="48EA63DC" w:rsidRDefault="00F12904" w14:paraId="1304F4F6" w14:textId="77777777">
      <w:pPr>
        <w:rPr>
          <w:rFonts w:cstheme="minorHAnsi"/>
          <w:sz w:val="24"/>
          <w:szCs w:val="24"/>
        </w:rPr>
      </w:pPr>
    </w:p>
    <w:p w:rsidR="00F12904" w:rsidP="48EA63DC" w:rsidRDefault="00F12904" w14:paraId="4695C5A5" w14:textId="77777777">
      <w:pPr>
        <w:rPr>
          <w:rFonts w:cstheme="minorHAnsi"/>
          <w:sz w:val="24"/>
          <w:szCs w:val="24"/>
        </w:rPr>
      </w:pPr>
    </w:p>
    <w:p w:rsidRPr="00780D89" w:rsidR="00F12904" w:rsidP="48EA63DC" w:rsidRDefault="00F12904" w14:paraId="434567F8" w14:textId="77777777">
      <w:pPr>
        <w:rPr>
          <w:rFonts w:cstheme="minorHAnsi"/>
          <w:sz w:val="24"/>
          <w:szCs w:val="24"/>
        </w:rPr>
      </w:pPr>
    </w:p>
    <w:p w:rsidRPr="00780D89" w:rsidR="00E537D5" w:rsidP="00920D57" w:rsidRDefault="00E537D5" w14:paraId="337622B7" w14:textId="77777777">
      <w:pPr>
        <w:pStyle w:val="Heading1"/>
        <w:numPr>
          <w:ilvl w:val="2"/>
          <w:numId w:val="13"/>
        </w:numPr>
        <w:spacing w:line="240" w:lineRule="auto"/>
        <w:rPr>
          <w:rFonts w:cstheme="minorHAnsi"/>
          <w:sz w:val="24"/>
          <w:szCs w:val="24"/>
        </w:rPr>
      </w:pPr>
      <w:bookmarkStart w:name="_Toc133230007" w:id="29"/>
      <w:r w:rsidRPr="00780D89">
        <w:rPr>
          <w:rFonts w:cstheme="minorHAnsi"/>
          <w:sz w:val="24"/>
          <w:szCs w:val="24"/>
        </w:rPr>
        <w:t>Sprint XI Works</w:t>
      </w:r>
      <w:bookmarkEnd w:id="29"/>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00D71D8C" w14:paraId="7157838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2A4A758"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61B4D4E0" w14:textId="29333CF2">
            <w:pPr>
              <w:rPr>
                <w:rFonts w:cstheme="minorHAnsi"/>
                <w:sz w:val="24"/>
                <w:szCs w:val="24"/>
              </w:rPr>
            </w:pPr>
            <w:r w:rsidRPr="00101E35">
              <w:rPr>
                <w:rFonts w:cstheme="minorHAnsi"/>
                <w:sz w:val="24"/>
                <w:szCs w:val="24"/>
              </w:rPr>
              <w:t>1</w:t>
            </w:r>
            <w:r w:rsidRPr="00101E35">
              <w:rPr>
                <w:sz w:val="24"/>
                <w:szCs w:val="24"/>
              </w:rPr>
              <w:t>.4.5</w:t>
            </w:r>
          </w:p>
        </w:tc>
      </w:tr>
      <w:tr w:rsidRPr="00780D89" w:rsidR="00101E35" w:rsidTr="00D71D8C" w14:paraId="17E6267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55D5F9B"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A299281" w14:textId="273AD659">
            <w:pPr>
              <w:rPr>
                <w:rFonts w:cstheme="minorHAnsi"/>
                <w:sz w:val="24"/>
                <w:szCs w:val="24"/>
              </w:rPr>
            </w:pPr>
            <w:r w:rsidRPr="00101E35">
              <w:rPr>
                <w:rFonts w:cstheme="minorHAnsi"/>
                <w:sz w:val="24"/>
                <w:szCs w:val="24"/>
              </w:rPr>
              <w:t>S</w:t>
            </w:r>
            <w:r w:rsidRPr="00101E35">
              <w:rPr>
                <w:sz w:val="24"/>
                <w:szCs w:val="24"/>
              </w:rPr>
              <w:t>print XI Works</w:t>
            </w:r>
          </w:p>
        </w:tc>
      </w:tr>
      <w:tr w:rsidRPr="00780D89" w:rsidR="00101E35" w:rsidTr="00D71D8C" w14:paraId="34E4D5F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35FA27C"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6E972C6"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00D71D8C" w14:paraId="26CB0CB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9F256BA"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0F5F529" w14:textId="77777777">
            <w:pPr>
              <w:rPr>
                <w:rFonts w:cstheme="minorHAnsi"/>
                <w:sz w:val="24"/>
                <w:szCs w:val="24"/>
              </w:rPr>
            </w:pPr>
            <w:r w:rsidRPr="00780D89">
              <w:rPr>
                <w:rFonts w:cstheme="minorHAnsi"/>
                <w:sz w:val="24"/>
                <w:szCs w:val="24"/>
              </w:rPr>
              <w:t>D7 Auto Service Center</w:t>
            </w:r>
          </w:p>
        </w:tc>
      </w:tr>
      <w:tr w:rsidRPr="00780D89" w:rsidR="00101E35" w:rsidTr="00D71D8C" w14:paraId="3F20B35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B2EA98"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00101E35" w14:paraId="28DEB292"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01E35" w:rsidP="00101E35" w:rsidRDefault="00101E35" w14:paraId="02754D5B"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01E35" w:rsidP="00101E35" w:rsidRDefault="00101E35" w14:paraId="6925460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00101E35" w:rsidP="00101E35" w:rsidRDefault="00101E35" w14:paraId="41240698"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101E35" w:rsidR="00101E35" w:rsidP="00101E35" w:rsidRDefault="00101E35" w14:paraId="3DC82705" w14:textId="77777777">
            <w:pPr>
              <w:numPr>
                <w:ilvl w:val="0"/>
                <w:numId w:val="12"/>
              </w:numPr>
              <w:rPr>
                <w:rStyle w:val="fontstyle21"/>
                <w:rFonts w:asciiTheme="minorHAnsi" w:hAnsiTheme="minorHAnsi" w:cstheme="minorHAnsi"/>
                <w:lang w:bidi="ar"/>
              </w:rPr>
            </w:pPr>
            <w:r>
              <w:rPr>
                <w:rStyle w:val="fontstyle21"/>
                <w:rFonts w:asciiTheme="minorHAnsi" w:hAnsiTheme="minorHAnsi"/>
              </w:rPr>
              <w:t>John Zenon Coquia</w:t>
            </w:r>
          </w:p>
          <w:p w:rsidRPr="00101E35" w:rsidR="00101E35" w:rsidP="00101E35" w:rsidRDefault="00101E35" w14:paraId="55FBFCDE" w14:textId="6E847EFA">
            <w:pPr>
              <w:numPr>
                <w:ilvl w:val="0"/>
                <w:numId w:val="12"/>
              </w:numPr>
              <w:rPr>
                <w:rFonts w:eastAsia="SourceSansPro-Regular" w:cstheme="minorHAnsi"/>
                <w:color w:val="000000"/>
                <w:sz w:val="24"/>
                <w:szCs w:val="24"/>
                <w:lang w:bidi="ar"/>
              </w:rPr>
            </w:pPr>
            <w:r w:rsidRPr="00101E35">
              <w:rPr>
                <w:rFonts w:eastAsia="SourceSansPro-Regular" w:cstheme="minorHAnsi"/>
                <w:color w:val="000000"/>
                <w:sz w:val="24"/>
                <w:szCs w:val="24"/>
                <w:lang w:bidi="ar"/>
              </w:rPr>
              <w:t>D</w:t>
            </w:r>
            <w:r w:rsidRPr="00101E35">
              <w:rPr>
                <w:rFonts w:cstheme="minorHAnsi"/>
                <w:sz w:val="24"/>
                <w:szCs w:val="24"/>
                <w:lang w:bidi="ar"/>
              </w:rPr>
              <w:t>arrell Royce Lazala</w:t>
            </w:r>
          </w:p>
        </w:tc>
      </w:tr>
      <w:tr w:rsidRPr="00780D89" w:rsidR="00101E35" w:rsidTr="00D71D8C" w14:paraId="7D362FF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48C7FD2"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7A6601" w14:paraId="7D10811D" w14:textId="6BA55AE9">
            <w:pPr>
              <w:rPr>
                <w:rFonts w:cstheme="minorHAnsi"/>
                <w:sz w:val="24"/>
                <w:szCs w:val="24"/>
              </w:rPr>
            </w:pPr>
            <w:r>
              <w:rPr>
                <w:rFonts w:cstheme="minorHAnsi"/>
                <w:sz w:val="24"/>
                <w:szCs w:val="24"/>
              </w:rPr>
              <w:t xml:space="preserve">The team engages in working on </w:t>
            </w:r>
            <w:r w:rsidR="00621C7C">
              <w:rPr>
                <w:rFonts w:cstheme="minorHAnsi"/>
                <w:sz w:val="24"/>
                <w:szCs w:val="24"/>
              </w:rPr>
              <w:t xml:space="preserve">the final batch of </w:t>
            </w:r>
            <w:r w:rsidR="00C53D96">
              <w:rPr>
                <w:rFonts w:cstheme="minorHAnsi"/>
                <w:sz w:val="24"/>
                <w:szCs w:val="24"/>
              </w:rPr>
              <w:t>deliverables</w:t>
            </w:r>
            <w:r w:rsidR="0005098D">
              <w:rPr>
                <w:rFonts w:cstheme="minorHAnsi"/>
                <w:sz w:val="24"/>
                <w:szCs w:val="24"/>
              </w:rPr>
              <w:t xml:space="preserve"> for the completion of the project</w:t>
            </w:r>
            <w:r w:rsidR="00216CAF">
              <w:rPr>
                <w:rFonts w:cstheme="minorHAnsi"/>
                <w:sz w:val="24"/>
                <w:szCs w:val="24"/>
              </w:rPr>
              <w:t>.</w:t>
            </w:r>
          </w:p>
        </w:tc>
      </w:tr>
      <w:tr w:rsidRPr="00780D89" w:rsidR="00101E35" w:rsidTr="00D71D8C" w14:paraId="279A845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2DB0F71"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A604BB" w14:paraId="48EC2D81" w14:textId="0A559878">
            <w:pPr>
              <w:rPr>
                <w:rFonts w:cstheme="minorHAnsi"/>
                <w:sz w:val="24"/>
                <w:szCs w:val="24"/>
              </w:rPr>
            </w:pPr>
            <w:r>
              <w:rPr>
                <w:rFonts w:cstheme="minorHAnsi"/>
                <w:sz w:val="24"/>
                <w:szCs w:val="24"/>
              </w:rPr>
              <w:t>The revisions were made to th</w:t>
            </w:r>
            <w:r w:rsidR="00213E71">
              <w:rPr>
                <w:rFonts w:cstheme="minorHAnsi"/>
                <w:sz w:val="24"/>
                <w:szCs w:val="24"/>
              </w:rPr>
              <w:t xml:space="preserve">e final version and </w:t>
            </w:r>
            <w:r w:rsidR="00117B33">
              <w:rPr>
                <w:rFonts w:cstheme="minorHAnsi"/>
                <w:sz w:val="24"/>
                <w:szCs w:val="24"/>
              </w:rPr>
              <w:t>that the project is now ready for deployment.</w:t>
            </w:r>
          </w:p>
        </w:tc>
      </w:tr>
      <w:tr w:rsidRPr="00780D89" w:rsidR="00101E35" w:rsidTr="00D71D8C" w14:paraId="0B2868F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DD37BE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004F1461" w:rsidP="00E8772A" w:rsidRDefault="004F1461" w14:paraId="38946590" w14:textId="485A2F80">
            <w:pPr>
              <w:numPr>
                <w:ilvl w:val="0"/>
                <w:numId w:val="60"/>
              </w:numPr>
              <w:rPr>
                <w:rFonts w:cstheme="minorHAnsi"/>
                <w:sz w:val="24"/>
                <w:szCs w:val="24"/>
              </w:rPr>
            </w:pPr>
            <w:r>
              <w:rPr>
                <w:rFonts w:cstheme="minorHAnsi"/>
                <w:sz w:val="24"/>
                <w:szCs w:val="24"/>
              </w:rPr>
              <w:t xml:space="preserve">The deliverables and the project </w:t>
            </w:r>
            <w:r w:rsidR="00D7583E">
              <w:rPr>
                <w:rFonts w:cstheme="minorHAnsi"/>
                <w:sz w:val="24"/>
                <w:szCs w:val="24"/>
              </w:rPr>
              <w:t xml:space="preserve">revisions </w:t>
            </w:r>
            <w:r>
              <w:rPr>
                <w:rFonts w:cstheme="minorHAnsi"/>
                <w:sz w:val="24"/>
                <w:szCs w:val="24"/>
              </w:rPr>
              <w:t>are</w:t>
            </w:r>
            <w:r w:rsidR="00D7583E">
              <w:rPr>
                <w:rFonts w:cstheme="minorHAnsi"/>
                <w:sz w:val="24"/>
                <w:szCs w:val="24"/>
              </w:rPr>
              <w:t xml:space="preserve"> now implemented onto the final version of the project</w:t>
            </w:r>
            <w:r w:rsidR="00711C66">
              <w:rPr>
                <w:rFonts w:cstheme="minorHAnsi"/>
                <w:sz w:val="24"/>
                <w:szCs w:val="24"/>
              </w:rPr>
              <w:t xml:space="preserve"> and is now done</w:t>
            </w:r>
            <w:r w:rsidR="00D7583E">
              <w:rPr>
                <w:rFonts w:cstheme="minorHAnsi"/>
                <w:sz w:val="24"/>
                <w:szCs w:val="24"/>
              </w:rPr>
              <w:t>.</w:t>
            </w:r>
          </w:p>
          <w:p w:rsidRPr="009C7926" w:rsidR="00564F33" w:rsidP="00E8772A" w:rsidRDefault="00D7583E" w14:paraId="6544601F" w14:textId="0A6478EF">
            <w:pPr>
              <w:numPr>
                <w:ilvl w:val="0"/>
                <w:numId w:val="60"/>
              </w:numPr>
              <w:rPr>
                <w:rFonts w:cstheme="minorHAnsi"/>
                <w:sz w:val="24"/>
                <w:szCs w:val="24"/>
              </w:rPr>
            </w:pPr>
            <w:r>
              <w:rPr>
                <w:rFonts w:cstheme="minorHAnsi"/>
                <w:sz w:val="24"/>
                <w:szCs w:val="24"/>
              </w:rPr>
              <w:t xml:space="preserve">The project is rigorously tested </w:t>
            </w:r>
            <w:r w:rsidR="00564F33">
              <w:rPr>
                <w:rFonts w:cstheme="minorHAnsi"/>
                <w:sz w:val="24"/>
                <w:szCs w:val="24"/>
              </w:rPr>
              <w:t>to ensure that it is ready for deployment.</w:t>
            </w:r>
          </w:p>
        </w:tc>
      </w:tr>
      <w:tr w:rsidRPr="00780D89" w:rsidR="00D81201" w:rsidTr="00D71D8C" w14:paraId="660AC1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2850A90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D81201" w:rsidP="00D81201" w:rsidRDefault="00D81201" w14:paraId="397203DB" w14:textId="377924DE">
            <w:pPr>
              <w:rPr>
                <w:rFonts w:cstheme="minorHAnsi"/>
                <w:sz w:val="24"/>
                <w:szCs w:val="24"/>
              </w:rPr>
            </w:pPr>
            <w:r>
              <w:rPr>
                <w:rFonts w:cstheme="minorHAnsi"/>
                <w:sz w:val="24"/>
                <w:szCs w:val="24"/>
              </w:rPr>
              <w:t>Member/s won’t be able to contribute to such documents due to some technical issues, natural disasters, and schedule conflicts.</w:t>
            </w:r>
          </w:p>
        </w:tc>
      </w:tr>
      <w:tr w:rsidRPr="00780D89" w:rsidR="00D81201" w:rsidTr="00D71D8C" w14:paraId="273E862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45BC75A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D81201" w:rsidP="00D81201" w:rsidRDefault="00D81201" w14:paraId="69F997B9" w14:textId="06FC0B20">
            <w:pPr>
              <w:rPr>
                <w:rFonts w:cstheme="minorHAnsi"/>
                <w:sz w:val="24"/>
                <w:szCs w:val="24"/>
              </w:rPr>
            </w:pPr>
            <w:r>
              <w:rPr>
                <w:rFonts w:cstheme="minorHAnsi"/>
                <w:sz w:val="24"/>
                <w:szCs w:val="24"/>
              </w:rPr>
              <w:t>All members should communicate and find alternatives for such events.</w:t>
            </w:r>
          </w:p>
        </w:tc>
      </w:tr>
      <w:tr w:rsidRPr="00780D89" w:rsidR="00D81201" w:rsidTr="00D71D8C" w14:paraId="4A3FA32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24AE2A64"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D81201" w:rsidP="00D81201" w:rsidRDefault="00D81201" w14:paraId="4833577B" w14:textId="77777777">
            <w:pPr>
              <w:rPr>
                <w:sz w:val="24"/>
                <w:szCs w:val="24"/>
              </w:rPr>
            </w:pPr>
            <w:r>
              <w:rPr>
                <w:rFonts w:cstheme="minorHAnsi"/>
                <w:sz w:val="24"/>
                <w:szCs w:val="24"/>
              </w:rPr>
              <w:t xml:space="preserve">Manpower: </w:t>
            </w:r>
            <w:r w:rsidRPr="0EE8B52C">
              <w:rPr>
                <w:sz w:val="24"/>
                <w:szCs w:val="24"/>
              </w:rPr>
              <w:t>₱</w:t>
            </w:r>
            <w:r>
              <w:rPr>
                <w:sz w:val="24"/>
                <w:szCs w:val="24"/>
              </w:rPr>
              <w:t>290,000</w:t>
            </w:r>
          </w:p>
          <w:p w:rsidR="00D81201" w:rsidP="00D81201" w:rsidRDefault="00D81201" w14:paraId="72446B15" w14:textId="77777777">
            <w:pPr>
              <w:rPr>
                <w:sz w:val="24"/>
                <w:szCs w:val="24"/>
              </w:rPr>
            </w:pPr>
            <w:r>
              <w:rPr>
                <w:sz w:val="24"/>
                <w:szCs w:val="24"/>
              </w:rPr>
              <w:t xml:space="preserve">Allowance: </w:t>
            </w:r>
            <w:r w:rsidRPr="0EE8B52C">
              <w:rPr>
                <w:sz w:val="24"/>
                <w:szCs w:val="24"/>
              </w:rPr>
              <w:t>₱</w:t>
            </w:r>
            <w:r>
              <w:rPr>
                <w:sz w:val="24"/>
                <w:szCs w:val="24"/>
              </w:rPr>
              <w:t>15,000</w:t>
            </w:r>
          </w:p>
          <w:p w:rsidRPr="00780D89" w:rsidR="00D81201" w:rsidP="00D81201" w:rsidRDefault="00D81201" w14:paraId="489D0117" w14:textId="5A720B8B">
            <w:pPr>
              <w:rPr>
                <w:rFonts w:cstheme="minorHAnsi"/>
                <w:sz w:val="24"/>
                <w:szCs w:val="24"/>
              </w:rPr>
            </w:pPr>
            <w:r>
              <w:rPr>
                <w:sz w:val="24"/>
                <w:szCs w:val="24"/>
              </w:rPr>
              <w:t xml:space="preserve">Total budget needed: </w:t>
            </w:r>
            <w:r w:rsidRPr="0EE8B52C">
              <w:rPr>
                <w:sz w:val="24"/>
                <w:szCs w:val="24"/>
              </w:rPr>
              <w:t>₱</w:t>
            </w:r>
            <w:r>
              <w:rPr>
                <w:sz w:val="24"/>
                <w:szCs w:val="24"/>
              </w:rPr>
              <w:t>305,000</w:t>
            </w:r>
          </w:p>
        </w:tc>
      </w:tr>
      <w:tr w:rsidRPr="00780D89" w:rsidR="00D81201" w:rsidTr="00D71D8C" w14:paraId="46AB392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D81201" w:rsidP="00D81201" w:rsidRDefault="00D81201" w14:paraId="0661DF5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D81201" w:rsidP="00D81201" w:rsidRDefault="00D81201" w14:paraId="73C0CDFC" w14:textId="77777777">
            <w:pPr>
              <w:rPr>
                <w:rFonts w:cstheme="minorHAnsi"/>
                <w:sz w:val="24"/>
                <w:szCs w:val="24"/>
              </w:rPr>
            </w:pPr>
          </w:p>
        </w:tc>
      </w:tr>
    </w:tbl>
    <w:p w:rsidR="00101E35" w:rsidP="00101E35" w:rsidRDefault="00101E35" w14:paraId="7EB78CE2" w14:textId="4B9A7DF9"/>
    <w:p w:rsidR="00C530B0" w:rsidP="00101E35" w:rsidRDefault="00C530B0" w14:paraId="38501990" w14:textId="77777777"/>
    <w:p w:rsidR="00C530B0" w:rsidP="00101E35" w:rsidRDefault="00C530B0" w14:paraId="0F4D6E5E" w14:textId="77777777"/>
    <w:p w:rsidR="00C530B0" w:rsidP="00101E35" w:rsidRDefault="00C530B0" w14:paraId="15C1A574" w14:textId="77777777"/>
    <w:p w:rsidR="00C530B0" w:rsidP="00101E35" w:rsidRDefault="00C530B0" w14:paraId="27BDB939" w14:textId="77777777"/>
    <w:p w:rsidR="00C530B0" w:rsidP="00101E35" w:rsidRDefault="00C530B0" w14:paraId="4233A1C0" w14:textId="77777777"/>
    <w:p w:rsidR="00C530B0" w:rsidP="00101E35" w:rsidRDefault="00C530B0" w14:paraId="7CBE23BA" w14:textId="77777777"/>
    <w:p w:rsidR="00C530B0" w:rsidP="00101E35" w:rsidRDefault="00C530B0" w14:paraId="6F61DC85" w14:textId="77777777"/>
    <w:p w:rsidR="00C530B0" w:rsidP="00101E35" w:rsidRDefault="00C530B0" w14:paraId="125CB4A1" w14:textId="77777777"/>
    <w:p w:rsidR="00C530B0" w:rsidP="00101E35" w:rsidRDefault="00C530B0" w14:paraId="515C3D9E" w14:textId="77777777"/>
    <w:p w:rsidR="00C530B0" w:rsidP="00101E35" w:rsidRDefault="00C530B0" w14:paraId="3A0BB1F9" w14:textId="77777777"/>
    <w:p w:rsidR="00C530B0" w:rsidP="00101E35" w:rsidRDefault="00C530B0" w14:paraId="7FA33D47" w14:textId="77777777"/>
    <w:p w:rsidR="00C530B0" w:rsidP="00101E35" w:rsidRDefault="00C530B0" w14:paraId="5D019596" w14:textId="77777777"/>
    <w:p w:rsidR="00C530B0" w:rsidP="00101E35" w:rsidRDefault="00C530B0" w14:paraId="532D70B6" w14:textId="77777777"/>
    <w:p w:rsidR="00C530B0" w:rsidP="00101E35" w:rsidRDefault="00C530B0" w14:paraId="11A58062" w14:textId="77777777"/>
    <w:p w:rsidR="00C530B0" w:rsidP="00101E35" w:rsidRDefault="00C530B0" w14:paraId="34B8BFB6" w14:textId="77777777"/>
    <w:p w:rsidR="00C530B0" w:rsidP="00101E35" w:rsidRDefault="00C530B0" w14:paraId="3DC39A0E" w14:textId="77777777"/>
    <w:p w:rsidR="00C530B0" w:rsidP="00101E35" w:rsidRDefault="00C530B0" w14:paraId="56ABC127" w14:textId="77777777"/>
    <w:p w:rsidR="00C530B0" w:rsidP="00101E35" w:rsidRDefault="00C530B0" w14:paraId="5C38080F" w14:textId="77777777"/>
    <w:p w:rsidR="00C530B0" w:rsidP="00101E35" w:rsidRDefault="00C530B0" w14:paraId="3DB460FA" w14:textId="77777777"/>
    <w:p w:rsidR="00C530B0" w:rsidP="00101E35" w:rsidRDefault="00C530B0" w14:paraId="1FB0D823" w14:textId="77777777"/>
    <w:p w:rsidR="00C530B0" w:rsidP="00101E35" w:rsidRDefault="00C530B0" w14:paraId="4D19BCBC" w14:textId="77777777"/>
    <w:p w:rsidR="00C530B0" w:rsidP="00101E35" w:rsidRDefault="00C530B0" w14:paraId="6726F69D" w14:textId="77777777"/>
    <w:p w:rsidRPr="00101E35" w:rsidR="00C530B0" w:rsidP="00101E35" w:rsidRDefault="00C530B0" w14:paraId="14F7422E" w14:textId="77777777"/>
    <w:p w:rsidRPr="00780D89" w:rsidR="00E537D5" w:rsidP="00920D57" w:rsidRDefault="00E537D5" w14:paraId="4CD76DD3" w14:textId="33E25015">
      <w:pPr>
        <w:pStyle w:val="Heading1"/>
        <w:numPr>
          <w:ilvl w:val="2"/>
          <w:numId w:val="13"/>
        </w:numPr>
        <w:spacing w:line="240" w:lineRule="auto"/>
        <w:rPr>
          <w:rFonts w:cstheme="minorHAnsi"/>
          <w:sz w:val="24"/>
          <w:szCs w:val="24"/>
        </w:rPr>
      </w:pPr>
      <w:bookmarkStart w:name="_Toc133230008" w:id="30"/>
      <w:r w:rsidRPr="00780D89">
        <w:rPr>
          <w:rFonts w:cstheme="minorHAnsi"/>
          <w:sz w:val="24"/>
          <w:szCs w:val="24"/>
        </w:rPr>
        <w:t>Deployment Phase Presentation (Sprint XII)</w:t>
      </w:r>
      <w:bookmarkEnd w:id="30"/>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00D71D8C" w14:paraId="7978E05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15BDC13"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C1695AD" w14:textId="25B8B5B7">
            <w:pPr>
              <w:rPr>
                <w:rFonts w:cstheme="minorHAnsi"/>
                <w:sz w:val="24"/>
                <w:szCs w:val="24"/>
              </w:rPr>
            </w:pPr>
            <w:r w:rsidRPr="00101E35">
              <w:rPr>
                <w:rFonts w:cstheme="minorHAnsi"/>
                <w:sz w:val="24"/>
                <w:szCs w:val="24"/>
              </w:rPr>
              <w:t>1</w:t>
            </w:r>
            <w:r w:rsidRPr="00101E35">
              <w:rPr>
                <w:sz w:val="24"/>
                <w:szCs w:val="24"/>
              </w:rPr>
              <w:t>.4.6</w:t>
            </w:r>
          </w:p>
        </w:tc>
      </w:tr>
      <w:tr w:rsidRPr="00780D89" w:rsidR="00101E35" w:rsidTr="00D71D8C" w14:paraId="1D648E2B"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D436949"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0E2ADCC8" w14:textId="3166F354">
            <w:pPr>
              <w:rPr>
                <w:rFonts w:cstheme="minorHAnsi"/>
                <w:sz w:val="24"/>
                <w:szCs w:val="24"/>
              </w:rPr>
            </w:pPr>
            <w:r w:rsidRPr="00101E35">
              <w:rPr>
                <w:rFonts w:cstheme="minorHAnsi"/>
                <w:sz w:val="24"/>
                <w:szCs w:val="24"/>
              </w:rPr>
              <w:t>D</w:t>
            </w:r>
            <w:r w:rsidRPr="00101E35">
              <w:rPr>
                <w:sz w:val="24"/>
                <w:szCs w:val="24"/>
              </w:rPr>
              <w:t>eployment Phase Presentation</w:t>
            </w:r>
          </w:p>
        </w:tc>
      </w:tr>
      <w:tr w:rsidRPr="00780D89" w:rsidR="00101E35" w:rsidTr="00D71D8C" w14:paraId="455F194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5AED33A"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EEA161D"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00D71D8C" w14:paraId="7623AF1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C5A4C6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F3101EC" w14:textId="77777777">
            <w:pPr>
              <w:rPr>
                <w:rFonts w:cstheme="minorHAnsi"/>
                <w:sz w:val="24"/>
                <w:szCs w:val="24"/>
              </w:rPr>
            </w:pPr>
            <w:r w:rsidRPr="00780D89">
              <w:rPr>
                <w:rFonts w:cstheme="minorHAnsi"/>
                <w:sz w:val="24"/>
                <w:szCs w:val="24"/>
              </w:rPr>
              <w:t>D7 Auto Service Center</w:t>
            </w:r>
          </w:p>
        </w:tc>
      </w:tr>
      <w:tr w:rsidRPr="00780D89" w:rsidR="00101E35" w:rsidTr="00D71D8C" w14:paraId="2514B14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2012F4B"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00101E35" w14:paraId="12802897"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01E35" w:rsidP="00101E35" w:rsidRDefault="00101E35" w14:paraId="59A1E240"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01E35" w:rsidP="00101E35" w:rsidRDefault="00101E35" w14:paraId="3271905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00101E35" w:rsidP="00101E35" w:rsidRDefault="00101E35" w14:paraId="6F28F363"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00101E35" w:rsidP="00101E35" w:rsidRDefault="00101E35" w14:paraId="287C4799" w14:textId="77777777">
            <w:pPr>
              <w:numPr>
                <w:ilvl w:val="0"/>
                <w:numId w:val="12"/>
              </w:numPr>
              <w:rPr>
                <w:rFonts w:eastAsia="SourceSansPro-Regular" w:cstheme="minorHAnsi"/>
                <w:color w:val="000000"/>
                <w:sz w:val="24"/>
                <w:szCs w:val="24"/>
                <w:lang w:bidi="ar"/>
              </w:rPr>
            </w:pPr>
            <w:r>
              <w:rPr>
                <w:rFonts w:eastAsia="SourceSansPro-Regular" w:cstheme="minorHAnsi"/>
                <w:color w:val="000000"/>
                <w:sz w:val="24"/>
                <w:szCs w:val="24"/>
                <w:lang w:bidi="ar"/>
              </w:rPr>
              <w:t>John Zenon Coquia</w:t>
            </w:r>
          </w:p>
          <w:p w:rsidRPr="00101E35" w:rsidR="00101E35" w:rsidP="00101E35" w:rsidRDefault="00101E35" w14:paraId="49BAF9F9" w14:textId="50207764">
            <w:pPr>
              <w:numPr>
                <w:ilvl w:val="0"/>
                <w:numId w:val="12"/>
              </w:numPr>
              <w:rPr>
                <w:rFonts w:eastAsia="SourceSansPro-Regular" w:cstheme="minorHAnsi"/>
                <w:color w:val="000000"/>
                <w:sz w:val="24"/>
                <w:szCs w:val="24"/>
                <w:lang w:bidi="ar"/>
              </w:rPr>
            </w:pPr>
            <w:r>
              <w:rPr>
                <w:rFonts w:eastAsia="SourceSansPro-Regular" w:cstheme="minorHAnsi"/>
                <w:color w:val="000000"/>
                <w:sz w:val="24"/>
                <w:szCs w:val="24"/>
                <w:lang w:bidi="ar"/>
              </w:rPr>
              <w:t>Darrell Royce Lazala</w:t>
            </w:r>
          </w:p>
        </w:tc>
      </w:tr>
      <w:tr w:rsidRPr="00780D89" w:rsidR="00101E35" w:rsidTr="00D71D8C" w14:paraId="1F36E8C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5E1D93F"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2953A7" w14:paraId="6458014E" w14:textId="6648473A">
            <w:pPr>
              <w:rPr>
                <w:rFonts w:cstheme="minorHAnsi"/>
                <w:sz w:val="24"/>
                <w:szCs w:val="24"/>
              </w:rPr>
            </w:pPr>
            <w:r>
              <w:rPr>
                <w:rFonts w:cstheme="minorHAnsi"/>
                <w:sz w:val="24"/>
                <w:szCs w:val="24"/>
              </w:rPr>
              <w:t xml:space="preserve">The team presents the final batch of deliverables </w:t>
            </w:r>
            <w:r w:rsidR="00CF64E0">
              <w:rPr>
                <w:rFonts w:cstheme="minorHAnsi"/>
                <w:sz w:val="24"/>
                <w:szCs w:val="24"/>
              </w:rPr>
              <w:t>and the plan of deployment for error checking and suggestions for improvements a more optimal approach in the deployment.</w:t>
            </w:r>
          </w:p>
        </w:tc>
      </w:tr>
      <w:tr w:rsidRPr="00780D89" w:rsidR="00101E35" w:rsidTr="00D71D8C" w14:paraId="42347BBD"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88BD84E"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711C66" w14:paraId="47F5F7E9" w14:textId="313F3375">
            <w:pPr>
              <w:rPr>
                <w:rFonts w:cstheme="minorHAnsi"/>
                <w:sz w:val="24"/>
                <w:szCs w:val="24"/>
              </w:rPr>
            </w:pPr>
            <w:r>
              <w:rPr>
                <w:rFonts w:cstheme="minorHAnsi"/>
                <w:sz w:val="24"/>
                <w:szCs w:val="24"/>
              </w:rPr>
              <w:t xml:space="preserve">The final batch of </w:t>
            </w:r>
            <w:r w:rsidR="009C7CF6">
              <w:rPr>
                <w:rFonts w:cstheme="minorHAnsi"/>
                <w:sz w:val="24"/>
                <w:szCs w:val="24"/>
              </w:rPr>
              <w:t xml:space="preserve">deliverables are now </w:t>
            </w:r>
            <w:r w:rsidR="00F73C90">
              <w:rPr>
                <w:rFonts w:cstheme="minorHAnsi"/>
                <w:sz w:val="24"/>
                <w:szCs w:val="24"/>
              </w:rPr>
              <w:t xml:space="preserve">presented to the panelist and is now </w:t>
            </w:r>
            <w:r w:rsidR="00403583">
              <w:rPr>
                <w:rFonts w:cstheme="minorHAnsi"/>
                <w:sz w:val="24"/>
                <w:szCs w:val="24"/>
              </w:rPr>
              <w:t xml:space="preserve">approved to be handled to the </w:t>
            </w:r>
            <w:r w:rsidR="00783890">
              <w:rPr>
                <w:rFonts w:cstheme="minorHAnsi"/>
                <w:sz w:val="24"/>
                <w:szCs w:val="24"/>
              </w:rPr>
              <w:t xml:space="preserve">client in its state.  </w:t>
            </w:r>
          </w:p>
        </w:tc>
      </w:tr>
      <w:tr w:rsidRPr="00780D89" w:rsidR="00101E35" w:rsidTr="00D71D8C" w14:paraId="6318EEF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27BD02F"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C530B0" w14:paraId="12EE82B4" w14:textId="64BC8C56">
            <w:pPr>
              <w:rPr>
                <w:rFonts w:cstheme="minorHAnsi"/>
                <w:sz w:val="24"/>
                <w:szCs w:val="24"/>
              </w:rPr>
            </w:pPr>
            <w:r>
              <w:rPr>
                <w:rFonts w:cstheme="minorHAnsi"/>
                <w:sz w:val="24"/>
                <w:szCs w:val="24"/>
              </w:rPr>
              <w:t xml:space="preserve">The </w:t>
            </w:r>
            <w:r w:rsidR="007F6899">
              <w:rPr>
                <w:rFonts w:cstheme="minorHAnsi"/>
                <w:sz w:val="24"/>
                <w:szCs w:val="24"/>
              </w:rPr>
              <w:t xml:space="preserve">project was successful in its initial and final deployment phase and is now being </w:t>
            </w:r>
            <w:r w:rsidR="00660649">
              <w:rPr>
                <w:rFonts w:cstheme="minorHAnsi"/>
                <w:sz w:val="24"/>
                <w:szCs w:val="24"/>
              </w:rPr>
              <w:t>considered</w:t>
            </w:r>
            <w:r w:rsidR="007F6899">
              <w:rPr>
                <w:rFonts w:cstheme="minorHAnsi"/>
                <w:sz w:val="24"/>
                <w:szCs w:val="24"/>
              </w:rPr>
              <w:t xml:space="preserve"> to be </w:t>
            </w:r>
            <w:r w:rsidR="00660649">
              <w:rPr>
                <w:rFonts w:cstheme="minorHAnsi"/>
                <w:sz w:val="24"/>
                <w:szCs w:val="24"/>
              </w:rPr>
              <w:t xml:space="preserve">implemented in the </w:t>
            </w:r>
            <w:r w:rsidR="004B1BD0">
              <w:rPr>
                <w:rFonts w:cstheme="minorHAnsi"/>
                <w:sz w:val="24"/>
                <w:szCs w:val="24"/>
              </w:rPr>
              <w:t xml:space="preserve">client’s </w:t>
            </w:r>
            <w:r w:rsidR="00660649">
              <w:rPr>
                <w:rFonts w:cstheme="minorHAnsi"/>
                <w:sz w:val="24"/>
                <w:szCs w:val="24"/>
              </w:rPr>
              <w:t>workflow.</w:t>
            </w:r>
          </w:p>
        </w:tc>
      </w:tr>
      <w:tr w:rsidRPr="00780D89" w:rsidR="00C44670" w:rsidTr="00D71D8C" w14:paraId="4F3303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C44670" w:rsidP="00C44670" w:rsidRDefault="00C44670" w14:paraId="4E94165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C44670" w:rsidP="00E8772A" w:rsidRDefault="00C44670" w14:paraId="7BA7699D" w14:textId="3094864B">
            <w:pPr>
              <w:numPr>
                <w:ilvl w:val="0"/>
                <w:numId w:val="58"/>
              </w:numPr>
              <w:rPr>
                <w:rFonts w:cstheme="minorHAnsi"/>
                <w:sz w:val="24"/>
                <w:szCs w:val="24"/>
              </w:rPr>
            </w:pPr>
            <w:r>
              <w:rPr>
                <w:rFonts w:cstheme="minorHAnsi"/>
                <w:sz w:val="24"/>
                <w:szCs w:val="24"/>
              </w:rPr>
              <w:t>Member/s were not able to accomplish required revision/s for the documents.</w:t>
            </w:r>
          </w:p>
          <w:p w:rsidRPr="00472405" w:rsidR="00C44670" w:rsidP="00E8772A" w:rsidRDefault="00C44670" w14:paraId="222A635F" w14:textId="608BAA70">
            <w:pPr>
              <w:numPr>
                <w:ilvl w:val="0"/>
                <w:numId w:val="58"/>
              </w:numPr>
              <w:rPr>
                <w:rFonts w:cstheme="minorHAnsi"/>
                <w:sz w:val="24"/>
                <w:szCs w:val="24"/>
              </w:rPr>
            </w:pPr>
            <w:r>
              <w:rPr>
                <w:rFonts w:cstheme="minorHAnsi"/>
                <w:sz w:val="24"/>
                <w:szCs w:val="24"/>
              </w:rPr>
              <w:t>Member/s were not able to communicate clearly on what needs to be done and revised.</w:t>
            </w:r>
          </w:p>
        </w:tc>
      </w:tr>
      <w:tr w:rsidRPr="00780D89" w:rsidR="00C44670" w:rsidTr="00D71D8C" w14:paraId="5AED04C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C44670" w:rsidP="00C44670" w:rsidRDefault="00C44670" w14:paraId="7326F7CA"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C44670" w:rsidP="00C44670" w:rsidRDefault="00C44670" w14:paraId="38FCF26D" w14:textId="024FF8B0">
            <w:pPr>
              <w:rPr>
                <w:rFonts w:cstheme="minorHAnsi"/>
                <w:sz w:val="24"/>
                <w:szCs w:val="24"/>
              </w:rPr>
            </w:pPr>
            <w:r>
              <w:rPr>
                <w:rFonts w:cstheme="minorHAnsi"/>
                <w:sz w:val="24"/>
                <w:szCs w:val="24"/>
              </w:rPr>
              <w:t>Member/s should communicate, assign, and distribute the workload for the team to work on.</w:t>
            </w:r>
          </w:p>
        </w:tc>
      </w:tr>
      <w:tr w:rsidRPr="00780D89" w:rsidR="00101E35" w:rsidTr="00D71D8C" w14:paraId="01B7C2D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1DC530D"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064DFB" w:rsidP="00D71D8C" w:rsidRDefault="00064DFB" w14:paraId="0C83C6AE" w14:textId="135BDF6B">
            <w:pPr>
              <w:rPr>
                <w:rFonts w:cstheme="minorHAnsi"/>
                <w:sz w:val="24"/>
                <w:szCs w:val="24"/>
              </w:rPr>
            </w:pPr>
            <w:r>
              <w:rPr>
                <w:rFonts w:cstheme="minorHAnsi"/>
                <w:sz w:val="24"/>
                <w:szCs w:val="24"/>
              </w:rPr>
              <w:t>Manpower:</w:t>
            </w:r>
            <w:r w:rsidR="00D410C2">
              <w:rPr>
                <w:sz w:val="24"/>
                <w:szCs w:val="24"/>
              </w:rPr>
              <w:t xml:space="preserve"> ₱49,000</w:t>
            </w:r>
          </w:p>
          <w:p w:rsidR="00064DFB" w:rsidP="00D71D8C" w:rsidRDefault="00064DFB" w14:paraId="613583CE" w14:textId="32ABCE61">
            <w:pPr>
              <w:rPr>
                <w:rFonts w:cstheme="minorHAnsi"/>
                <w:sz w:val="24"/>
                <w:szCs w:val="24"/>
              </w:rPr>
            </w:pPr>
            <w:r>
              <w:rPr>
                <w:rFonts w:cstheme="minorHAnsi"/>
                <w:sz w:val="24"/>
                <w:szCs w:val="24"/>
              </w:rPr>
              <w:t>Allowance:</w:t>
            </w:r>
            <w:r w:rsidR="005A4C00">
              <w:rPr>
                <w:sz w:val="24"/>
                <w:szCs w:val="24"/>
              </w:rPr>
              <w:t xml:space="preserve"> ₱2,500</w:t>
            </w:r>
          </w:p>
          <w:p w:rsidRPr="00780D89" w:rsidR="00064DFB" w:rsidP="00D71D8C" w:rsidRDefault="00064DFB" w14:paraId="0C6B0BFE" w14:textId="1C491976">
            <w:pPr>
              <w:rPr>
                <w:rFonts w:cstheme="minorHAnsi"/>
                <w:sz w:val="24"/>
                <w:szCs w:val="24"/>
              </w:rPr>
            </w:pPr>
            <w:r>
              <w:rPr>
                <w:rFonts w:cstheme="minorHAnsi"/>
                <w:sz w:val="24"/>
                <w:szCs w:val="24"/>
              </w:rPr>
              <w:t xml:space="preserve">Total Budget needed: </w:t>
            </w:r>
            <w:r w:rsidR="00D410C2">
              <w:rPr>
                <w:sz w:val="24"/>
                <w:szCs w:val="24"/>
              </w:rPr>
              <w:t>₱51</w:t>
            </w:r>
            <w:r w:rsidR="007D11F3">
              <w:rPr>
                <w:sz w:val="24"/>
                <w:szCs w:val="24"/>
              </w:rPr>
              <w:t>,500</w:t>
            </w:r>
          </w:p>
        </w:tc>
      </w:tr>
      <w:tr w:rsidRPr="00780D89" w:rsidR="00101E35" w:rsidTr="00D71D8C" w14:paraId="767670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1B9F14C"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101E35" w:rsidP="00D71D8C" w:rsidRDefault="00101E35" w14:paraId="556A9F84" w14:textId="77777777">
            <w:pPr>
              <w:rPr>
                <w:rFonts w:cstheme="minorHAnsi"/>
                <w:sz w:val="24"/>
                <w:szCs w:val="24"/>
              </w:rPr>
            </w:pPr>
          </w:p>
        </w:tc>
      </w:tr>
    </w:tbl>
    <w:p w:rsidR="00101E35" w:rsidP="00101E35" w:rsidRDefault="00101E35" w14:paraId="534FA438" w14:textId="77777777"/>
    <w:p w:rsidR="00BE3460" w:rsidP="00101E35" w:rsidRDefault="00BE3460" w14:paraId="2C895C95" w14:textId="77777777"/>
    <w:p w:rsidR="00BE3460" w:rsidP="00101E35" w:rsidRDefault="00BE3460" w14:paraId="343EA9D7" w14:textId="77777777"/>
    <w:p w:rsidR="00BE3460" w:rsidP="00101E35" w:rsidRDefault="00BE3460" w14:paraId="0702F6A3" w14:textId="77777777"/>
    <w:p w:rsidR="00BE3460" w:rsidP="00101E35" w:rsidRDefault="00BE3460" w14:paraId="35E7B761" w14:textId="77777777"/>
    <w:p w:rsidR="00BE3460" w:rsidP="00101E35" w:rsidRDefault="00BE3460" w14:paraId="6FECF765" w14:textId="77777777"/>
    <w:p w:rsidR="00BE3460" w:rsidP="00101E35" w:rsidRDefault="00BE3460" w14:paraId="3D948F3F" w14:textId="77777777"/>
    <w:p w:rsidR="00BE3460" w:rsidP="00101E35" w:rsidRDefault="00BE3460" w14:paraId="79AE57A7" w14:textId="77777777"/>
    <w:p w:rsidR="00BE3460" w:rsidP="00101E35" w:rsidRDefault="00BE3460" w14:paraId="4514045D" w14:textId="77777777"/>
    <w:p w:rsidR="00BE3460" w:rsidP="00101E35" w:rsidRDefault="00BE3460" w14:paraId="6D415638" w14:textId="77777777"/>
    <w:p w:rsidR="00BE3460" w:rsidP="00101E35" w:rsidRDefault="00BE3460" w14:paraId="48C3FDA5" w14:textId="77777777"/>
    <w:p w:rsidR="00BE3460" w:rsidP="00101E35" w:rsidRDefault="00BE3460" w14:paraId="225955D0" w14:textId="77777777"/>
    <w:p w:rsidR="00BE3460" w:rsidP="00101E35" w:rsidRDefault="00BE3460" w14:paraId="57332C51" w14:textId="77777777"/>
    <w:p w:rsidR="00BE3460" w:rsidP="00101E35" w:rsidRDefault="00BE3460" w14:paraId="3CE965CA" w14:textId="77777777"/>
    <w:p w:rsidR="00BE3460" w:rsidP="00101E35" w:rsidRDefault="00BE3460" w14:paraId="5A98D581" w14:textId="77777777"/>
    <w:p w:rsidR="00BE3460" w:rsidP="00101E35" w:rsidRDefault="00BE3460" w14:paraId="1FC7343C" w14:textId="77777777"/>
    <w:p w:rsidR="00BE3460" w:rsidP="00101E35" w:rsidRDefault="00BE3460" w14:paraId="7FC77986" w14:textId="77777777"/>
    <w:p w:rsidR="00BE3460" w:rsidP="00101E35" w:rsidRDefault="00BE3460" w14:paraId="3C240B9C" w14:textId="77777777"/>
    <w:p w:rsidR="00BE3460" w:rsidP="00101E35" w:rsidRDefault="00BE3460" w14:paraId="61C14337" w14:textId="77777777"/>
    <w:p w:rsidR="00BE3460" w:rsidP="00101E35" w:rsidRDefault="00BE3460" w14:paraId="040BEB12" w14:textId="77777777"/>
    <w:p w:rsidR="00BE3460" w:rsidP="00101E35" w:rsidRDefault="00BE3460" w14:paraId="07F198A3" w14:textId="77777777"/>
    <w:p w:rsidR="00BE3460" w:rsidP="00101E35" w:rsidRDefault="00BE3460" w14:paraId="7CCDAA26" w14:textId="77777777"/>
    <w:p w:rsidR="00BE3460" w:rsidP="00101E35" w:rsidRDefault="00BE3460" w14:paraId="62235854" w14:textId="77777777"/>
    <w:p w:rsidRPr="00101E35" w:rsidR="00BE3460" w:rsidP="00101E35" w:rsidRDefault="00BE3460" w14:paraId="2C1282E9" w14:textId="77777777"/>
    <w:p w:rsidRPr="00780D89" w:rsidR="007B5538" w:rsidP="00920D57" w:rsidRDefault="007B5538" w14:paraId="7C2D3BE4" w14:textId="77777777">
      <w:pPr>
        <w:pStyle w:val="Heading1"/>
        <w:numPr>
          <w:ilvl w:val="1"/>
          <w:numId w:val="14"/>
        </w:numPr>
        <w:spacing w:line="240" w:lineRule="auto"/>
        <w:rPr>
          <w:rFonts w:cstheme="minorHAnsi"/>
          <w:sz w:val="24"/>
          <w:szCs w:val="24"/>
        </w:rPr>
      </w:pPr>
      <w:r w:rsidRPr="00780D89">
        <w:rPr>
          <w:rFonts w:cstheme="minorHAnsi"/>
          <w:sz w:val="24"/>
          <w:szCs w:val="24"/>
        </w:rPr>
        <w:t xml:space="preserve"> </w:t>
      </w:r>
      <w:bookmarkStart w:name="_Toc133230009" w:id="31"/>
      <w:r w:rsidRPr="00780D89">
        <w:rPr>
          <w:rFonts w:cstheme="minorHAnsi"/>
          <w:sz w:val="24"/>
          <w:szCs w:val="24"/>
        </w:rPr>
        <w:t>Closeout</w:t>
      </w:r>
      <w:bookmarkEnd w:id="31"/>
    </w:p>
    <w:p w:rsidRPr="00780D89" w:rsidR="007B5538" w:rsidP="00920D57" w:rsidRDefault="007B5538" w14:paraId="6D505368" w14:textId="77777777">
      <w:pPr>
        <w:pStyle w:val="Heading1"/>
        <w:numPr>
          <w:ilvl w:val="2"/>
          <w:numId w:val="14"/>
        </w:numPr>
        <w:spacing w:line="240" w:lineRule="auto"/>
        <w:rPr>
          <w:rFonts w:cstheme="minorHAnsi"/>
          <w:sz w:val="24"/>
          <w:szCs w:val="24"/>
        </w:rPr>
      </w:pPr>
      <w:bookmarkStart w:name="_Toc133230010" w:id="32"/>
      <w:r w:rsidRPr="00780D89">
        <w:rPr>
          <w:rFonts w:cstheme="minorHAnsi"/>
          <w:sz w:val="24"/>
          <w:szCs w:val="24"/>
        </w:rPr>
        <w:t>Project Turn Over</w:t>
      </w:r>
      <w:bookmarkEnd w:id="32"/>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00D71D8C" w14:paraId="5EEACCE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59FF723"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4D8DEDF" w14:textId="49A59518">
            <w:pPr>
              <w:rPr>
                <w:rFonts w:cstheme="minorHAnsi"/>
                <w:sz w:val="24"/>
                <w:szCs w:val="24"/>
              </w:rPr>
            </w:pPr>
            <w:r w:rsidRPr="00101E35">
              <w:rPr>
                <w:rFonts w:cstheme="minorHAnsi"/>
                <w:sz w:val="24"/>
                <w:szCs w:val="24"/>
              </w:rPr>
              <w:t>1</w:t>
            </w:r>
            <w:r w:rsidRPr="00101E35">
              <w:rPr>
                <w:sz w:val="24"/>
                <w:szCs w:val="24"/>
              </w:rPr>
              <w:t>.5.1</w:t>
            </w:r>
          </w:p>
        </w:tc>
      </w:tr>
      <w:tr w:rsidRPr="00780D89" w:rsidR="00101E35" w:rsidTr="00D71D8C" w14:paraId="5AAED0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0C2B298"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784A6FC5" w14:textId="26A95FEC">
            <w:pPr>
              <w:rPr>
                <w:rFonts w:cstheme="minorHAnsi"/>
                <w:sz w:val="24"/>
                <w:szCs w:val="24"/>
              </w:rPr>
            </w:pPr>
            <w:r w:rsidRPr="00101E35">
              <w:rPr>
                <w:rFonts w:cstheme="minorHAnsi"/>
                <w:sz w:val="24"/>
                <w:szCs w:val="24"/>
              </w:rPr>
              <w:t>P</w:t>
            </w:r>
            <w:r w:rsidRPr="00101E35">
              <w:rPr>
                <w:sz w:val="24"/>
                <w:szCs w:val="24"/>
              </w:rPr>
              <w:t>roject Turn Over</w:t>
            </w:r>
          </w:p>
        </w:tc>
      </w:tr>
      <w:tr w:rsidRPr="00780D89" w:rsidR="00101E35" w:rsidTr="00D71D8C" w14:paraId="2BFD93D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F8E1D05"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9FC3803"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00D71D8C" w14:paraId="032DF60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A1DAD9F"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F9A72AC" w14:textId="77777777">
            <w:pPr>
              <w:rPr>
                <w:rFonts w:cstheme="minorHAnsi"/>
                <w:sz w:val="24"/>
                <w:szCs w:val="24"/>
              </w:rPr>
            </w:pPr>
            <w:r w:rsidRPr="00780D89">
              <w:rPr>
                <w:rFonts w:cstheme="minorHAnsi"/>
                <w:sz w:val="24"/>
                <w:szCs w:val="24"/>
              </w:rPr>
              <w:t>D7 Auto Service Center</w:t>
            </w:r>
          </w:p>
        </w:tc>
      </w:tr>
      <w:tr w:rsidRPr="00780D89" w:rsidR="00101E35" w:rsidTr="00D71D8C" w14:paraId="0E613EE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543E6E0"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00101E35" w14:paraId="68FCD6A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01E35" w:rsidP="00101E35" w:rsidRDefault="00101E35" w14:paraId="46C47746"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01E35" w:rsidP="00101E35" w:rsidRDefault="00101E35" w14:paraId="7A209CC1"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00101E35" w:rsidP="00101E35" w:rsidRDefault="00101E35" w14:paraId="45DFFC4C"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101E35" w:rsidR="00101E35" w:rsidP="00101E35" w:rsidRDefault="00101E35" w14:paraId="4ADA9938" w14:textId="77777777">
            <w:pPr>
              <w:numPr>
                <w:ilvl w:val="0"/>
                <w:numId w:val="12"/>
              </w:numPr>
              <w:rPr>
                <w:rFonts w:eastAsia="SourceSansPro-Regular" w:cstheme="minorHAnsi"/>
                <w:color w:val="000000"/>
                <w:sz w:val="24"/>
                <w:szCs w:val="24"/>
                <w:lang w:bidi="ar"/>
              </w:rPr>
            </w:pPr>
            <w:r w:rsidRPr="00101E35">
              <w:rPr>
                <w:rFonts w:eastAsia="SourceSansPro-Regular" w:cstheme="minorHAnsi"/>
                <w:color w:val="000000"/>
                <w:sz w:val="24"/>
                <w:szCs w:val="24"/>
                <w:lang w:bidi="ar"/>
              </w:rPr>
              <w:t>J</w:t>
            </w:r>
            <w:r w:rsidRPr="00101E35">
              <w:rPr>
                <w:rFonts w:cstheme="minorHAnsi"/>
                <w:sz w:val="24"/>
                <w:szCs w:val="24"/>
                <w:lang w:bidi="ar"/>
              </w:rPr>
              <w:t>ohn Zenon Coquia</w:t>
            </w:r>
          </w:p>
          <w:p w:rsidRPr="00101E35" w:rsidR="00101E35" w:rsidP="00101E35" w:rsidRDefault="00101E35" w14:paraId="502AA0A2" w14:textId="6920561C">
            <w:pPr>
              <w:numPr>
                <w:ilvl w:val="0"/>
                <w:numId w:val="12"/>
              </w:numPr>
              <w:rPr>
                <w:rFonts w:eastAsia="SourceSansPro-Regular" w:cstheme="minorHAnsi"/>
                <w:color w:val="000000"/>
                <w:sz w:val="24"/>
                <w:szCs w:val="24"/>
                <w:lang w:bidi="ar"/>
              </w:rPr>
            </w:pPr>
            <w:r w:rsidRPr="00101E35">
              <w:rPr>
                <w:rFonts w:eastAsia="SourceSansPro-Regular" w:cstheme="minorHAnsi"/>
                <w:color w:val="000000"/>
                <w:sz w:val="24"/>
                <w:szCs w:val="24"/>
                <w:lang w:bidi="ar"/>
              </w:rPr>
              <w:t>D</w:t>
            </w:r>
            <w:r w:rsidRPr="00101E35">
              <w:rPr>
                <w:rFonts w:cstheme="minorHAnsi"/>
                <w:sz w:val="24"/>
                <w:szCs w:val="24"/>
                <w:lang w:bidi="ar"/>
              </w:rPr>
              <w:t>arrell Royce Lazala</w:t>
            </w:r>
          </w:p>
        </w:tc>
      </w:tr>
      <w:tr w:rsidRPr="00780D89" w:rsidR="00101E35" w:rsidTr="00D71D8C" w14:paraId="6759423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3B69B14"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CF64E0" w14:paraId="4F681778" w14:textId="10925CF5">
            <w:pPr>
              <w:rPr>
                <w:rFonts w:cstheme="minorHAnsi"/>
                <w:sz w:val="24"/>
                <w:szCs w:val="24"/>
              </w:rPr>
            </w:pPr>
            <w:r>
              <w:rPr>
                <w:rFonts w:cstheme="minorHAnsi"/>
                <w:sz w:val="24"/>
                <w:szCs w:val="24"/>
              </w:rPr>
              <w:t xml:space="preserve">The team </w:t>
            </w:r>
            <w:r w:rsidR="00633E9F">
              <w:rPr>
                <w:rFonts w:cstheme="minorHAnsi"/>
                <w:sz w:val="24"/>
                <w:szCs w:val="24"/>
              </w:rPr>
              <w:t>hands over the project to the client for the start of the full implementation of the project.</w:t>
            </w:r>
            <w:r w:rsidR="00516810">
              <w:rPr>
                <w:rFonts w:cstheme="minorHAnsi"/>
                <w:sz w:val="24"/>
                <w:szCs w:val="24"/>
              </w:rPr>
              <w:t xml:space="preserve"> </w:t>
            </w:r>
          </w:p>
        </w:tc>
      </w:tr>
      <w:tr w:rsidRPr="00780D89" w:rsidR="00101E35" w:rsidTr="00D71D8C" w14:paraId="35E525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64D2558"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1B1C1C" w14:paraId="389E8F1D" w14:textId="54112832">
            <w:pPr>
              <w:rPr>
                <w:rFonts w:cstheme="minorHAnsi"/>
                <w:sz w:val="24"/>
                <w:szCs w:val="24"/>
              </w:rPr>
            </w:pPr>
            <w:r>
              <w:rPr>
                <w:rFonts w:cstheme="minorHAnsi"/>
                <w:sz w:val="24"/>
                <w:szCs w:val="24"/>
              </w:rPr>
              <w:t xml:space="preserve">The </w:t>
            </w:r>
            <w:r w:rsidR="004E740D">
              <w:rPr>
                <w:rFonts w:cstheme="minorHAnsi"/>
                <w:sz w:val="24"/>
                <w:szCs w:val="24"/>
              </w:rPr>
              <w:t>project is properly implemented and deployed on the client’s environment.</w:t>
            </w:r>
          </w:p>
        </w:tc>
      </w:tr>
      <w:tr w:rsidRPr="00780D89" w:rsidR="00101E35" w:rsidTr="00D71D8C" w14:paraId="4AC3D7B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2E8E4C6"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1A5913" w14:paraId="2B9D4098" w14:textId="22637F81">
            <w:pPr>
              <w:rPr>
                <w:rFonts w:cstheme="minorHAnsi"/>
                <w:sz w:val="24"/>
                <w:szCs w:val="24"/>
              </w:rPr>
            </w:pPr>
            <w:r>
              <w:rPr>
                <w:rFonts w:cstheme="minorHAnsi"/>
                <w:sz w:val="24"/>
                <w:szCs w:val="24"/>
              </w:rPr>
              <w:t xml:space="preserve">The project is operating as expected and is not </w:t>
            </w:r>
            <w:r w:rsidR="00BC33C7">
              <w:rPr>
                <w:rFonts w:cstheme="minorHAnsi"/>
                <w:sz w:val="24"/>
                <w:szCs w:val="24"/>
              </w:rPr>
              <w:t>disrupting</w:t>
            </w:r>
            <w:r>
              <w:rPr>
                <w:rFonts w:cstheme="minorHAnsi"/>
                <w:sz w:val="24"/>
                <w:szCs w:val="24"/>
              </w:rPr>
              <w:t xml:space="preserve"> the natural workflow of the client’s employee</w:t>
            </w:r>
            <w:r w:rsidR="00BC33C7">
              <w:rPr>
                <w:rFonts w:cstheme="minorHAnsi"/>
                <w:sz w:val="24"/>
                <w:szCs w:val="24"/>
              </w:rPr>
              <w:t>s on the premises that the full implementation of the project is taking place.</w:t>
            </w:r>
          </w:p>
        </w:tc>
      </w:tr>
      <w:tr w:rsidRPr="00780D89" w:rsidR="00101E35" w:rsidTr="00D71D8C" w14:paraId="6AEE2F8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367E4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00101E35" w:rsidP="00E8772A" w:rsidRDefault="003B7A96" w14:paraId="52766E91" w14:textId="77777777">
            <w:pPr>
              <w:numPr>
                <w:ilvl w:val="0"/>
                <w:numId w:val="61"/>
              </w:numPr>
              <w:rPr>
                <w:rFonts w:cstheme="minorHAnsi"/>
                <w:sz w:val="24"/>
                <w:szCs w:val="24"/>
              </w:rPr>
            </w:pPr>
            <w:r>
              <w:rPr>
                <w:rFonts w:cstheme="minorHAnsi"/>
                <w:sz w:val="24"/>
                <w:szCs w:val="24"/>
              </w:rPr>
              <w:t xml:space="preserve">The project </w:t>
            </w:r>
            <w:r w:rsidR="0035160D">
              <w:rPr>
                <w:rFonts w:cstheme="minorHAnsi"/>
                <w:sz w:val="24"/>
                <w:szCs w:val="24"/>
              </w:rPr>
              <w:t>is not properly deployed and implemented in its full state.</w:t>
            </w:r>
          </w:p>
          <w:p w:rsidRPr="00780D89" w:rsidR="0035160D" w:rsidP="00E8772A" w:rsidRDefault="0035160D" w14:paraId="0397A053" w14:textId="190113F9">
            <w:pPr>
              <w:numPr>
                <w:ilvl w:val="0"/>
                <w:numId w:val="61"/>
              </w:numPr>
              <w:rPr>
                <w:rFonts w:cstheme="minorHAnsi"/>
                <w:sz w:val="24"/>
                <w:szCs w:val="24"/>
              </w:rPr>
            </w:pPr>
            <w:r>
              <w:rPr>
                <w:rFonts w:cstheme="minorHAnsi"/>
                <w:sz w:val="24"/>
                <w:szCs w:val="24"/>
              </w:rPr>
              <w:t xml:space="preserve">The project negatively impacted the client’s business in a negative way and disrupts the </w:t>
            </w:r>
            <w:r w:rsidR="007B7271">
              <w:rPr>
                <w:rFonts w:cstheme="minorHAnsi"/>
                <w:sz w:val="24"/>
                <w:szCs w:val="24"/>
              </w:rPr>
              <w:t>business workflow.</w:t>
            </w:r>
          </w:p>
        </w:tc>
      </w:tr>
      <w:tr w:rsidRPr="00780D89" w:rsidR="00101E35" w:rsidTr="00D71D8C" w14:paraId="677F1F24"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EA2EBD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00101E35" w:rsidP="00E8772A" w:rsidRDefault="007B7271" w14:paraId="65FF8E6E" w14:textId="5283B8FA">
            <w:pPr>
              <w:numPr>
                <w:ilvl w:val="0"/>
                <w:numId w:val="62"/>
              </w:numPr>
              <w:rPr>
                <w:rFonts w:cstheme="minorHAnsi"/>
                <w:sz w:val="24"/>
                <w:szCs w:val="24"/>
              </w:rPr>
            </w:pPr>
            <w:r>
              <w:rPr>
                <w:rFonts w:cstheme="minorHAnsi"/>
                <w:sz w:val="24"/>
                <w:szCs w:val="24"/>
              </w:rPr>
              <w:t>Before fully turning over the project the team must do a proper last check of the project to make sure that it is properly implemented and deployed in the environment it is supposed to assist.</w:t>
            </w:r>
          </w:p>
          <w:p w:rsidRPr="00780D89" w:rsidR="007B7271" w:rsidP="00E8772A" w:rsidRDefault="007B7271" w14:paraId="5B3DA8BC" w14:textId="6C7C2B4F">
            <w:pPr>
              <w:numPr>
                <w:ilvl w:val="0"/>
                <w:numId w:val="62"/>
              </w:numPr>
              <w:rPr>
                <w:rFonts w:cstheme="minorHAnsi"/>
                <w:sz w:val="24"/>
                <w:szCs w:val="24"/>
              </w:rPr>
            </w:pPr>
            <w:r>
              <w:rPr>
                <w:rFonts w:cstheme="minorHAnsi"/>
                <w:sz w:val="24"/>
                <w:szCs w:val="24"/>
              </w:rPr>
              <w:t xml:space="preserve">Make the client know about the possible risks of newly implemented </w:t>
            </w:r>
            <w:r w:rsidR="00E8772A">
              <w:rPr>
                <w:rFonts w:cstheme="minorHAnsi"/>
                <w:sz w:val="24"/>
                <w:szCs w:val="24"/>
              </w:rPr>
              <w:t>project in their work environment to make sure they adjusted first to it before fully implementing the project.</w:t>
            </w:r>
          </w:p>
        </w:tc>
      </w:tr>
      <w:tr w:rsidRPr="00780D89" w:rsidR="002347CB" w:rsidTr="00D71D8C" w14:paraId="5637F850"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12DAA908"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2347CB" w:rsidP="002347CB" w:rsidRDefault="002347CB" w14:paraId="640EA64D" w14:textId="77777777">
            <w:pPr>
              <w:rPr>
                <w:rFonts w:cstheme="minorHAnsi"/>
                <w:sz w:val="24"/>
                <w:szCs w:val="24"/>
              </w:rPr>
            </w:pPr>
            <w:r>
              <w:rPr>
                <w:rFonts w:cstheme="minorHAnsi"/>
                <w:sz w:val="24"/>
                <w:szCs w:val="24"/>
              </w:rPr>
              <w:t>Manpower:</w:t>
            </w:r>
            <w:r>
              <w:rPr>
                <w:sz w:val="24"/>
                <w:szCs w:val="24"/>
              </w:rPr>
              <w:t xml:space="preserve"> ₱49,000</w:t>
            </w:r>
          </w:p>
          <w:p w:rsidR="002347CB" w:rsidP="002347CB" w:rsidRDefault="002347CB" w14:paraId="210EC3B9" w14:textId="77777777">
            <w:pPr>
              <w:rPr>
                <w:rFonts w:cstheme="minorHAnsi"/>
                <w:sz w:val="24"/>
                <w:szCs w:val="24"/>
              </w:rPr>
            </w:pPr>
            <w:r>
              <w:rPr>
                <w:rFonts w:cstheme="minorHAnsi"/>
                <w:sz w:val="24"/>
                <w:szCs w:val="24"/>
              </w:rPr>
              <w:t>Allowance:</w:t>
            </w:r>
            <w:r>
              <w:rPr>
                <w:sz w:val="24"/>
                <w:szCs w:val="24"/>
              </w:rPr>
              <w:t xml:space="preserve"> ₱2,500</w:t>
            </w:r>
          </w:p>
          <w:p w:rsidRPr="00780D89" w:rsidR="002347CB" w:rsidP="002347CB" w:rsidRDefault="002347CB" w14:paraId="69936288" w14:textId="4E774B53">
            <w:pPr>
              <w:rPr>
                <w:rFonts w:cstheme="minorHAnsi"/>
                <w:sz w:val="24"/>
                <w:szCs w:val="24"/>
              </w:rPr>
            </w:pPr>
            <w:r>
              <w:rPr>
                <w:rFonts w:cstheme="minorHAnsi"/>
                <w:sz w:val="24"/>
                <w:szCs w:val="24"/>
              </w:rPr>
              <w:t xml:space="preserve">Total Budget needed: </w:t>
            </w:r>
            <w:r>
              <w:rPr>
                <w:sz w:val="24"/>
                <w:szCs w:val="24"/>
              </w:rPr>
              <w:t>₱51,500</w:t>
            </w:r>
          </w:p>
        </w:tc>
      </w:tr>
      <w:tr w:rsidRPr="00780D89" w:rsidR="002347CB" w:rsidTr="00D71D8C" w14:paraId="624D3CB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C3DE709"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2DD5132C" w14:textId="77777777">
            <w:pPr>
              <w:rPr>
                <w:rFonts w:cstheme="minorHAnsi"/>
                <w:sz w:val="24"/>
                <w:szCs w:val="24"/>
              </w:rPr>
            </w:pPr>
          </w:p>
        </w:tc>
      </w:tr>
    </w:tbl>
    <w:p w:rsidR="00101E35" w:rsidP="00101E35" w:rsidRDefault="00101E35" w14:paraId="497A5872" w14:textId="77777777"/>
    <w:p w:rsidR="00BE3460" w:rsidP="00101E35" w:rsidRDefault="00BE3460" w14:paraId="50CC7DFE" w14:textId="77777777"/>
    <w:p w:rsidR="00BE3460" w:rsidP="00101E35" w:rsidRDefault="00BE3460" w14:paraId="36A7B6C5" w14:textId="77777777"/>
    <w:p w:rsidR="00BE3460" w:rsidP="00101E35" w:rsidRDefault="00BE3460" w14:paraId="3D7CF5E0" w14:textId="77777777"/>
    <w:p w:rsidR="00BE3460" w:rsidP="00101E35" w:rsidRDefault="00BE3460" w14:paraId="3B98A944" w14:textId="77777777"/>
    <w:p w:rsidR="00BE3460" w:rsidP="00101E35" w:rsidRDefault="00BE3460" w14:paraId="7DAB5597" w14:textId="77777777"/>
    <w:p w:rsidR="00BE3460" w:rsidP="00101E35" w:rsidRDefault="00BE3460" w14:paraId="739628C9" w14:textId="77777777"/>
    <w:p w:rsidR="00BE3460" w:rsidP="00101E35" w:rsidRDefault="00BE3460" w14:paraId="6FE696CD" w14:textId="77777777"/>
    <w:p w:rsidR="00BE3460" w:rsidP="00101E35" w:rsidRDefault="00BE3460" w14:paraId="3BAE0C43" w14:textId="77777777"/>
    <w:p w:rsidR="00BE3460" w:rsidP="00101E35" w:rsidRDefault="00BE3460" w14:paraId="6DB2FF2B" w14:textId="77777777"/>
    <w:p w:rsidR="00BE3460" w:rsidP="00101E35" w:rsidRDefault="00BE3460" w14:paraId="26D5F8D0" w14:textId="77777777"/>
    <w:p w:rsidR="00BE3460" w:rsidP="00101E35" w:rsidRDefault="00BE3460" w14:paraId="3F5385D7" w14:textId="77777777"/>
    <w:p w:rsidR="00BE3460" w:rsidP="00101E35" w:rsidRDefault="00BE3460" w14:paraId="113DE0B0" w14:textId="77777777"/>
    <w:p w:rsidR="00BE3460" w:rsidP="00101E35" w:rsidRDefault="00BE3460" w14:paraId="7EF17EEA" w14:textId="77777777"/>
    <w:p w:rsidR="00BE3460" w:rsidP="00101E35" w:rsidRDefault="00BE3460" w14:paraId="10D59013" w14:textId="77777777"/>
    <w:p w:rsidR="00BE3460" w:rsidP="00101E35" w:rsidRDefault="00BE3460" w14:paraId="421B7640" w14:textId="77777777"/>
    <w:p w:rsidR="00BE3460" w:rsidP="00101E35" w:rsidRDefault="00BE3460" w14:paraId="6B8D066C" w14:textId="77777777"/>
    <w:p w:rsidR="00BE3460" w:rsidP="00101E35" w:rsidRDefault="00BE3460" w14:paraId="408F5238" w14:textId="77777777"/>
    <w:p w:rsidRPr="00101E35" w:rsidR="00BE3460" w:rsidP="00101E35" w:rsidRDefault="00BE3460" w14:paraId="6BCB5C3E" w14:textId="77777777"/>
    <w:p w:rsidRPr="00780D89" w:rsidR="007B5538" w:rsidP="00920D57" w:rsidRDefault="007B5538" w14:paraId="0BC8020F" w14:textId="77777777">
      <w:pPr>
        <w:pStyle w:val="Heading1"/>
        <w:numPr>
          <w:ilvl w:val="2"/>
          <w:numId w:val="14"/>
        </w:numPr>
        <w:spacing w:line="240" w:lineRule="auto"/>
        <w:rPr>
          <w:rFonts w:cstheme="minorHAnsi"/>
          <w:sz w:val="24"/>
          <w:szCs w:val="24"/>
        </w:rPr>
      </w:pPr>
      <w:bookmarkStart w:name="_Toc133230011" w:id="33"/>
      <w:r w:rsidRPr="00780D89">
        <w:rPr>
          <w:rFonts w:cstheme="minorHAnsi"/>
          <w:sz w:val="24"/>
          <w:szCs w:val="24"/>
        </w:rPr>
        <w:t>Documentations</w:t>
      </w:r>
      <w:bookmarkEnd w:id="33"/>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00D71D8C" w14:paraId="7776707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8FAA72A"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2EBB474" w14:textId="7DDBA473">
            <w:pPr>
              <w:rPr>
                <w:rFonts w:cstheme="minorHAnsi"/>
                <w:sz w:val="24"/>
                <w:szCs w:val="24"/>
              </w:rPr>
            </w:pPr>
            <w:r w:rsidRPr="00101E35">
              <w:rPr>
                <w:rFonts w:cstheme="minorHAnsi"/>
                <w:sz w:val="24"/>
                <w:szCs w:val="24"/>
              </w:rPr>
              <w:t>1</w:t>
            </w:r>
            <w:r w:rsidRPr="00101E35">
              <w:rPr>
                <w:sz w:val="24"/>
                <w:szCs w:val="24"/>
              </w:rPr>
              <w:t>.5.2</w:t>
            </w:r>
          </w:p>
        </w:tc>
      </w:tr>
      <w:tr w:rsidRPr="00780D89" w:rsidR="00101E35" w:rsidTr="00D71D8C" w14:paraId="4D5CD2F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5C5C3DA"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5EF73944" w14:textId="39660DDC">
            <w:pPr>
              <w:rPr>
                <w:rFonts w:cstheme="minorHAnsi"/>
                <w:sz w:val="24"/>
                <w:szCs w:val="24"/>
              </w:rPr>
            </w:pPr>
            <w:r w:rsidRPr="00101E35">
              <w:rPr>
                <w:rFonts w:cstheme="minorHAnsi"/>
                <w:sz w:val="24"/>
                <w:szCs w:val="24"/>
              </w:rPr>
              <w:t>D</w:t>
            </w:r>
            <w:r w:rsidRPr="00101E35">
              <w:rPr>
                <w:sz w:val="24"/>
                <w:szCs w:val="24"/>
              </w:rPr>
              <w:t>ocumentations</w:t>
            </w:r>
          </w:p>
        </w:tc>
      </w:tr>
      <w:tr w:rsidRPr="00780D89" w:rsidR="00101E35" w:rsidTr="00D71D8C" w14:paraId="0867B5D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D1587AB"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E02B1B1"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00D71D8C" w14:paraId="62B814D3"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DB780C0"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3D30D75" w14:textId="77777777">
            <w:pPr>
              <w:rPr>
                <w:rFonts w:cstheme="minorHAnsi"/>
                <w:sz w:val="24"/>
                <w:szCs w:val="24"/>
              </w:rPr>
            </w:pPr>
            <w:r w:rsidRPr="00780D89">
              <w:rPr>
                <w:rFonts w:cstheme="minorHAnsi"/>
                <w:sz w:val="24"/>
                <w:szCs w:val="24"/>
              </w:rPr>
              <w:t>D7 Auto Service Center</w:t>
            </w:r>
          </w:p>
        </w:tc>
      </w:tr>
      <w:tr w:rsidRPr="00780D89" w:rsidR="00101E35" w:rsidTr="00D71D8C" w14:paraId="66AFE66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B03BBE4"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00101E35" w14:paraId="694C007A"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01E35" w:rsidP="00101E35" w:rsidRDefault="00101E35" w14:paraId="23BB42AE"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01E35" w:rsidP="00101E35" w:rsidRDefault="00101E35" w14:paraId="61F9D870"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00101E35" w:rsidP="00101E35" w:rsidRDefault="00101E35" w14:paraId="7783760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101E35" w:rsidR="00101E35" w:rsidP="00101E35" w:rsidRDefault="00101E35" w14:paraId="17073489" w14:textId="77777777">
            <w:pPr>
              <w:numPr>
                <w:ilvl w:val="0"/>
                <w:numId w:val="12"/>
              </w:numPr>
              <w:rPr>
                <w:rStyle w:val="fontstyle21"/>
                <w:rFonts w:asciiTheme="minorHAnsi" w:hAnsiTheme="minorHAnsi" w:cstheme="minorHAnsi"/>
                <w:lang w:bidi="ar"/>
              </w:rPr>
            </w:pPr>
            <w:r>
              <w:rPr>
                <w:rStyle w:val="fontstyle21"/>
                <w:rFonts w:asciiTheme="minorHAnsi" w:hAnsiTheme="minorHAnsi"/>
              </w:rPr>
              <w:t>John Zenon Coquia</w:t>
            </w:r>
          </w:p>
          <w:p w:rsidRPr="00780D89" w:rsidR="00101E35" w:rsidP="00101E35" w:rsidRDefault="00101E35" w14:paraId="48F1289D" w14:textId="1E7EA54F">
            <w:pPr>
              <w:numPr>
                <w:ilvl w:val="0"/>
                <w:numId w:val="12"/>
              </w:numPr>
              <w:rPr>
                <w:rFonts w:eastAsia="SourceSansPro-Regular" w:cstheme="minorHAnsi"/>
                <w:color w:val="000000"/>
                <w:sz w:val="24"/>
                <w:szCs w:val="24"/>
                <w:lang w:bidi="ar"/>
              </w:rPr>
            </w:pPr>
            <w:r>
              <w:rPr>
                <w:rStyle w:val="fontstyle21"/>
                <w:rFonts w:asciiTheme="minorHAnsi" w:hAnsiTheme="minorHAnsi"/>
              </w:rPr>
              <w:t>Darrell Royce Lazala</w:t>
            </w:r>
          </w:p>
        </w:tc>
      </w:tr>
      <w:tr w:rsidRPr="00780D89" w:rsidR="00101E35" w:rsidTr="00D71D8C" w14:paraId="4955714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0526CF52"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633E9F" w14:paraId="3CEC1E5C" w14:textId="5E9DC219">
            <w:pPr>
              <w:rPr>
                <w:rFonts w:cstheme="minorHAnsi"/>
                <w:sz w:val="24"/>
                <w:szCs w:val="24"/>
              </w:rPr>
            </w:pPr>
            <w:r>
              <w:rPr>
                <w:rFonts w:cstheme="minorHAnsi"/>
                <w:sz w:val="24"/>
                <w:szCs w:val="24"/>
              </w:rPr>
              <w:t xml:space="preserve">The team </w:t>
            </w:r>
            <w:r w:rsidR="00D84F66">
              <w:rPr>
                <w:rFonts w:cstheme="minorHAnsi"/>
                <w:sz w:val="24"/>
                <w:szCs w:val="24"/>
              </w:rPr>
              <w:t xml:space="preserve">gathers all </w:t>
            </w:r>
            <w:r w:rsidR="00C73835">
              <w:rPr>
                <w:rFonts w:cstheme="minorHAnsi"/>
                <w:sz w:val="24"/>
                <w:szCs w:val="24"/>
              </w:rPr>
              <w:t xml:space="preserve">the </w:t>
            </w:r>
            <w:r w:rsidR="00E25200">
              <w:rPr>
                <w:rFonts w:cstheme="minorHAnsi"/>
                <w:sz w:val="24"/>
                <w:szCs w:val="24"/>
              </w:rPr>
              <w:t>necessary docume</w:t>
            </w:r>
            <w:r w:rsidR="00414A8C">
              <w:rPr>
                <w:rFonts w:cstheme="minorHAnsi"/>
                <w:sz w:val="24"/>
                <w:szCs w:val="24"/>
              </w:rPr>
              <w:t>nt</w:t>
            </w:r>
            <w:r w:rsidR="00FB36F5">
              <w:rPr>
                <w:rFonts w:cstheme="minorHAnsi"/>
                <w:sz w:val="24"/>
                <w:szCs w:val="24"/>
              </w:rPr>
              <w:t>s f</w:t>
            </w:r>
            <w:r w:rsidR="006D2DF2">
              <w:rPr>
                <w:rFonts w:cstheme="minorHAnsi"/>
                <w:sz w:val="24"/>
                <w:szCs w:val="24"/>
              </w:rPr>
              <w:t>or the project documentation.</w:t>
            </w:r>
          </w:p>
        </w:tc>
      </w:tr>
      <w:tr w:rsidRPr="00780D89" w:rsidR="00101E35" w:rsidTr="00D71D8C" w14:paraId="3EEA0119"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DE7CA65"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BD0C0E" w14:paraId="704C6C77" w14:textId="5B3FE59D">
            <w:pPr>
              <w:rPr>
                <w:rFonts w:cstheme="minorHAnsi"/>
                <w:sz w:val="24"/>
                <w:szCs w:val="24"/>
              </w:rPr>
            </w:pPr>
            <w:r>
              <w:rPr>
                <w:rFonts w:cstheme="minorHAnsi"/>
                <w:sz w:val="24"/>
                <w:szCs w:val="24"/>
              </w:rPr>
              <w:t xml:space="preserve">All of the necessary documents </w:t>
            </w:r>
            <w:r w:rsidR="00714F52">
              <w:rPr>
                <w:rFonts w:cstheme="minorHAnsi"/>
                <w:sz w:val="24"/>
                <w:szCs w:val="24"/>
              </w:rPr>
              <w:t xml:space="preserve">regarding the project </w:t>
            </w:r>
            <w:r>
              <w:rPr>
                <w:rFonts w:cstheme="minorHAnsi"/>
                <w:sz w:val="24"/>
                <w:szCs w:val="24"/>
              </w:rPr>
              <w:t xml:space="preserve">are all gathered and </w:t>
            </w:r>
            <w:r w:rsidR="00714F52">
              <w:rPr>
                <w:rFonts w:cstheme="minorHAnsi"/>
                <w:sz w:val="24"/>
                <w:szCs w:val="24"/>
              </w:rPr>
              <w:t>accounted for and handed to the client.</w:t>
            </w:r>
          </w:p>
        </w:tc>
      </w:tr>
      <w:tr w:rsidRPr="00780D89" w:rsidR="00101E35" w:rsidTr="00D71D8C" w14:paraId="2025687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238FD4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7516E5" w14:paraId="4F58E3BB" w14:textId="0AFB15FD">
            <w:pPr>
              <w:rPr>
                <w:rFonts w:cstheme="minorHAnsi"/>
                <w:sz w:val="24"/>
                <w:szCs w:val="24"/>
              </w:rPr>
            </w:pPr>
            <w:r>
              <w:rPr>
                <w:rFonts w:cstheme="minorHAnsi"/>
                <w:sz w:val="24"/>
                <w:szCs w:val="24"/>
              </w:rPr>
              <w:t xml:space="preserve">The documents are all accounted for and </w:t>
            </w:r>
            <w:r w:rsidR="009E5058">
              <w:rPr>
                <w:rFonts w:cstheme="minorHAnsi"/>
                <w:sz w:val="24"/>
                <w:szCs w:val="24"/>
              </w:rPr>
              <w:t>is comprehensive enough for the client.</w:t>
            </w:r>
          </w:p>
        </w:tc>
      </w:tr>
      <w:tr w:rsidRPr="00780D89" w:rsidR="00101E35" w:rsidTr="00D71D8C" w14:paraId="7A3E8D5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6251D14"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0311DB" w:rsidP="00D71D8C" w:rsidRDefault="009E5058" w14:paraId="68D97A87" w14:textId="7EF77C0B">
            <w:pPr>
              <w:rPr>
                <w:rFonts w:cstheme="minorHAnsi"/>
                <w:sz w:val="24"/>
                <w:szCs w:val="24"/>
              </w:rPr>
            </w:pPr>
            <w:r>
              <w:rPr>
                <w:rFonts w:cstheme="minorHAnsi"/>
                <w:sz w:val="24"/>
                <w:szCs w:val="24"/>
              </w:rPr>
              <w:t xml:space="preserve">There are missing documents and </w:t>
            </w:r>
            <w:r w:rsidR="000311DB">
              <w:rPr>
                <w:rFonts w:cstheme="minorHAnsi"/>
                <w:sz w:val="24"/>
                <w:szCs w:val="24"/>
              </w:rPr>
              <w:t>unaccounted or unrelated papers handed to the client.</w:t>
            </w:r>
          </w:p>
        </w:tc>
      </w:tr>
      <w:tr w:rsidRPr="00780D89" w:rsidR="00101E35" w:rsidTr="00D71D8C" w14:paraId="79FB65E7"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CC05B6E"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101E35" w:rsidP="00D71D8C" w:rsidRDefault="000311DB" w14:paraId="0A80604F" w14:textId="70E80712">
            <w:pPr>
              <w:rPr>
                <w:rFonts w:cstheme="minorHAnsi"/>
                <w:sz w:val="24"/>
                <w:szCs w:val="24"/>
              </w:rPr>
            </w:pPr>
            <w:r>
              <w:rPr>
                <w:rFonts w:cstheme="minorHAnsi"/>
                <w:sz w:val="24"/>
                <w:szCs w:val="24"/>
              </w:rPr>
              <w:t xml:space="preserve">Properly </w:t>
            </w:r>
            <w:r w:rsidR="00C12707">
              <w:rPr>
                <w:rFonts w:cstheme="minorHAnsi"/>
                <w:sz w:val="24"/>
                <w:szCs w:val="24"/>
              </w:rPr>
              <w:t>count and examined each paper for errors before handing them to the client.</w:t>
            </w:r>
          </w:p>
        </w:tc>
      </w:tr>
      <w:tr w:rsidRPr="00780D89" w:rsidR="002347CB" w:rsidTr="00D71D8C" w14:paraId="06257AC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C813964"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2347CB" w:rsidP="002347CB" w:rsidRDefault="002347CB" w14:paraId="2BEE5939" w14:textId="77777777">
            <w:pPr>
              <w:rPr>
                <w:rFonts w:cstheme="minorHAnsi"/>
                <w:sz w:val="24"/>
                <w:szCs w:val="24"/>
              </w:rPr>
            </w:pPr>
            <w:r>
              <w:rPr>
                <w:rFonts w:cstheme="minorHAnsi"/>
                <w:sz w:val="24"/>
                <w:szCs w:val="24"/>
              </w:rPr>
              <w:t>Manpower:</w:t>
            </w:r>
            <w:r>
              <w:rPr>
                <w:sz w:val="24"/>
                <w:szCs w:val="24"/>
              </w:rPr>
              <w:t xml:space="preserve"> ₱49,000</w:t>
            </w:r>
          </w:p>
          <w:p w:rsidR="002347CB" w:rsidP="002347CB" w:rsidRDefault="002347CB" w14:paraId="71E19C06" w14:textId="77777777">
            <w:pPr>
              <w:rPr>
                <w:rFonts w:cstheme="minorHAnsi"/>
                <w:sz w:val="24"/>
                <w:szCs w:val="24"/>
              </w:rPr>
            </w:pPr>
            <w:r>
              <w:rPr>
                <w:rFonts w:cstheme="minorHAnsi"/>
                <w:sz w:val="24"/>
                <w:szCs w:val="24"/>
              </w:rPr>
              <w:t>Allowance:</w:t>
            </w:r>
            <w:r>
              <w:rPr>
                <w:sz w:val="24"/>
                <w:szCs w:val="24"/>
              </w:rPr>
              <w:t xml:space="preserve"> ₱2,500</w:t>
            </w:r>
          </w:p>
          <w:p w:rsidRPr="00780D89" w:rsidR="002347CB" w:rsidP="002347CB" w:rsidRDefault="002347CB" w14:paraId="44838F83" w14:textId="772B747C">
            <w:pPr>
              <w:rPr>
                <w:rFonts w:cstheme="minorHAnsi"/>
                <w:sz w:val="24"/>
                <w:szCs w:val="24"/>
              </w:rPr>
            </w:pPr>
            <w:r>
              <w:rPr>
                <w:rFonts w:cstheme="minorHAnsi"/>
                <w:sz w:val="24"/>
                <w:szCs w:val="24"/>
              </w:rPr>
              <w:t xml:space="preserve">Total Budget needed: </w:t>
            </w:r>
            <w:r>
              <w:rPr>
                <w:sz w:val="24"/>
                <w:szCs w:val="24"/>
              </w:rPr>
              <w:t>₱51,500</w:t>
            </w:r>
          </w:p>
        </w:tc>
      </w:tr>
      <w:tr w:rsidRPr="00780D89" w:rsidR="002347CB" w:rsidTr="00D71D8C" w14:paraId="0008053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66E48E4B"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6933B733" w14:textId="77777777">
            <w:pPr>
              <w:rPr>
                <w:rFonts w:cstheme="minorHAnsi"/>
                <w:sz w:val="24"/>
                <w:szCs w:val="24"/>
              </w:rPr>
            </w:pPr>
          </w:p>
        </w:tc>
      </w:tr>
    </w:tbl>
    <w:p w:rsidR="00101E35" w:rsidP="00101E35" w:rsidRDefault="00101E35" w14:paraId="273074B9" w14:textId="77777777"/>
    <w:p w:rsidR="00F12904" w:rsidP="00101E35" w:rsidRDefault="00F12904" w14:paraId="24C10FA2" w14:textId="77777777"/>
    <w:p w:rsidR="00BE3460" w:rsidP="00101E35" w:rsidRDefault="00BE3460" w14:paraId="69B8C532" w14:textId="77777777"/>
    <w:p w:rsidR="00BE3460" w:rsidP="00101E35" w:rsidRDefault="00BE3460" w14:paraId="56F9DBB7" w14:textId="77777777"/>
    <w:p w:rsidR="00BE3460" w:rsidP="00101E35" w:rsidRDefault="00BE3460" w14:paraId="5FE9F2FE" w14:textId="77777777"/>
    <w:p w:rsidR="00BE3460" w:rsidP="00101E35" w:rsidRDefault="00BE3460" w14:paraId="168DE637" w14:textId="77777777"/>
    <w:p w:rsidR="00BE3460" w:rsidP="00101E35" w:rsidRDefault="00BE3460" w14:paraId="1682D9AA" w14:textId="77777777"/>
    <w:p w:rsidR="00BE3460" w:rsidP="00101E35" w:rsidRDefault="00BE3460" w14:paraId="791DDF78" w14:textId="77777777"/>
    <w:p w:rsidR="00BE3460" w:rsidP="00101E35" w:rsidRDefault="00BE3460" w14:paraId="767BF8FC" w14:textId="77777777"/>
    <w:p w:rsidR="00BE3460" w:rsidP="00101E35" w:rsidRDefault="00BE3460" w14:paraId="353F2AC2" w14:textId="77777777"/>
    <w:p w:rsidR="00BE3460" w:rsidP="00101E35" w:rsidRDefault="00BE3460" w14:paraId="2DDB89F8" w14:textId="77777777"/>
    <w:p w:rsidR="00BE3460" w:rsidP="00101E35" w:rsidRDefault="00BE3460" w14:paraId="24E04F2F" w14:textId="77777777"/>
    <w:p w:rsidR="00BE3460" w:rsidP="00101E35" w:rsidRDefault="00BE3460" w14:paraId="57C295B2" w14:textId="77777777"/>
    <w:p w:rsidR="00BE3460" w:rsidP="00101E35" w:rsidRDefault="00BE3460" w14:paraId="64B5740C" w14:textId="77777777"/>
    <w:p w:rsidR="00BE3460" w:rsidP="00101E35" w:rsidRDefault="00BE3460" w14:paraId="0B0C271E" w14:textId="77777777"/>
    <w:p w:rsidR="00BE3460" w:rsidP="00101E35" w:rsidRDefault="00BE3460" w14:paraId="3116C7BB" w14:textId="77777777"/>
    <w:p w:rsidR="00BE3460" w:rsidP="00101E35" w:rsidRDefault="00BE3460" w14:paraId="62485E8D" w14:textId="77777777"/>
    <w:p w:rsidR="00BE3460" w:rsidP="00101E35" w:rsidRDefault="00BE3460" w14:paraId="4E5EE106" w14:textId="77777777"/>
    <w:p w:rsidR="00BE3460" w:rsidP="00101E35" w:rsidRDefault="00BE3460" w14:paraId="36A5A1C0" w14:textId="77777777"/>
    <w:p w:rsidR="00BE3460" w:rsidP="00101E35" w:rsidRDefault="00BE3460" w14:paraId="7AE20C69" w14:textId="77777777"/>
    <w:p w:rsidR="00BE3460" w:rsidP="00101E35" w:rsidRDefault="00BE3460" w14:paraId="5104B0B2" w14:textId="77777777"/>
    <w:p w:rsidR="00BE3460" w:rsidP="00101E35" w:rsidRDefault="00BE3460" w14:paraId="43686D3F" w14:textId="77777777"/>
    <w:p w:rsidR="00BE3460" w:rsidP="00101E35" w:rsidRDefault="00BE3460" w14:paraId="7A641A86" w14:textId="77777777"/>
    <w:p w:rsidR="00BE3460" w:rsidP="00101E35" w:rsidRDefault="00BE3460" w14:paraId="3BDDE225" w14:textId="77777777"/>
    <w:p w:rsidR="00BE3460" w:rsidP="00101E35" w:rsidRDefault="00BE3460" w14:paraId="55AC6E3C" w14:textId="77777777"/>
    <w:p w:rsidR="00BE3460" w:rsidP="00101E35" w:rsidRDefault="00BE3460" w14:paraId="7451B026" w14:textId="77777777"/>
    <w:p w:rsidR="00BE3460" w:rsidP="00101E35" w:rsidRDefault="00BE3460" w14:paraId="4A566B29" w14:textId="77777777"/>
    <w:p w:rsidR="00BE3460" w:rsidP="00101E35" w:rsidRDefault="00BE3460" w14:paraId="335505EA" w14:textId="77777777"/>
    <w:p w:rsidR="00BE3460" w:rsidP="00101E35" w:rsidRDefault="00BE3460" w14:paraId="0225DB57" w14:textId="77777777"/>
    <w:p w:rsidR="00BE3460" w:rsidP="00101E35" w:rsidRDefault="00BE3460" w14:paraId="576C3990" w14:textId="77777777"/>
    <w:p w:rsidR="00BE3460" w:rsidP="00101E35" w:rsidRDefault="00BE3460" w14:paraId="30A24E63" w14:textId="77777777"/>
    <w:p w:rsidRPr="00101E35" w:rsidR="00BE3460" w:rsidP="00101E35" w:rsidRDefault="00BE3460" w14:paraId="1F110628" w14:textId="77777777"/>
    <w:p w:rsidRPr="00780D89" w:rsidR="007B5538" w:rsidP="00920D57" w:rsidRDefault="007B5538" w14:paraId="0B933299" w14:textId="3B7B7F1B">
      <w:pPr>
        <w:pStyle w:val="Heading1"/>
        <w:numPr>
          <w:ilvl w:val="2"/>
          <w:numId w:val="14"/>
        </w:numPr>
        <w:spacing w:line="240" w:lineRule="auto"/>
        <w:rPr>
          <w:rFonts w:cstheme="minorHAnsi"/>
          <w:sz w:val="24"/>
          <w:szCs w:val="24"/>
        </w:rPr>
      </w:pPr>
      <w:bookmarkStart w:name="_Toc133230012" w:id="34"/>
      <w:r w:rsidRPr="00780D89">
        <w:rPr>
          <w:rFonts w:cstheme="minorHAnsi"/>
          <w:sz w:val="24"/>
          <w:szCs w:val="24"/>
        </w:rPr>
        <w:t>Project Demonstration</w:t>
      </w:r>
      <w:bookmarkEnd w:id="34"/>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2376"/>
        <w:gridCol w:w="8306"/>
      </w:tblGrid>
      <w:tr w:rsidRPr="00780D89" w:rsidR="00101E35" w:rsidTr="00D71D8C" w14:paraId="196C20FC"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BB18076" w14:textId="77777777">
            <w:pPr>
              <w:rPr>
                <w:rFonts w:cstheme="minorHAnsi"/>
                <w:sz w:val="24"/>
                <w:szCs w:val="24"/>
              </w:rPr>
            </w:pPr>
            <w:r w:rsidRPr="00780D89">
              <w:rPr>
                <w:rStyle w:val="fontstyle31"/>
                <w:rFonts w:asciiTheme="minorHAnsi" w:hAnsiTheme="minorHAnsi" w:cstheme="minorHAnsi"/>
                <w:lang w:bidi="ar"/>
              </w:rPr>
              <w:t xml:space="preserve">WBS: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139A16DF" w14:textId="57A4CBBC">
            <w:pPr>
              <w:rPr>
                <w:rFonts w:cstheme="minorHAnsi"/>
                <w:sz w:val="24"/>
                <w:szCs w:val="24"/>
              </w:rPr>
            </w:pPr>
            <w:r w:rsidRPr="00101E35">
              <w:rPr>
                <w:rFonts w:cstheme="minorHAnsi"/>
                <w:sz w:val="24"/>
                <w:szCs w:val="24"/>
              </w:rPr>
              <w:t>1</w:t>
            </w:r>
            <w:r w:rsidRPr="00101E35">
              <w:rPr>
                <w:sz w:val="24"/>
                <w:szCs w:val="24"/>
              </w:rPr>
              <w:t>.5.3</w:t>
            </w:r>
          </w:p>
        </w:tc>
      </w:tr>
      <w:tr w:rsidRPr="00780D89" w:rsidR="00101E35" w:rsidTr="00D71D8C" w14:paraId="68753E3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43A3152" w14:textId="77777777">
            <w:pPr>
              <w:rPr>
                <w:rFonts w:cstheme="minorHAnsi"/>
                <w:sz w:val="24"/>
                <w:szCs w:val="24"/>
              </w:rPr>
            </w:pPr>
            <w:r w:rsidRPr="00780D89">
              <w:rPr>
                <w:rStyle w:val="fontstyle31"/>
                <w:rFonts w:asciiTheme="minorHAnsi" w:hAnsiTheme="minorHAnsi" w:cstheme="minorHAnsi"/>
                <w:lang w:bidi="ar"/>
              </w:rPr>
              <w:t xml:space="preserve">Work Package: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101E35" w:rsidR="00101E35" w:rsidP="00D71D8C" w:rsidRDefault="00101E35" w14:paraId="27830576" w14:textId="71701CC7">
            <w:pPr>
              <w:rPr>
                <w:rFonts w:cstheme="minorHAnsi"/>
                <w:sz w:val="24"/>
                <w:szCs w:val="24"/>
              </w:rPr>
            </w:pPr>
            <w:r w:rsidRPr="00101E35">
              <w:rPr>
                <w:rFonts w:cstheme="minorHAnsi"/>
                <w:sz w:val="24"/>
                <w:szCs w:val="24"/>
              </w:rPr>
              <w:t>P</w:t>
            </w:r>
            <w:r w:rsidRPr="00101E35">
              <w:rPr>
                <w:sz w:val="24"/>
                <w:szCs w:val="24"/>
              </w:rPr>
              <w:t>roject Demonstration</w:t>
            </w:r>
          </w:p>
        </w:tc>
      </w:tr>
      <w:tr w:rsidRPr="00780D89" w:rsidR="00101E35" w:rsidTr="00D71D8C" w14:paraId="405569DF"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74E055E3" w14:textId="77777777">
            <w:pPr>
              <w:rPr>
                <w:rFonts w:cstheme="minorHAnsi"/>
                <w:sz w:val="24"/>
                <w:szCs w:val="24"/>
              </w:rPr>
            </w:pPr>
            <w:r w:rsidRPr="00780D89">
              <w:rPr>
                <w:rStyle w:val="fontstyle31"/>
                <w:rFonts w:asciiTheme="minorHAnsi" w:hAnsiTheme="minorHAnsi" w:cstheme="minorHAnsi"/>
                <w:lang w:bidi="ar"/>
              </w:rPr>
              <w:t xml:space="preserve">Package Owner: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D4BCF1D" w14:textId="77777777">
            <w:pPr>
              <w:rPr>
                <w:rFonts w:cstheme="minorHAnsi"/>
                <w:sz w:val="24"/>
                <w:szCs w:val="24"/>
              </w:rPr>
            </w:pPr>
            <w:r w:rsidRPr="00780D89">
              <w:rPr>
                <w:rStyle w:val="fontstyle21"/>
                <w:rFonts w:asciiTheme="minorHAnsi" w:hAnsiTheme="minorHAnsi" w:cstheme="minorHAnsi"/>
                <w:lang w:bidi="ar"/>
              </w:rPr>
              <w:t xml:space="preserve">Elite Four </w:t>
            </w:r>
          </w:p>
        </w:tc>
      </w:tr>
      <w:tr w:rsidRPr="00780D89" w:rsidR="00101E35" w:rsidTr="00D71D8C" w14:paraId="230E02A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27CB5DCA" w14:textId="77777777">
            <w:pPr>
              <w:rPr>
                <w:rFonts w:cstheme="minorHAnsi"/>
                <w:sz w:val="24"/>
                <w:szCs w:val="24"/>
              </w:rPr>
            </w:pPr>
            <w:r w:rsidRPr="00780D89">
              <w:rPr>
                <w:rStyle w:val="fontstyle31"/>
                <w:rFonts w:asciiTheme="minorHAnsi" w:hAnsiTheme="minorHAnsi" w:cstheme="minorHAnsi"/>
                <w:lang w:bidi="ar"/>
              </w:rPr>
              <w:t xml:space="preserve">Owner Organization: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FD9D6B0" w14:textId="77777777">
            <w:pPr>
              <w:rPr>
                <w:rFonts w:cstheme="minorHAnsi"/>
                <w:sz w:val="24"/>
                <w:szCs w:val="24"/>
              </w:rPr>
            </w:pPr>
            <w:r w:rsidRPr="00780D89">
              <w:rPr>
                <w:rFonts w:cstheme="minorHAnsi"/>
                <w:sz w:val="24"/>
                <w:szCs w:val="24"/>
              </w:rPr>
              <w:t>D7 Auto Service Center</w:t>
            </w:r>
          </w:p>
        </w:tc>
      </w:tr>
      <w:tr w:rsidRPr="00780D89" w:rsidR="00101E35" w:rsidTr="00D71D8C" w14:paraId="7D3E617A"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6B882C36" w14:textId="77777777">
            <w:pPr>
              <w:rPr>
                <w:rFonts w:cstheme="minorHAnsi"/>
                <w:sz w:val="24"/>
                <w:szCs w:val="24"/>
              </w:rPr>
            </w:pPr>
            <w:r w:rsidRPr="00780D89">
              <w:rPr>
                <w:rStyle w:val="fontstyle31"/>
                <w:rFonts w:asciiTheme="minorHAnsi" w:hAnsiTheme="minorHAnsi" w:cstheme="minorHAnsi"/>
                <w:lang w:bidi="ar"/>
              </w:rPr>
              <w:t xml:space="preserve">Participants: </w:t>
            </w:r>
          </w:p>
        </w:tc>
        <w:tc>
          <w:tcPr>
            <w:tcW w:w="830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101E35" w:rsidRDefault="00101E35" w14:paraId="6214FD44"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Andre Viernes</w:t>
            </w:r>
          </w:p>
          <w:p w:rsidRPr="00780D89" w:rsidR="00101E35" w:rsidP="00101E35" w:rsidRDefault="00101E35" w14:paraId="5A44F809"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 xml:space="preserve">Dan Michael Alfaras </w:t>
            </w:r>
          </w:p>
          <w:p w:rsidRPr="00780D89" w:rsidR="00101E35" w:rsidP="00101E35" w:rsidRDefault="00101E35" w14:paraId="22EC6569"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lang w:bidi="ar"/>
              </w:rPr>
              <w:t>Alyssa Garcia</w:t>
            </w:r>
          </w:p>
          <w:p w:rsidR="00101E35" w:rsidP="00101E35" w:rsidRDefault="00101E35" w14:paraId="28016DC0" w14:textId="77777777">
            <w:pPr>
              <w:numPr>
                <w:ilvl w:val="0"/>
                <w:numId w:val="12"/>
              </w:numPr>
              <w:rPr>
                <w:rStyle w:val="fontstyle21"/>
                <w:rFonts w:asciiTheme="minorHAnsi" w:hAnsiTheme="minorHAnsi" w:cstheme="minorHAnsi"/>
                <w:lang w:bidi="ar"/>
              </w:rPr>
            </w:pPr>
            <w:r w:rsidRPr="00780D89">
              <w:rPr>
                <w:rStyle w:val="fontstyle21"/>
                <w:rFonts w:asciiTheme="minorHAnsi" w:hAnsiTheme="minorHAnsi" w:cstheme="minorHAnsi"/>
              </w:rPr>
              <w:t>Francesca Erin Camino</w:t>
            </w:r>
          </w:p>
          <w:p w:rsidRPr="001C0AE9" w:rsidR="00101E35" w:rsidP="00101E35" w:rsidRDefault="00101E35" w14:paraId="786C6D53" w14:textId="77777777">
            <w:pPr>
              <w:numPr>
                <w:ilvl w:val="0"/>
                <w:numId w:val="12"/>
              </w:numPr>
              <w:rPr>
                <w:rFonts w:eastAsia="SourceSansPro-Regular" w:cstheme="minorHAnsi"/>
                <w:color w:val="000000"/>
                <w:sz w:val="24"/>
                <w:szCs w:val="24"/>
                <w:lang w:bidi="ar"/>
              </w:rPr>
            </w:pPr>
            <w:r w:rsidRPr="001C0AE9">
              <w:rPr>
                <w:rFonts w:eastAsia="SourceSansPro-Regular" w:cstheme="minorHAnsi"/>
                <w:color w:val="000000"/>
                <w:sz w:val="24"/>
                <w:szCs w:val="24"/>
                <w:lang w:bidi="ar"/>
              </w:rPr>
              <w:t>J</w:t>
            </w:r>
            <w:r w:rsidRPr="001C0AE9">
              <w:rPr>
                <w:rFonts w:cstheme="minorHAnsi"/>
                <w:sz w:val="24"/>
                <w:szCs w:val="24"/>
                <w:lang w:bidi="ar"/>
              </w:rPr>
              <w:t>ohn Zenon Coquia</w:t>
            </w:r>
          </w:p>
          <w:p w:rsidRPr="00780D89" w:rsidR="00101E35" w:rsidP="00101E35" w:rsidRDefault="001C0AE9" w14:paraId="61FB3573" w14:textId="64593010">
            <w:pPr>
              <w:numPr>
                <w:ilvl w:val="0"/>
                <w:numId w:val="12"/>
              </w:numPr>
              <w:rPr>
                <w:rFonts w:eastAsia="SourceSansPro-Regular" w:cstheme="minorHAnsi"/>
                <w:color w:val="000000"/>
                <w:sz w:val="24"/>
                <w:szCs w:val="24"/>
                <w:lang w:bidi="ar"/>
              </w:rPr>
            </w:pPr>
            <w:r w:rsidRPr="001C0AE9">
              <w:rPr>
                <w:rFonts w:eastAsia="SourceSansPro-Regular" w:cstheme="minorHAnsi"/>
                <w:color w:val="000000"/>
                <w:sz w:val="24"/>
                <w:szCs w:val="24"/>
                <w:lang w:bidi="ar"/>
              </w:rPr>
              <w:t>D</w:t>
            </w:r>
            <w:r w:rsidRPr="001C0AE9">
              <w:rPr>
                <w:rFonts w:cstheme="minorHAnsi"/>
                <w:sz w:val="24"/>
                <w:szCs w:val="24"/>
                <w:lang w:bidi="ar"/>
              </w:rPr>
              <w:t>arrell Royce Lazala</w:t>
            </w:r>
          </w:p>
        </w:tc>
      </w:tr>
      <w:tr w:rsidRPr="00780D89" w:rsidR="00101E35" w:rsidTr="00D71D8C" w14:paraId="2686A9F6"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5D2E8A51" w14:textId="77777777">
            <w:pPr>
              <w:rPr>
                <w:rFonts w:cstheme="minorHAnsi"/>
                <w:sz w:val="24"/>
                <w:szCs w:val="24"/>
              </w:rPr>
            </w:pPr>
            <w:r w:rsidRPr="00780D89">
              <w:rPr>
                <w:rStyle w:val="fontstyle31"/>
                <w:rFonts w:asciiTheme="minorHAnsi" w:hAnsiTheme="minorHAnsi" w:cstheme="minorHAnsi"/>
                <w:lang w:bidi="ar"/>
              </w:rPr>
              <w:t>Description:</w:t>
            </w:r>
          </w:p>
        </w:tc>
        <w:tc>
          <w:tcPr>
            <w:tcW w:w="8306" w:type="dxa"/>
            <w:shd w:val="clear" w:color="auto" w:fill="auto"/>
            <w:vAlign w:val="center"/>
          </w:tcPr>
          <w:p w:rsidRPr="00780D89" w:rsidR="00101E35" w:rsidP="00D71D8C" w:rsidRDefault="006D2DF2" w14:paraId="5D7D2F26" w14:textId="60E2CDDA">
            <w:pPr>
              <w:rPr>
                <w:rFonts w:cstheme="minorHAnsi"/>
                <w:sz w:val="24"/>
                <w:szCs w:val="24"/>
              </w:rPr>
            </w:pPr>
            <w:r>
              <w:rPr>
                <w:rFonts w:cstheme="minorHAnsi"/>
                <w:sz w:val="24"/>
                <w:szCs w:val="24"/>
              </w:rPr>
              <w:t xml:space="preserve">The team demonstrates the </w:t>
            </w:r>
            <w:r w:rsidR="00D71D8C">
              <w:rPr>
                <w:rFonts w:cstheme="minorHAnsi"/>
                <w:sz w:val="24"/>
                <w:szCs w:val="24"/>
              </w:rPr>
              <w:t>final stage of the project.</w:t>
            </w:r>
          </w:p>
        </w:tc>
      </w:tr>
      <w:tr w:rsidRPr="00780D89" w:rsidR="00101E35" w:rsidTr="00D71D8C" w14:paraId="32C18B71"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732FE16" w14:textId="77777777">
            <w:pPr>
              <w:rPr>
                <w:rFonts w:cstheme="minorHAnsi"/>
                <w:sz w:val="24"/>
                <w:szCs w:val="24"/>
              </w:rPr>
            </w:pPr>
            <w:r w:rsidRPr="00780D89">
              <w:rPr>
                <w:rStyle w:val="fontstyle31"/>
                <w:rFonts w:asciiTheme="minorHAnsi" w:hAnsiTheme="minorHAnsi" w:cstheme="minorHAnsi"/>
                <w:lang w:bidi="ar"/>
              </w:rPr>
              <w:t>Completion State:</w:t>
            </w:r>
          </w:p>
        </w:tc>
        <w:tc>
          <w:tcPr>
            <w:tcW w:w="8306" w:type="dxa"/>
            <w:shd w:val="clear" w:color="auto" w:fill="auto"/>
            <w:vAlign w:val="center"/>
          </w:tcPr>
          <w:p w:rsidRPr="00780D89" w:rsidR="00101E35" w:rsidP="00D71D8C" w:rsidRDefault="00D359FD" w14:paraId="1A4A62EB" w14:textId="0693F72C">
            <w:pPr>
              <w:rPr>
                <w:rFonts w:cstheme="minorHAnsi"/>
                <w:sz w:val="24"/>
                <w:szCs w:val="24"/>
              </w:rPr>
            </w:pPr>
            <w:r>
              <w:rPr>
                <w:rFonts w:cstheme="minorHAnsi"/>
                <w:sz w:val="24"/>
                <w:szCs w:val="24"/>
              </w:rPr>
              <w:t>The project was demonstrated to the client and stakeholders about its functionality and features.</w:t>
            </w:r>
          </w:p>
        </w:tc>
      </w:tr>
      <w:tr w:rsidRPr="00780D89" w:rsidR="00101E35" w:rsidTr="00D71D8C" w14:paraId="50D4EDAE"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460F3F20"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Assumptions:</w:t>
            </w:r>
          </w:p>
        </w:tc>
        <w:tc>
          <w:tcPr>
            <w:tcW w:w="8306" w:type="dxa"/>
            <w:shd w:val="clear" w:color="auto" w:fill="auto"/>
            <w:vAlign w:val="center"/>
          </w:tcPr>
          <w:p w:rsidRPr="00780D89" w:rsidR="00101E35" w:rsidP="00D71D8C" w:rsidRDefault="00D359FD" w14:paraId="51F576A1" w14:textId="4028443B">
            <w:pPr>
              <w:rPr>
                <w:rFonts w:cstheme="minorHAnsi"/>
                <w:sz w:val="24"/>
                <w:szCs w:val="24"/>
              </w:rPr>
            </w:pPr>
            <w:r>
              <w:rPr>
                <w:rFonts w:cstheme="minorHAnsi"/>
                <w:sz w:val="24"/>
                <w:szCs w:val="24"/>
              </w:rPr>
              <w:t xml:space="preserve">The demonstration was a </w:t>
            </w:r>
            <w:r w:rsidR="00EC507B">
              <w:rPr>
                <w:rFonts w:cstheme="minorHAnsi"/>
                <w:sz w:val="24"/>
                <w:szCs w:val="24"/>
              </w:rPr>
              <w:t>success,</w:t>
            </w:r>
            <w:r>
              <w:rPr>
                <w:rFonts w:cstheme="minorHAnsi"/>
                <w:sz w:val="24"/>
                <w:szCs w:val="24"/>
              </w:rPr>
              <w:t xml:space="preserve"> and th</w:t>
            </w:r>
            <w:r w:rsidR="0074641A">
              <w:rPr>
                <w:rFonts w:cstheme="minorHAnsi"/>
                <w:sz w:val="24"/>
                <w:szCs w:val="24"/>
              </w:rPr>
              <w:t>e client and stakeholders were satisfied with the project.</w:t>
            </w:r>
          </w:p>
        </w:tc>
      </w:tr>
      <w:tr w:rsidRPr="00780D89" w:rsidR="00101E35" w:rsidTr="00D71D8C" w14:paraId="1C885F0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13AF1B55"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Risks:</w:t>
            </w:r>
          </w:p>
        </w:tc>
        <w:tc>
          <w:tcPr>
            <w:tcW w:w="8306" w:type="dxa"/>
            <w:shd w:val="clear" w:color="auto" w:fill="auto"/>
            <w:vAlign w:val="center"/>
          </w:tcPr>
          <w:p w:rsidRPr="00780D89" w:rsidR="009B7AB0" w:rsidP="00D71D8C" w:rsidRDefault="0074641A" w14:paraId="3FB84DAB" w14:textId="183B1D2F">
            <w:pPr>
              <w:rPr>
                <w:rFonts w:cstheme="minorHAnsi"/>
                <w:sz w:val="24"/>
                <w:szCs w:val="24"/>
              </w:rPr>
            </w:pPr>
            <w:r>
              <w:rPr>
                <w:rFonts w:cstheme="minorHAnsi"/>
                <w:sz w:val="24"/>
                <w:szCs w:val="24"/>
              </w:rPr>
              <w:t xml:space="preserve">The project was not </w:t>
            </w:r>
            <w:r w:rsidR="009B7AB0">
              <w:rPr>
                <w:rFonts w:cstheme="minorHAnsi"/>
                <w:sz w:val="24"/>
                <w:szCs w:val="24"/>
              </w:rPr>
              <w:t xml:space="preserve">demonstrated </w:t>
            </w:r>
            <w:r w:rsidR="00E5433A">
              <w:rPr>
                <w:rFonts w:cstheme="minorHAnsi"/>
                <w:sz w:val="24"/>
                <w:szCs w:val="24"/>
              </w:rPr>
              <w:t xml:space="preserve">clearly </w:t>
            </w:r>
            <w:r w:rsidR="009B7AB0">
              <w:rPr>
                <w:rFonts w:cstheme="minorHAnsi"/>
                <w:sz w:val="24"/>
                <w:szCs w:val="24"/>
              </w:rPr>
              <w:t>to the stakeholders resulting in a negative response.</w:t>
            </w:r>
          </w:p>
        </w:tc>
      </w:tr>
      <w:tr w:rsidRPr="00780D89" w:rsidR="00101E35" w:rsidTr="00D71D8C" w14:paraId="5A1E547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101E35" w:rsidP="00D71D8C" w:rsidRDefault="00101E35" w14:paraId="36B27B71"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Risk Mitigation:</w:t>
            </w:r>
          </w:p>
        </w:tc>
        <w:tc>
          <w:tcPr>
            <w:tcW w:w="8306" w:type="dxa"/>
            <w:shd w:val="clear" w:color="auto" w:fill="auto"/>
            <w:vAlign w:val="center"/>
          </w:tcPr>
          <w:p w:rsidRPr="00780D89" w:rsidR="00101E35" w:rsidP="00D71D8C" w:rsidRDefault="00E5433A" w14:paraId="7836671A" w14:textId="7D25AB0A">
            <w:pPr>
              <w:rPr>
                <w:rFonts w:cstheme="minorHAnsi"/>
                <w:sz w:val="24"/>
                <w:szCs w:val="24"/>
              </w:rPr>
            </w:pPr>
            <w:r>
              <w:rPr>
                <w:rFonts w:cstheme="minorHAnsi"/>
                <w:sz w:val="24"/>
                <w:szCs w:val="24"/>
              </w:rPr>
              <w:t xml:space="preserve">Before demonstrating the project to the stakeholders, the project’s team must do a final check of the project and do a mock demonstration to </w:t>
            </w:r>
            <w:r w:rsidR="00EC507B">
              <w:rPr>
                <w:rFonts w:cstheme="minorHAnsi"/>
                <w:sz w:val="24"/>
                <w:szCs w:val="24"/>
              </w:rPr>
              <w:t>convey its usefulness clearly and properly</w:t>
            </w:r>
            <w:r w:rsidR="00A15402">
              <w:rPr>
                <w:rFonts w:cstheme="minorHAnsi"/>
                <w:sz w:val="24"/>
                <w:szCs w:val="24"/>
              </w:rPr>
              <w:t xml:space="preserve"> in its intended purpose.</w:t>
            </w:r>
          </w:p>
        </w:tc>
      </w:tr>
      <w:tr w:rsidRPr="00780D89" w:rsidR="002347CB" w:rsidTr="00D71D8C" w14:paraId="0D594CF8"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589B5B88" w14:textId="77777777">
            <w:pPr>
              <w:rPr>
                <w:rStyle w:val="fontstyle31"/>
                <w:rFonts w:asciiTheme="minorHAnsi" w:hAnsiTheme="minorHAnsi" w:cstheme="minorHAnsi"/>
                <w:b w:val="0"/>
                <w:bCs w:val="0"/>
                <w:lang w:bidi="ar"/>
              </w:rPr>
            </w:pPr>
            <w:r w:rsidRPr="00780D89">
              <w:rPr>
                <w:rStyle w:val="fontstyle31"/>
                <w:rFonts w:asciiTheme="minorHAnsi" w:hAnsiTheme="minorHAnsi" w:cstheme="minorHAnsi"/>
              </w:rPr>
              <w:t xml:space="preserve">Budget: </w:t>
            </w:r>
          </w:p>
        </w:tc>
        <w:tc>
          <w:tcPr>
            <w:tcW w:w="8306" w:type="dxa"/>
            <w:shd w:val="clear" w:color="auto" w:fill="auto"/>
            <w:vAlign w:val="center"/>
          </w:tcPr>
          <w:p w:rsidR="002347CB" w:rsidP="002347CB" w:rsidRDefault="002347CB" w14:paraId="1DBE245C" w14:textId="77777777">
            <w:pPr>
              <w:rPr>
                <w:rFonts w:cstheme="minorHAnsi"/>
                <w:sz w:val="24"/>
                <w:szCs w:val="24"/>
              </w:rPr>
            </w:pPr>
            <w:r>
              <w:rPr>
                <w:rFonts w:cstheme="minorHAnsi"/>
                <w:sz w:val="24"/>
                <w:szCs w:val="24"/>
              </w:rPr>
              <w:t>Manpower:</w:t>
            </w:r>
            <w:r>
              <w:rPr>
                <w:sz w:val="24"/>
                <w:szCs w:val="24"/>
              </w:rPr>
              <w:t xml:space="preserve"> ₱49,000</w:t>
            </w:r>
          </w:p>
          <w:p w:rsidR="002347CB" w:rsidP="002347CB" w:rsidRDefault="002347CB" w14:paraId="22859492" w14:textId="77777777">
            <w:pPr>
              <w:rPr>
                <w:rFonts w:cstheme="minorHAnsi"/>
                <w:sz w:val="24"/>
                <w:szCs w:val="24"/>
              </w:rPr>
            </w:pPr>
            <w:r>
              <w:rPr>
                <w:rFonts w:cstheme="minorHAnsi"/>
                <w:sz w:val="24"/>
                <w:szCs w:val="24"/>
              </w:rPr>
              <w:t>Allowance:</w:t>
            </w:r>
            <w:r>
              <w:rPr>
                <w:sz w:val="24"/>
                <w:szCs w:val="24"/>
              </w:rPr>
              <w:t xml:space="preserve"> ₱2,500</w:t>
            </w:r>
          </w:p>
          <w:p w:rsidRPr="00780D89" w:rsidR="002347CB" w:rsidP="002347CB" w:rsidRDefault="002347CB" w14:paraId="5B134560" w14:textId="79A172E3">
            <w:pPr>
              <w:rPr>
                <w:rFonts w:cstheme="minorHAnsi"/>
                <w:sz w:val="24"/>
                <w:szCs w:val="24"/>
              </w:rPr>
            </w:pPr>
            <w:r>
              <w:rPr>
                <w:rFonts w:cstheme="minorHAnsi"/>
                <w:sz w:val="24"/>
                <w:szCs w:val="24"/>
              </w:rPr>
              <w:t xml:space="preserve">Total Budget needed: </w:t>
            </w:r>
            <w:r>
              <w:rPr>
                <w:sz w:val="24"/>
                <w:szCs w:val="24"/>
              </w:rPr>
              <w:t>₱51,500</w:t>
            </w:r>
          </w:p>
        </w:tc>
      </w:tr>
      <w:tr w:rsidRPr="00780D89" w:rsidR="002347CB" w:rsidTr="00D71D8C" w14:paraId="5E7C9625" w14:textId="77777777">
        <w:trPr>
          <w:trHeight w:val="300"/>
        </w:trPr>
        <w:tc>
          <w:tcPr>
            <w:tcW w:w="2376" w:type="dxa"/>
            <w:tcBorders>
              <w:top w:val="single" w:color="auto" w:sz="4" w:space="0"/>
              <w:left w:val="single" w:color="auto" w:sz="4" w:space="0"/>
              <w:bottom w:val="single" w:color="auto" w:sz="4" w:space="0"/>
              <w:right w:val="single" w:color="auto" w:sz="4" w:space="0"/>
            </w:tcBorders>
            <w:shd w:val="clear" w:color="auto" w:fill="auto"/>
            <w:vAlign w:val="center"/>
          </w:tcPr>
          <w:p w:rsidRPr="00780D89" w:rsidR="002347CB" w:rsidP="002347CB" w:rsidRDefault="002347CB" w14:paraId="35EA7872" w14:textId="77777777">
            <w:pPr>
              <w:rPr>
                <w:rStyle w:val="fontstyle31"/>
                <w:rFonts w:asciiTheme="minorHAnsi" w:hAnsiTheme="minorHAnsi" w:cstheme="minorHAnsi"/>
                <w:lang w:bidi="ar"/>
              </w:rPr>
            </w:pPr>
            <w:r w:rsidRPr="00780D89">
              <w:rPr>
                <w:rStyle w:val="fontstyle31"/>
                <w:rFonts w:asciiTheme="minorHAnsi" w:hAnsiTheme="minorHAnsi" w:cstheme="minorHAnsi"/>
                <w:lang w:bidi="ar"/>
              </w:rPr>
              <w:t>Reference Docs:</w:t>
            </w:r>
          </w:p>
        </w:tc>
        <w:tc>
          <w:tcPr>
            <w:tcW w:w="8306" w:type="dxa"/>
            <w:shd w:val="clear" w:color="auto" w:fill="auto"/>
            <w:vAlign w:val="center"/>
          </w:tcPr>
          <w:p w:rsidRPr="00780D89" w:rsidR="002347CB" w:rsidP="002347CB" w:rsidRDefault="002347CB" w14:paraId="7F1B89A6" w14:textId="77777777">
            <w:pPr>
              <w:rPr>
                <w:rFonts w:cstheme="minorHAnsi"/>
                <w:sz w:val="24"/>
                <w:szCs w:val="24"/>
              </w:rPr>
            </w:pPr>
          </w:p>
        </w:tc>
      </w:tr>
    </w:tbl>
    <w:p w:rsidRPr="00101E35" w:rsidR="00101E35" w:rsidP="00101E35" w:rsidRDefault="00101E35" w14:paraId="3EFC2F5B" w14:textId="77777777"/>
    <w:p w:rsidRPr="00780D89" w:rsidR="008008B9" w:rsidRDefault="008008B9" w14:paraId="5A32B4B1" w14:textId="77777777">
      <w:pPr>
        <w:rPr>
          <w:rFonts w:cstheme="minorHAnsi"/>
          <w:sz w:val="24"/>
          <w:szCs w:val="24"/>
        </w:rPr>
      </w:pPr>
    </w:p>
    <w:sectPr w:rsidRPr="00780D89" w:rsidR="008008B9" w:rsidSect="00D410B1">
      <w:headerReference w:type="default" r:id="rId10"/>
      <w:pgSz w:w="11906" w:h="16838" w:orient="portrait"/>
      <w:pgMar w:top="720" w:right="720" w:bottom="720" w:left="72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59A" w:rsidP="00920D57" w:rsidRDefault="00F8059A" w14:paraId="51079592" w14:textId="77777777">
      <w:r>
        <w:separator/>
      </w:r>
    </w:p>
  </w:endnote>
  <w:endnote w:type="continuationSeparator" w:id="0">
    <w:p w:rsidR="00F8059A" w:rsidP="00920D57" w:rsidRDefault="00F8059A" w14:paraId="008B41DB" w14:textId="77777777">
      <w:r>
        <w:continuationSeparator/>
      </w:r>
    </w:p>
  </w:endnote>
  <w:endnote w:type="continuationNotice" w:id="1">
    <w:p w:rsidR="00F8059A" w:rsidRDefault="00F8059A" w14:paraId="76AE703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59A" w:rsidP="00920D57" w:rsidRDefault="00F8059A" w14:paraId="1040A1BF" w14:textId="77777777">
      <w:r>
        <w:separator/>
      </w:r>
    </w:p>
  </w:footnote>
  <w:footnote w:type="continuationSeparator" w:id="0">
    <w:p w:rsidR="00F8059A" w:rsidP="00920D57" w:rsidRDefault="00F8059A" w14:paraId="3792D972" w14:textId="77777777">
      <w:r>
        <w:continuationSeparator/>
      </w:r>
    </w:p>
  </w:footnote>
  <w:footnote w:type="continuationNotice" w:id="1">
    <w:p w:rsidR="00F8059A" w:rsidRDefault="00F8059A" w14:paraId="571A840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9501045"/>
      <w:docPartObj>
        <w:docPartGallery w:val="Page Numbers (Top of Page)"/>
        <w:docPartUnique/>
      </w:docPartObj>
    </w:sdtPr>
    <w:sdtEndPr>
      <w:rPr>
        <w:b/>
        <w:bCs/>
        <w:noProof/>
        <w:color w:val="auto"/>
        <w:spacing w:val="0"/>
      </w:rPr>
    </w:sdtEndPr>
    <w:sdtContent>
      <w:p w:rsidR="00215A2A" w:rsidRDefault="00215A2A" w14:paraId="7380CC35" w14:textId="0A4B0264">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b/>
            <w:bCs/>
            <w:noProof/>
          </w:rPr>
          <w:t>2</w:t>
        </w:r>
        <w:r>
          <w:rPr>
            <w:b/>
            <w:color w:val="2B579A"/>
            <w:shd w:val="clear" w:color="auto" w:fill="E6E6E6"/>
          </w:rPr>
          <w:fldChar w:fldCharType="end"/>
        </w:r>
      </w:p>
    </w:sdtContent>
  </w:sdt>
  <w:p w:rsidR="00920D57" w:rsidRDefault="00920D57" w14:paraId="0622EDF5"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O342x+UTB365La" int2:id="DPYTLkvA">
      <int2:state int2:value="Rejected" int2:type="AugLoop_Text_Critique"/>
    </int2:textHash>
    <int2:textHash int2:hashCode="Wbjn8OIXkQYmQv" int2:id="dRahztV1">
      <int2:state int2:value="Rejected" int2:type="AugLoop_Text_Critique"/>
    </int2:textHash>
    <int2:bookmark int2:bookmarkName="_Int_2L2boUcc" int2:invalidationBookmarkName="" int2:hashCode="jKFUhKalBhf+v4" int2:id="lBB0cUtL">
      <int2:state int2:value="Rejected" int2:type="AugLoop_Text_Critique"/>
    </int2:bookmark>
    <int2:bookmark int2:bookmarkName="_Int_eleQ7HR8" int2:invalidationBookmarkName="" int2:hashCode="jKFUhKalBhf+v4" int2:id="xU2ST8a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320"/>
        </w:tabs>
        <w:ind w:left="1320" w:leftChars="800" w:hanging="360" w:hangingChars="20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1620" w:leftChars="600" w:hanging="360" w:hangingChars="20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1200" w:leftChars="400" w:hanging="360" w:hangingChars="20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780" w:leftChars="200" w:hanging="360" w:hangingChars="20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2040" w:leftChars="800" w:hanging="360" w:hangingChars="200"/>
      </w:pPr>
      <w:rPr>
        <w:rFonts w:hint="default" w:ascii="Wingdings" w:hAnsi="Wingdings"/>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1620" w:leftChars="600" w:hanging="360" w:hangingChars="200"/>
      </w:pPr>
      <w:rPr>
        <w:rFonts w:hint="default" w:ascii="Wingdings" w:hAnsi="Wingdings"/>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1200" w:leftChars="400" w:hanging="360" w:hangingChars="200"/>
      </w:pPr>
      <w:rPr>
        <w:rFonts w:hint="default" w:ascii="Wingdings" w:hAnsi="Wingdings"/>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780" w:leftChars="200" w:hanging="360" w:hangingChars="200"/>
      </w:pPr>
      <w:rPr>
        <w:rFonts w:hint="default" w:ascii="Wingdings" w:hAnsi="Wingdings"/>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hangingChars="20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hangingChars="200"/>
      </w:pPr>
      <w:rPr>
        <w:rFonts w:hint="default" w:ascii="Wingdings" w:hAnsi="Wingdings"/>
      </w:rPr>
    </w:lvl>
  </w:abstractNum>
  <w:abstractNum w:abstractNumId="10" w15:restartNumberingAfterBreak="0">
    <w:nsid w:val="039F29E9"/>
    <w:multiLevelType w:val="hybridMultilevel"/>
    <w:tmpl w:val="14F66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4444754"/>
    <w:multiLevelType w:val="hybridMultilevel"/>
    <w:tmpl w:val="482419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4F97246"/>
    <w:multiLevelType w:val="hybridMultilevel"/>
    <w:tmpl w:val="E80A5E3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05844D18"/>
    <w:multiLevelType w:val="hybridMultilevel"/>
    <w:tmpl w:val="FFFFFFFF"/>
    <w:lvl w:ilvl="0" w:tplc="5630DBB4">
      <w:start w:val="1"/>
      <w:numFmt w:val="bullet"/>
      <w:lvlText w:val=""/>
      <w:lvlJc w:val="left"/>
      <w:pPr>
        <w:ind w:left="720" w:hanging="360"/>
      </w:pPr>
      <w:rPr>
        <w:rFonts w:hint="default" w:ascii="Symbol" w:hAnsi="Symbol"/>
      </w:rPr>
    </w:lvl>
    <w:lvl w:ilvl="1" w:tplc="0582A410">
      <w:start w:val="1"/>
      <w:numFmt w:val="bullet"/>
      <w:lvlText w:val="o"/>
      <w:lvlJc w:val="left"/>
      <w:pPr>
        <w:ind w:left="1440" w:hanging="360"/>
      </w:pPr>
      <w:rPr>
        <w:rFonts w:hint="default" w:ascii="Courier New" w:hAnsi="Courier New"/>
      </w:rPr>
    </w:lvl>
    <w:lvl w:ilvl="2" w:tplc="7760066A">
      <w:start w:val="1"/>
      <w:numFmt w:val="bullet"/>
      <w:lvlText w:val=""/>
      <w:lvlJc w:val="left"/>
      <w:pPr>
        <w:ind w:left="2160" w:hanging="360"/>
      </w:pPr>
      <w:rPr>
        <w:rFonts w:hint="default" w:ascii="Wingdings" w:hAnsi="Wingdings"/>
      </w:rPr>
    </w:lvl>
    <w:lvl w:ilvl="3" w:tplc="94642D14">
      <w:start w:val="1"/>
      <w:numFmt w:val="bullet"/>
      <w:lvlText w:val=""/>
      <w:lvlJc w:val="left"/>
      <w:pPr>
        <w:ind w:left="2880" w:hanging="360"/>
      </w:pPr>
      <w:rPr>
        <w:rFonts w:hint="default" w:ascii="Symbol" w:hAnsi="Symbol"/>
      </w:rPr>
    </w:lvl>
    <w:lvl w:ilvl="4" w:tplc="AB102216">
      <w:start w:val="1"/>
      <w:numFmt w:val="bullet"/>
      <w:lvlText w:val="o"/>
      <w:lvlJc w:val="left"/>
      <w:pPr>
        <w:ind w:left="3600" w:hanging="360"/>
      </w:pPr>
      <w:rPr>
        <w:rFonts w:hint="default" w:ascii="Courier New" w:hAnsi="Courier New"/>
      </w:rPr>
    </w:lvl>
    <w:lvl w:ilvl="5" w:tplc="2F6A64B6">
      <w:start w:val="1"/>
      <w:numFmt w:val="bullet"/>
      <w:lvlText w:val=""/>
      <w:lvlJc w:val="left"/>
      <w:pPr>
        <w:ind w:left="4320" w:hanging="360"/>
      </w:pPr>
      <w:rPr>
        <w:rFonts w:hint="default" w:ascii="Wingdings" w:hAnsi="Wingdings"/>
      </w:rPr>
    </w:lvl>
    <w:lvl w:ilvl="6" w:tplc="06F074C4">
      <w:start w:val="1"/>
      <w:numFmt w:val="bullet"/>
      <w:lvlText w:val=""/>
      <w:lvlJc w:val="left"/>
      <w:pPr>
        <w:ind w:left="5040" w:hanging="360"/>
      </w:pPr>
      <w:rPr>
        <w:rFonts w:hint="default" w:ascii="Symbol" w:hAnsi="Symbol"/>
      </w:rPr>
    </w:lvl>
    <w:lvl w:ilvl="7" w:tplc="095C5EB4">
      <w:start w:val="1"/>
      <w:numFmt w:val="bullet"/>
      <w:lvlText w:val="o"/>
      <w:lvlJc w:val="left"/>
      <w:pPr>
        <w:ind w:left="5760" w:hanging="360"/>
      </w:pPr>
      <w:rPr>
        <w:rFonts w:hint="default" w:ascii="Courier New" w:hAnsi="Courier New"/>
      </w:rPr>
    </w:lvl>
    <w:lvl w:ilvl="8" w:tplc="72407CD2">
      <w:start w:val="1"/>
      <w:numFmt w:val="bullet"/>
      <w:lvlText w:val=""/>
      <w:lvlJc w:val="left"/>
      <w:pPr>
        <w:ind w:left="6480" w:hanging="360"/>
      </w:pPr>
      <w:rPr>
        <w:rFonts w:hint="default" w:ascii="Wingdings" w:hAnsi="Wingdings"/>
      </w:rPr>
    </w:lvl>
  </w:abstractNum>
  <w:abstractNum w:abstractNumId="14" w15:restartNumberingAfterBreak="0">
    <w:nsid w:val="061D35BF"/>
    <w:multiLevelType w:val="multilevel"/>
    <w:tmpl w:val="89B6828E"/>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91F98"/>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3359E"/>
    <w:multiLevelType w:val="hybridMultilevel"/>
    <w:tmpl w:val="4C302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094F5175"/>
    <w:multiLevelType w:val="hybridMultilevel"/>
    <w:tmpl w:val="E9423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0AC4F5A"/>
    <w:multiLevelType w:val="hybridMultilevel"/>
    <w:tmpl w:val="DAD6C8E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9" w15:restartNumberingAfterBreak="0">
    <w:nsid w:val="139C0D25"/>
    <w:multiLevelType w:val="hybridMultilevel"/>
    <w:tmpl w:val="CD64002C"/>
    <w:lvl w:ilvl="0" w:tplc="0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0" w15:restartNumberingAfterBreak="0">
    <w:nsid w:val="184723C7"/>
    <w:multiLevelType w:val="multilevel"/>
    <w:tmpl w:val="7D8AA75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1ADA55E1"/>
    <w:multiLevelType w:val="hybridMultilevel"/>
    <w:tmpl w:val="A830C68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1C1D4D3D"/>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476ED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4" w15:restartNumberingAfterBreak="0">
    <w:nsid w:val="21FA2B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4727440"/>
    <w:multiLevelType w:val="hybridMultilevel"/>
    <w:tmpl w:val="9A50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C4A1D3"/>
    <w:multiLevelType w:val="hybridMultilevel"/>
    <w:tmpl w:val="83E2D5F8"/>
    <w:lvl w:ilvl="0" w:tplc="04C095CE">
      <w:start w:val="1"/>
      <w:numFmt w:val="bullet"/>
      <w:lvlText w:val=""/>
      <w:lvlJc w:val="left"/>
      <w:pPr>
        <w:ind w:left="720" w:hanging="360"/>
      </w:pPr>
      <w:rPr>
        <w:rFonts w:hint="default" w:ascii="Symbol" w:hAnsi="Symbol"/>
      </w:rPr>
    </w:lvl>
    <w:lvl w:ilvl="1" w:tplc="923C6FDC">
      <w:start w:val="1"/>
      <w:numFmt w:val="bullet"/>
      <w:lvlText w:val="o"/>
      <w:lvlJc w:val="left"/>
      <w:pPr>
        <w:ind w:left="1440" w:hanging="360"/>
      </w:pPr>
      <w:rPr>
        <w:rFonts w:hint="default" w:ascii="Courier New" w:hAnsi="Courier New"/>
      </w:rPr>
    </w:lvl>
    <w:lvl w:ilvl="2" w:tplc="E460BAAC">
      <w:start w:val="1"/>
      <w:numFmt w:val="bullet"/>
      <w:lvlText w:val=""/>
      <w:lvlJc w:val="left"/>
      <w:pPr>
        <w:ind w:left="2160" w:hanging="360"/>
      </w:pPr>
      <w:rPr>
        <w:rFonts w:hint="default" w:ascii="Wingdings" w:hAnsi="Wingdings"/>
      </w:rPr>
    </w:lvl>
    <w:lvl w:ilvl="3" w:tplc="D24AF26C">
      <w:start w:val="1"/>
      <w:numFmt w:val="bullet"/>
      <w:lvlText w:val=""/>
      <w:lvlJc w:val="left"/>
      <w:pPr>
        <w:ind w:left="2880" w:hanging="360"/>
      </w:pPr>
      <w:rPr>
        <w:rFonts w:hint="default" w:ascii="Symbol" w:hAnsi="Symbol"/>
      </w:rPr>
    </w:lvl>
    <w:lvl w:ilvl="4" w:tplc="A238DA06">
      <w:start w:val="1"/>
      <w:numFmt w:val="bullet"/>
      <w:lvlText w:val="o"/>
      <w:lvlJc w:val="left"/>
      <w:pPr>
        <w:ind w:left="3600" w:hanging="360"/>
      </w:pPr>
      <w:rPr>
        <w:rFonts w:hint="default" w:ascii="Courier New" w:hAnsi="Courier New"/>
      </w:rPr>
    </w:lvl>
    <w:lvl w:ilvl="5" w:tplc="9A842A1C">
      <w:start w:val="1"/>
      <w:numFmt w:val="bullet"/>
      <w:lvlText w:val=""/>
      <w:lvlJc w:val="left"/>
      <w:pPr>
        <w:ind w:left="4320" w:hanging="360"/>
      </w:pPr>
      <w:rPr>
        <w:rFonts w:hint="default" w:ascii="Wingdings" w:hAnsi="Wingdings"/>
      </w:rPr>
    </w:lvl>
    <w:lvl w:ilvl="6" w:tplc="F0D0EA40">
      <w:start w:val="1"/>
      <w:numFmt w:val="bullet"/>
      <w:lvlText w:val=""/>
      <w:lvlJc w:val="left"/>
      <w:pPr>
        <w:ind w:left="5040" w:hanging="360"/>
      </w:pPr>
      <w:rPr>
        <w:rFonts w:hint="default" w:ascii="Symbol" w:hAnsi="Symbol"/>
      </w:rPr>
    </w:lvl>
    <w:lvl w:ilvl="7" w:tplc="2DF6C686">
      <w:start w:val="1"/>
      <w:numFmt w:val="bullet"/>
      <w:lvlText w:val="o"/>
      <w:lvlJc w:val="left"/>
      <w:pPr>
        <w:ind w:left="5760" w:hanging="360"/>
      </w:pPr>
      <w:rPr>
        <w:rFonts w:hint="default" w:ascii="Courier New" w:hAnsi="Courier New"/>
      </w:rPr>
    </w:lvl>
    <w:lvl w:ilvl="8" w:tplc="881AD298">
      <w:start w:val="1"/>
      <w:numFmt w:val="bullet"/>
      <w:lvlText w:val=""/>
      <w:lvlJc w:val="left"/>
      <w:pPr>
        <w:ind w:left="6480" w:hanging="360"/>
      </w:pPr>
      <w:rPr>
        <w:rFonts w:hint="default" w:ascii="Wingdings" w:hAnsi="Wingdings"/>
      </w:rPr>
    </w:lvl>
  </w:abstractNum>
  <w:abstractNum w:abstractNumId="27" w15:restartNumberingAfterBreak="0">
    <w:nsid w:val="266A58CD"/>
    <w:multiLevelType w:val="hybridMultilevel"/>
    <w:tmpl w:val="FDFE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B1305E"/>
    <w:multiLevelType w:val="hybridMultilevel"/>
    <w:tmpl w:val="87EC07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2AB2230D"/>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C10FC6"/>
    <w:multiLevelType w:val="hybridMultilevel"/>
    <w:tmpl w:val="91969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33CC565F"/>
    <w:multiLevelType w:val="hybridMultilevel"/>
    <w:tmpl w:val="638C7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34014385"/>
    <w:multiLevelType w:val="hybridMultilevel"/>
    <w:tmpl w:val="D472DB1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3" w15:restartNumberingAfterBreak="0">
    <w:nsid w:val="371C78D8"/>
    <w:multiLevelType w:val="hybridMultilevel"/>
    <w:tmpl w:val="3C6A2A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B206A89"/>
    <w:multiLevelType w:val="hybridMultilevel"/>
    <w:tmpl w:val="B9881B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3C527AD5"/>
    <w:multiLevelType w:val="hybridMultilevel"/>
    <w:tmpl w:val="FFFFFFFF"/>
    <w:lvl w:ilvl="0" w:tplc="EC1CAC98">
      <w:start w:val="1"/>
      <w:numFmt w:val="bullet"/>
      <w:lvlText w:val=""/>
      <w:lvlJc w:val="left"/>
      <w:pPr>
        <w:ind w:left="720" w:hanging="360"/>
      </w:pPr>
      <w:rPr>
        <w:rFonts w:hint="default" w:ascii="Symbol" w:hAnsi="Symbol"/>
      </w:rPr>
    </w:lvl>
    <w:lvl w:ilvl="1" w:tplc="B36A65BA">
      <w:start w:val="1"/>
      <w:numFmt w:val="bullet"/>
      <w:lvlText w:val="o"/>
      <w:lvlJc w:val="left"/>
      <w:pPr>
        <w:ind w:left="1440" w:hanging="360"/>
      </w:pPr>
      <w:rPr>
        <w:rFonts w:hint="default" w:ascii="Courier New" w:hAnsi="Courier New"/>
      </w:rPr>
    </w:lvl>
    <w:lvl w:ilvl="2" w:tplc="EFA8A9CE">
      <w:start w:val="1"/>
      <w:numFmt w:val="bullet"/>
      <w:lvlText w:val=""/>
      <w:lvlJc w:val="left"/>
      <w:pPr>
        <w:ind w:left="2160" w:hanging="360"/>
      </w:pPr>
      <w:rPr>
        <w:rFonts w:hint="default" w:ascii="Wingdings" w:hAnsi="Wingdings"/>
      </w:rPr>
    </w:lvl>
    <w:lvl w:ilvl="3" w:tplc="D52C7034">
      <w:start w:val="1"/>
      <w:numFmt w:val="bullet"/>
      <w:lvlText w:val=""/>
      <w:lvlJc w:val="left"/>
      <w:pPr>
        <w:ind w:left="2880" w:hanging="360"/>
      </w:pPr>
      <w:rPr>
        <w:rFonts w:hint="default" w:ascii="Symbol" w:hAnsi="Symbol"/>
      </w:rPr>
    </w:lvl>
    <w:lvl w:ilvl="4" w:tplc="D566663E">
      <w:start w:val="1"/>
      <w:numFmt w:val="bullet"/>
      <w:lvlText w:val="o"/>
      <w:lvlJc w:val="left"/>
      <w:pPr>
        <w:ind w:left="3600" w:hanging="360"/>
      </w:pPr>
      <w:rPr>
        <w:rFonts w:hint="default" w:ascii="Courier New" w:hAnsi="Courier New"/>
      </w:rPr>
    </w:lvl>
    <w:lvl w:ilvl="5" w:tplc="C4F694C8">
      <w:start w:val="1"/>
      <w:numFmt w:val="bullet"/>
      <w:lvlText w:val=""/>
      <w:lvlJc w:val="left"/>
      <w:pPr>
        <w:ind w:left="4320" w:hanging="360"/>
      </w:pPr>
      <w:rPr>
        <w:rFonts w:hint="default" w:ascii="Wingdings" w:hAnsi="Wingdings"/>
      </w:rPr>
    </w:lvl>
    <w:lvl w:ilvl="6" w:tplc="6BAC2D88">
      <w:start w:val="1"/>
      <w:numFmt w:val="bullet"/>
      <w:lvlText w:val=""/>
      <w:lvlJc w:val="left"/>
      <w:pPr>
        <w:ind w:left="5040" w:hanging="360"/>
      </w:pPr>
      <w:rPr>
        <w:rFonts w:hint="default" w:ascii="Symbol" w:hAnsi="Symbol"/>
      </w:rPr>
    </w:lvl>
    <w:lvl w:ilvl="7" w:tplc="06C051F0">
      <w:start w:val="1"/>
      <w:numFmt w:val="bullet"/>
      <w:lvlText w:val="o"/>
      <w:lvlJc w:val="left"/>
      <w:pPr>
        <w:ind w:left="5760" w:hanging="360"/>
      </w:pPr>
      <w:rPr>
        <w:rFonts w:hint="default" w:ascii="Courier New" w:hAnsi="Courier New"/>
      </w:rPr>
    </w:lvl>
    <w:lvl w:ilvl="8" w:tplc="FE326650">
      <w:start w:val="1"/>
      <w:numFmt w:val="bullet"/>
      <w:lvlText w:val=""/>
      <w:lvlJc w:val="left"/>
      <w:pPr>
        <w:ind w:left="6480" w:hanging="360"/>
      </w:pPr>
      <w:rPr>
        <w:rFonts w:hint="default" w:ascii="Wingdings" w:hAnsi="Wingdings"/>
      </w:rPr>
    </w:lvl>
  </w:abstractNum>
  <w:abstractNum w:abstractNumId="36" w15:restartNumberingAfterBreak="0">
    <w:nsid w:val="3DC65B4A"/>
    <w:multiLevelType w:val="hybridMultilevel"/>
    <w:tmpl w:val="FFFFFFFF"/>
    <w:lvl w:ilvl="0" w:tplc="ADD433FA">
      <w:start w:val="1"/>
      <w:numFmt w:val="bullet"/>
      <w:lvlText w:val=""/>
      <w:lvlJc w:val="left"/>
      <w:pPr>
        <w:ind w:left="720" w:hanging="360"/>
      </w:pPr>
      <w:rPr>
        <w:rFonts w:hint="default" w:ascii="Symbol" w:hAnsi="Symbol"/>
      </w:rPr>
    </w:lvl>
    <w:lvl w:ilvl="1" w:tplc="661EF490">
      <w:start w:val="1"/>
      <w:numFmt w:val="bullet"/>
      <w:lvlText w:val="o"/>
      <w:lvlJc w:val="left"/>
      <w:pPr>
        <w:ind w:left="1440" w:hanging="360"/>
      </w:pPr>
      <w:rPr>
        <w:rFonts w:hint="default" w:ascii="Courier New" w:hAnsi="Courier New"/>
      </w:rPr>
    </w:lvl>
    <w:lvl w:ilvl="2" w:tplc="CC9C31B4">
      <w:start w:val="1"/>
      <w:numFmt w:val="bullet"/>
      <w:lvlText w:val=""/>
      <w:lvlJc w:val="left"/>
      <w:pPr>
        <w:ind w:left="2160" w:hanging="360"/>
      </w:pPr>
      <w:rPr>
        <w:rFonts w:hint="default" w:ascii="Wingdings" w:hAnsi="Wingdings"/>
      </w:rPr>
    </w:lvl>
    <w:lvl w:ilvl="3" w:tplc="1DA8F566">
      <w:start w:val="1"/>
      <w:numFmt w:val="bullet"/>
      <w:lvlText w:val=""/>
      <w:lvlJc w:val="left"/>
      <w:pPr>
        <w:ind w:left="2880" w:hanging="360"/>
      </w:pPr>
      <w:rPr>
        <w:rFonts w:hint="default" w:ascii="Symbol" w:hAnsi="Symbol"/>
      </w:rPr>
    </w:lvl>
    <w:lvl w:ilvl="4" w:tplc="00FAF49A">
      <w:start w:val="1"/>
      <w:numFmt w:val="bullet"/>
      <w:lvlText w:val="o"/>
      <w:lvlJc w:val="left"/>
      <w:pPr>
        <w:ind w:left="3600" w:hanging="360"/>
      </w:pPr>
      <w:rPr>
        <w:rFonts w:hint="default" w:ascii="Courier New" w:hAnsi="Courier New"/>
      </w:rPr>
    </w:lvl>
    <w:lvl w:ilvl="5" w:tplc="82C2E344">
      <w:start w:val="1"/>
      <w:numFmt w:val="bullet"/>
      <w:lvlText w:val=""/>
      <w:lvlJc w:val="left"/>
      <w:pPr>
        <w:ind w:left="4320" w:hanging="360"/>
      </w:pPr>
      <w:rPr>
        <w:rFonts w:hint="default" w:ascii="Wingdings" w:hAnsi="Wingdings"/>
      </w:rPr>
    </w:lvl>
    <w:lvl w:ilvl="6" w:tplc="66E4C428">
      <w:start w:val="1"/>
      <w:numFmt w:val="bullet"/>
      <w:lvlText w:val=""/>
      <w:lvlJc w:val="left"/>
      <w:pPr>
        <w:ind w:left="5040" w:hanging="360"/>
      </w:pPr>
      <w:rPr>
        <w:rFonts w:hint="default" w:ascii="Symbol" w:hAnsi="Symbol"/>
      </w:rPr>
    </w:lvl>
    <w:lvl w:ilvl="7" w:tplc="A4921520">
      <w:start w:val="1"/>
      <w:numFmt w:val="bullet"/>
      <w:lvlText w:val="o"/>
      <w:lvlJc w:val="left"/>
      <w:pPr>
        <w:ind w:left="5760" w:hanging="360"/>
      </w:pPr>
      <w:rPr>
        <w:rFonts w:hint="default" w:ascii="Courier New" w:hAnsi="Courier New"/>
      </w:rPr>
    </w:lvl>
    <w:lvl w:ilvl="8" w:tplc="F0C8E558">
      <w:start w:val="1"/>
      <w:numFmt w:val="bullet"/>
      <w:lvlText w:val=""/>
      <w:lvlJc w:val="left"/>
      <w:pPr>
        <w:ind w:left="6480" w:hanging="360"/>
      </w:pPr>
      <w:rPr>
        <w:rFonts w:hint="default" w:ascii="Wingdings" w:hAnsi="Wingdings"/>
      </w:rPr>
    </w:lvl>
  </w:abstractNum>
  <w:abstractNum w:abstractNumId="37" w15:restartNumberingAfterBreak="0">
    <w:nsid w:val="3E86EE35"/>
    <w:multiLevelType w:val="hybridMultilevel"/>
    <w:tmpl w:val="14C4ED42"/>
    <w:lvl w:ilvl="0" w:tplc="262CE7B8">
      <w:start w:val="1"/>
      <w:numFmt w:val="bullet"/>
      <w:lvlText w:val=""/>
      <w:lvlJc w:val="left"/>
      <w:pPr>
        <w:ind w:left="720" w:hanging="360"/>
      </w:pPr>
      <w:rPr>
        <w:rFonts w:hint="default" w:ascii="Symbol" w:hAnsi="Symbol"/>
      </w:rPr>
    </w:lvl>
    <w:lvl w:ilvl="1" w:tplc="1696EAAC">
      <w:start w:val="1"/>
      <w:numFmt w:val="bullet"/>
      <w:lvlText w:val="o"/>
      <w:lvlJc w:val="left"/>
      <w:pPr>
        <w:ind w:left="1440" w:hanging="360"/>
      </w:pPr>
      <w:rPr>
        <w:rFonts w:hint="default" w:ascii="Courier New" w:hAnsi="Courier New"/>
      </w:rPr>
    </w:lvl>
    <w:lvl w:ilvl="2" w:tplc="5C220F2E">
      <w:start w:val="1"/>
      <w:numFmt w:val="bullet"/>
      <w:lvlText w:val=""/>
      <w:lvlJc w:val="left"/>
      <w:pPr>
        <w:ind w:left="2160" w:hanging="360"/>
      </w:pPr>
      <w:rPr>
        <w:rFonts w:hint="default" w:ascii="Wingdings" w:hAnsi="Wingdings"/>
      </w:rPr>
    </w:lvl>
    <w:lvl w:ilvl="3" w:tplc="C876D008">
      <w:start w:val="1"/>
      <w:numFmt w:val="bullet"/>
      <w:lvlText w:val=""/>
      <w:lvlJc w:val="left"/>
      <w:pPr>
        <w:ind w:left="2880" w:hanging="360"/>
      </w:pPr>
      <w:rPr>
        <w:rFonts w:hint="default" w:ascii="Symbol" w:hAnsi="Symbol"/>
      </w:rPr>
    </w:lvl>
    <w:lvl w:ilvl="4" w:tplc="7A126234">
      <w:start w:val="1"/>
      <w:numFmt w:val="bullet"/>
      <w:lvlText w:val="o"/>
      <w:lvlJc w:val="left"/>
      <w:pPr>
        <w:ind w:left="3600" w:hanging="360"/>
      </w:pPr>
      <w:rPr>
        <w:rFonts w:hint="default" w:ascii="Courier New" w:hAnsi="Courier New"/>
      </w:rPr>
    </w:lvl>
    <w:lvl w:ilvl="5" w:tplc="CD40BCA4">
      <w:start w:val="1"/>
      <w:numFmt w:val="bullet"/>
      <w:lvlText w:val=""/>
      <w:lvlJc w:val="left"/>
      <w:pPr>
        <w:ind w:left="4320" w:hanging="360"/>
      </w:pPr>
      <w:rPr>
        <w:rFonts w:hint="default" w:ascii="Wingdings" w:hAnsi="Wingdings"/>
      </w:rPr>
    </w:lvl>
    <w:lvl w:ilvl="6" w:tplc="4F226348">
      <w:start w:val="1"/>
      <w:numFmt w:val="bullet"/>
      <w:lvlText w:val=""/>
      <w:lvlJc w:val="left"/>
      <w:pPr>
        <w:ind w:left="5040" w:hanging="360"/>
      </w:pPr>
      <w:rPr>
        <w:rFonts w:hint="default" w:ascii="Symbol" w:hAnsi="Symbol"/>
      </w:rPr>
    </w:lvl>
    <w:lvl w:ilvl="7" w:tplc="5C56A5FE">
      <w:start w:val="1"/>
      <w:numFmt w:val="bullet"/>
      <w:lvlText w:val="o"/>
      <w:lvlJc w:val="left"/>
      <w:pPr>
        <w:ind w:left="5760" w:hanging="360"/>
      </w:pPr>
      <w:rPr>
        <w:rFonts w:hint="default" w:ascii="Courier New" w:hAnsi="Courier New"/>
      </w:rPr>
    </w:lvl>
    <w:lvl w:ilvl="8" w:tplc="B046D9E6">
      <w:start w:val="1"/>
      <w:numFmt w:val="bullet"/>
      <w:lvlText w:val=""/>
      <w:lvlJc w:val="left"/>
      <w:pPr>
        <w:ind w:left="6480" w:hanging="360"/>
      </w:pPr>
      <w:rPr>
        <w:rFonts w:hint="default" w:ascii="Wingdings" w:hAnsi="Wingdings"/>
      </w:rPr>
    </w:lvl>
  </w:abstractNum>
  <w:abstractNum w:abstractNumId="38" w15:restartNumberingAfterBreak="0">
    <w:nsid w:val="43654B9C"/>
    <w:multiLevelType w:val="hybridMultilevel"/>
    <w:tmpl w:val="AF7C9456"/>
    <w:lvl w:ilvl="0" w:tplc="B5921520">
      <w:numFmt w:val="bullet"/>
      <w:lvlText w:val="•"/>
      <w:lvlJc w:val="left"/>
      <w:pPr>
        <w:ind w:left="720" w:hanging="360"/>
      </w:pPr>
      <w:rPr>
        <w:rFonts w:hint="default" w:ascii="Calibri" w:hAnsi="Calibri" w:cs="Calibri" w:eastAsiaTheme="minorEastAsia"/>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9" w15:restartNumberingAfterBreak="0">
    <w:nsid w:val="45131FA5"/>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66D27B"/>
    <w:multiLevelType w:val="hybridMultilevel"/>
    <w:tmpl w:val="FFFFFFFF"/>
    <w:lvl w:ilvl="0" w:tplc="C00E8AF2">
      <w:start w:val="1"/>
      <w:numFmt w:val="bullet"/>
      <w:lvlText w:val=""/>
      <w:lvlJc w:val="left"/>
      <w:pPr>
        <w:ind w:left="720" w:hanging="360"/>
      </w:pPr>
      <w:rPr>
        <w:rFonts w:hint="default" w:ascii="Symbol" w:hAnsi="Symbol"/>
      </w:rPr>
    </w:lvl>
    <w:lvl w:ilvl="1" w:tplc="CEC60326">
      <w:start w:val="1"/>
      <w:numFmt w:val="bullet"/>
      <w:lvlText w:val="o"/>
      <w:lvlJc w:val="left"/>
      <w:pPr>
        <w:ind w:left="1440" w:hanging="360"/>
      </w:pPr>
      <w:rPr>
        <w:rFonts w:hint="default" w:ascii="Courier New" w:hAnsi="Courier New"/>
      </w:rPr>
    </w:lvl>
    <w:lvl w:ilvl="2" w:tplc="38F0B444">
      <w:start w:val="1"/>
      <w:numFmt w:val="bullet"/>
      <w:lvlText w:val=""/>
      <w:lvlJc w:val="left"/>
      <w:pPr>
        <w:ind w:left="2160" w:hanging="360"/>
      </w:pPr>
      <w:rPr>
        <w:rFonts w:hint="default" w:ascii="Wingdings" w:hAnsi="Wingdings"/>
      </w:rPr>
    </w:lvl>
    <w:lvl w:ilvl="3" w:tplc="29C4A93A">
      <w:start w:val="1"/>
      <w:numFmt w:val="bullet"/>
      <w:lvlText w:val=""/>
      <w:lvlJc w:val="left"/>
      <w:pPr>
        <w:ind w:left="2880" w:hanging="360"/>
      </w:pPr>
      <w:rPr>
        <w:rFonts w:hint="default" w:ascii="Symbol" w:hAnsi="Symbol"/>
      </w:rPr>
    </w:lvl>
    <w:lvl w:ilvl="4" w:tplc="C0E496A2">
      <w:start w:val="1"/>
      <w:numFmt w:val="bullet"/>
      <w:lvlText w:val="o"/>
      <w:lvlJc w:val="left"/>
      <w:pPr>
        <w:ind w:left="3600" w:hanging="360"/>
      </w:pPr>
      <w:rPr>
        <w:rFonts w:hint="default" w:ascii="Courier New" w:hAnsi="Courier New"/>
      </w:rPr>
    </w:lvl>
    <w:lvl w:ilvl="5" w:tplc="289AEE14">
      <w:start w:val="1"/>
      <w:numFmt w:val="bullet"/>
      <w:lvlText w:val=""/>
      <w:lvlJc w:val="left"/>
      <w:pPr>
        <w:ind w:left="4320" w:hanging="360"/>
      </w:pPr>
      <w:rPr>
        <w:rFonts w:hint="default" w:ascii="Wingdings" w:hAnsi="Wingdings"/>
      </w:rPr>
    </w:lvl>
    <w:lvl w:ilvl="6" w:tplc="30F82570">
      <w:start w:val="1"/>
      <w:numFmt w:val="bullet"/>
      <w:lvlText w:val=""/>
      <w:lvlJc w:val="left"/>
      <w:pPr>
        <w:ind w:left="5040" w:hanging="360"/>
      </w:pPr>
      <w:rPr>
        <w:rFonts w:hint="default" w:ascii="Symbol" w:hAnsi="Symbol"/>
      </w:rPr>
    </w:lvl>
    <w:lvl w:ilvl="7" w:tplc="B8A2D2B4">
      <w:start w:val="1"/>
      <w:numFmt w:val="bullet"/>
      <w:lvlText w:val="o"/>
      <w:lvlJc w:val="left"/>
      <w:pPr>
        <w:ind w:left="5760" w:hanging="360"/>
      </w:pPr>
      <w:rPr>
        <w:rFonts w:hint="default" w:ascii="Courier New" w:hAnsi="Courier New"/>
      </w:rPr>
    </w:lvl>
    <w:lvl w:ilvl="8" w:tplc="D7BE468E">
      <w:start w:val="1"/>
      <w:numFmt w:val="bullet"/>
      <w:lvlText w:val=""/>
      <w:lvlJc w:val="left"/>
      <w:pPr>
        <w:ind w:left="6480" w:hanging="360"/>
      </w:pPr>
      <w:rPr>
        <w:rFonts w:hint="default" w:ascii="Wingdings" w:hAnsi="Wingdings"/>
      </w:rPr>
    </w:lvl>
  </w:abstractNum>
  <w:abstractNum w:abstractNumId="41" w15:restartNumberingAfterBreak="0">
    <w:nsid w:val="469625F7"/>
    <w:multiLevelType w:val="hybridMultilevel"/>
    <w:tmpl w:val="76006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4FBE6CAA"/>
    <w:multiLevelType w:val="hybridMultilevel"/>
    <w:tmpl w:val="105C0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512955EB"/>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CD0978"/>
    <w:multiLevelType w:val="hybridMultilevel"/>
    <w:tmpl w:val="2354A47E"/>
    <w:lvl w:ilvl="0" w:tplc="3FDE8218">
      <w:start w:val="1"/>
      <w:numFmt w:val="bullet"/>
      <w:lvlText w:val=""/>
      <w:lvlJc w:val="left"/>
      <w:pPr>
        <w:ind w:left="720" w:hanging="360"/>
      </w:pPr>
      <w:rPr>
        <w:rFonts w:hint="default" w:ascii="Symbol" w:hAnsi="Symbol"/>
      </w:rPr>
    </w:lvl>
    <w:lvl w:ilvl="1" w:tplc="5CB03D2E">
      <w:start w:val="1"/>
      <w:numFmt w:val="bullet"/>
      <w:lvlText w:val="o"/>
      <w:lvlJc w:val="left"/>
      <w:pPr>
        <w:ind w:left="1440" w:hanging="360"/>
      </w:pPr>
      <w:rPr>
        <w:rFonts w:hint="default" w:ascii="Courier New" w:hAnsi="Courier New"/>
      </w:rPr>
    </w:lvl>
    <w:lvl w:ilvl="2" w:tplc="A19C5476">
      <w:start w:val="1"/>
      <w:numFmt w:val="bullet"/>
      <w:lvlText w:val=""/>
      <w:lvlJc w:val="left"/>
      <w:pPr>
        <w:ind w:left="2160" w:hanging="360"/>
      </w:pPr>
      <w:rPr>
        <w:rFonts w:hint="default" w:ascii="Wingdings" w:hAnsi="Wingdings"/>
      </w:rPr>
    </w:lvl>
    <w:lvl w:ilvl="3" w:tplc="BDF4D624">
      <w:start w:val="1"/>
      <w:numFmt w:val="bullet"/>
      <w:lvlText w:val=""/>
      <w:lvlJc w:val="left"/>
      <w:pPr>
        <w:ind w:left="2880" w:hanging="360"/>
      </w:pPr>
      <w:rPr>
        <w:rFonts w:hint="default" w:ascii="Symbol" w:hAnsi="Symbol"/>
      </w:rPr>
    </w:lvl>
    <w:lvl w:ilvl="4" w:tplc="A0B25020">
      <w:start w:val="1"/>
      <w:numFmt w:val="bullet"/>
      <w:lvlText w:val="o"/>
      <w:lvlJc w:val="left"/>
      <w:pPr>
        <w:ind w:left="3600" w:hanging="360"/>
      </w:pPr>
      <w:rPr>
        <w:rFonts w:hint="default" w:ascii="Courier New" w:hAnsi="Courier New"/>
      </w:rPr>
    </w:lvl>
    <w:lvl w:ilvl="5" w:tplc="53D69A92">
      <w:start w:val="1"/>
      <w:numFmt w:val="bullet"/>
      <w:lvlText w:val=""/>
      <w:lvlJc w:val="left"/>
      <w:pPr>
        <w:ind w:left="4320" w:hanging="360"/>
      </w:pPr>
      <w:rPr>
        <w:rFonts w:hint="default" w:ascii="Wingdings" w:hAnsi="Wingdings"/>
      </w:rPr>
    </w:lvl>
    <w:lvl w:ilvl="6" w:tplc="5FF6F76E">
      <w:start w:val="1"/>
      <w:numFmt w:val="bullet"/>
      <w:lvlText w:val=""/>
      <w:lvlJc w:val="left"/>
      <w:pPr>
        <w:ind w:left="5040" w:hanging="360"/>
      </w:pPr>
      <w:rPr>
        <w:rFonts w:hint="default" w:ascii="Symbol" w:hAnsi="Symbol"/>
      </w:rPr>
    </w:lvl>
    <w:lvl w:ilvl="7" w:tplc="BF32725A">
      <w:start w:val="1"/>
      <w:numFmt w:val="bullet"/>
      <w:lvlText w:val="o"/>
      <w:lvlJc w:val="left"/>
      <w:pPr>
        <w:ind w:left="5760" w:hanging="360"/>
      </w:pPr>
      <w:rPr>
        <w:rFonts w:hint="default" w:ascii="Courier New" w:hAnsi="Courier New"/>
      </w:rPr>
    </w:lvl>
    <w:lvl w:ilvl="8" w:tplc="46FEF088">
      <w:start w:val="1"/>
      <w:numFmt w:val="bullet"/>
      <w:lvlText w:val=""/>
      <w:lvlJc w:val="left"/>
      <w:pPr>
        <w:ind w:left="6480" w:hanging="360"/>
      </w:pPr>
      <w:rPr>
        <w:rFonts w:hint="default" w:ascii="Wingdings" w:hAnsi="Wingdings"/>
      </w:rPr>
    </w:lvl>
  </w:abstractNum>
  <w:abstractNum w:abstractNumId="45" w15:restartNumberingAfterBreak="0">
    <w:nsid w:val="53C163F1"/>
    <w:multiLevelType w:val="hybridMultilevel"/>
    <w:tmpl w:val="CF6E234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6" w15:restartNumberingAfterBreak="0">
    <w:nsid w:val="54004BE9"/>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FC5C7D"/>
    <w:multiLevelType w:val="hybridMultilevel"/>
    <w:tmpl w:val="1608A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58E8824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9" w15:restartNumberingAfterBreak="0">
    <w:nsid w:val="59A134D5"/>
    <w:multiLevelType w:val="multilevel"/>
    <w:tmpl w:val="8D521A9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233617"/>
    <w:multiLevelType w:val="hybridMultilevel"/>
    <w:tmpl w:val="39722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4FF4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5FE23498"/>
    <w:multiLevelType w:val="multilevel"/>
    <w:tmpl w:val="FEF0ED4A"/>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E16609"/>
    <w:multiLevelType w:val="hybridMultilevel"/>
    <w:tmpl w:val="9C90DE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6A8072E9"/>
    <w:multiLevelType w:val="hybridMultilevel"/>
    <w:tmpl w:val="36C8E152"/>
    <w:lvl w:ilvl="0" w:tplc="0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5" w15:restartNumberingAfterBreak="0">
    <w:nsid w:val="6CE8199D"/>
    <w:multiLevelType w:val="multilevel"/>
    <w:tmpl w:val="0A56FD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6" w15:restartNumberingAfterBreak="0">
    <w:nsid w:val="6E5A502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7" w15:restartNumberingAfterBreak="0">
    <w:nsid w:val="71BB652D"/>
    <w:multiLevelType w:val="hybridMultilevel"/>
    <w:tmpl w:val="93021E76"/>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8" w15:restartNumberingAfterBreak="0">
    <w:nsid w:val="760975F9"/>
    <w:multiLevelType w:val="hybridMultilevel"/>
    <w:tmpl w:val="53569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79656768"/>
    <w:multiLevelType w:val="hybridMultilevel"/>
    <w:tmpl w:val="F0B867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7DB01ECB"/>
    <w:multiLevelType w:val="hybridMultilevel"/>
    <w:tmpl w:val="36B89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7EC365F8"/>
    <w:multiLevelType w:val="hybridMultilevel"/>
    <w:tmpl w:val="556EF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86075507">
    <w:abstractNumId w:val="26"/>
  </w:num>
  <w:num w:numId="2" w16cid:durableId="1807697734">
    <w:abstractNumId w:val="9"/>
  </w:num>
  <w:num w:numId="3" w16cid:durableId="998575988">
    <w:abstractNumId w:val="7"/>
  </w:num>
  <w:num w:numId="4" w16cid:durableId="1307392695">
    <w:abstractNumId w:val="6"/>
  </w:num>
  <w:num w:numId="5" w16cid:durableId="1778713754">
    <w:abstractNumId w:val="5"/>
  </w:num>
  <w:num w:numId="6" w16cid:durableId="1781996576">
    <w:abstractNumId w:val="4"/>
  </w:num>
  <w:num w:numId="7" w16cid:durableId="1410418303">
    <w:abstractNumId w:val="8"/>
  </w:num>
  <w:num w:numId="8" w16cid:durableId="445196616">
    <w:abstractNumId w:val="3"/>
  </w:num>
  <w:num w:numId="9" w16cid:durableId="1331981414">
    <w:abstractNumId w:val="2"/>
  </w:num>
  <w:num w:numId="10" w16cid:durableId="283391270">
    <w:abstractNumId w:val="1"/>
  </w:num>
  <w:num w:numId="11" w16cid:durableId="1675566588">
    <w:abstractNumId w:val="0"/>
  </w:num>
  <w:num w:numId="12" w16cid:durableId="230121779">
    <w:abstractNumId w:val="30"/>
  </w:num>
  <w:num w:numId="13" w16cid:durableId="1633511123">
    <w:abstractNumId w:val="24"/>
  </w:num>
  <w:num w:numId="14" w16cid:durableId="1367868639">
    <w:abstractNumId w:val="20"/>
  </w:num>
  <w:num w:numId="15" w16cid:durableId="264195615">
    <w:abstractNumId w:val="51"/>
  </w:num>
  <w:num w:numId="16" w16cid:durableId="1028995256">
    <w:abstractNumId w:val="44"/>
  </w:num>
  <w:num w:numId="17" w16cid:durableId="588387164">
    <w:abstractNumId w:val="37"/>
  </w:num>
  <w:num w:numId="18" w16cid:durableId="1822386548">
    <w:abstractNumId w:val="40"/>
  </w:num>
  <w:num w:numId="19" w16cid:durableId="1296521465">
    <w:abstractNumId w:val="32"/>
  </w:num>
  <w:num w:numId="20" w16cid:durableId="258147461">
    <w:abstractNumId w:val="12"/>
  </w:num>
  <w:num w:numId="21" w16cid:durableId="1169828551">
    <w:abstractNumId w:val="14"/>
  </w:num>
  <w:num w:numId="22" w16cid:durableId="1523930345">
    <w:abstractNumId w:val="15"/>
  </w:num>
  <w:num w:numId="23" w16cid:durableId="1176576721">
    <w:abstractNumId w:val="17"/>
  </w:num>
  <w:num w:numId="24" w16cid:durableId="1480149486">
    <w:abstractNumId w:val="29"/>
  </w:num>
  <w:num w:numId="25" w16cid:durableId="1640182503">
    <w:abstractNumId w:val="39"/>
  </w:num>
  <w:num w:numId="26" w16cid:durableId="129785723">
    <w:abstractNumId w:val="49"/>
  </w:num>
  <w:num w:numId="27" w16cid:durableId="1310210497">
    <w:abstractNumId w:val="22"/>
  </w:num>
  <w:num w:numId="28" w16cid:durableId="1395666923">
    <w:abstractNumId w:val="38"/>
  </w:num>
  <w:num w:numId="29" w16cid:durableId="279799557">
    <w:abstractNumId w:val="55"/>
  </w:num>
  <w:num w:numId="30" w16cid:durableId="1806924648">
    <w:abstractNumId w:val="33"/>
  </w:num>
  <w:num w:numId="31" w16cid:durableId="853958032">
    <w:abstractNumId w:val="46"/>
  </w:num>
  <w:num w:numId="32" w16cid:durableId="354885961">
    <w:abstractNumId w:val="43"/>
  </w:num>
  <w:num w:numId="33" w16cid:durableId="441145382">
    <w:abstractNumId w:val="52"/>
  </w:num>
  <w:num w:numId="34" w16cid:durableId="1653177353">
    <w:abstractNumId w:val="36"/>
  </w:num>
  <w:num w:numId="35" w16cid:durableId="669061867">
    <w:abstractNumId w:val="35"/>
  </w:num>
  <w:num w:numId="36" w16cid:durableId="1958026398">
    <w:abstractNumId w:val="13"/>
  </w:num>
  <w:num w:numId="37" w16cid:durableId="413668990">
    <w:abstractNumId w:val="48"/>
  </w:num>
  <w:num w:numId="38" w16cid:durableId="440808744">
    <w:abstractNumId w:val="57"/>
  </w:num>
  <w:num w:numId="39" w16cid:durableId="1868519365">
    <w:abstractNumId w:val="21"/>
  </w:num>
  <w:num w:numId="40" w16cid:durableId="1937706217">
    <w:abstractNumId w:val="45"/>
  </w:num>
  <w:num w:numId="41" w16cid:durableId="94982789">
    <w:abstractNumId w:val="56"/>
  </w:num>
  <w:num w:numId="42" w16cid:durableId="226649545">
    <w:abstractNumId w:val="23"/>
  </w:num>
  <w:num w:numId="43" w16cid:durableId="1720739037">
    <w:abstractNumId w:val="41"/>
  </w:num>
  <w:num w:numId="44" w16cid:durableId="173034444">
    <w:abstractNumId w:val="11"/>
  </w:num>
  <w:num w:numId="45" w16cid:durableId="306515467">
    <w:abstractNumId w:val="61"/>
  </w:num>
  <w:num w:numId="46" w16cid:durableId="1770737302">
    <w:abstractNumId w:val="10"/>
  </w:num>
  <w:num w:numId="47" w16cid:durableId="1717241121">
    <w:abstractNumId w:val="58"/>
  </w:num>
  <w:num w:numId="48" w16cid:durableId="719011594">
    <w:abstractNumId w:val="31"/>
  </w:num>
  <w:num w:numId="49" w16cid:durableId="642123356">
    <w:abstractNumId w:val="28"/>
  </w:num>
  <w:num w:numId="50" w16cid:durableId="1184324602">
    <w:abstractNumId w:val="50"/>
  </w:num>
  <w:num w:numId="51" w16cid:durableId="1669601043">
    <w:abstractNumId w:val="47"/>
  </w:num>
  <w:num w:numId="52" w16cid:durableId="90318877">
    <w:abstractNumId w:val="16"/>
  </w:num>
  <w:num w:numId="53" w16cid:durableId="169759351">
    <w:abstractNumId w:val="53"/>
  </w:num>
  <w:num w:numId="54" w16cid:durableId="477570505">
    <w:abstractNumId w:val="34"/>
  </w:num>
  <w:num w:numId="55" w16cid:durableId="1525172175">
    <w:abstractNumId w:val="27"/>
  </w:num>
  <w:num w:numId="56" w16cid:durableId="411435135">
    <w:abstractNumId w:val="25"/>
  </w:num>
  <w:num w:numId="57" w16cid:durableId="753599005">
    <w:abstractNumId w:val="42"/>
  </w:num>
  <w:num w:numId="58" w16cid:durableId="1287152022">
    <w:abstractNumId w:val="59"/>
  </w:num>
  <w:num w:numId="59" w16cid:durableId="95561042">
    <w:abstractNumId w:val="60"/>
  </w:num>
  <w:num w:numId="60" w16cid:durableId="1638297090">
    <w:abstractNumId w:val="18"/>
  </w:num>
  <w:num w:numId="61" w16cid:durableId="574705459">
    <w:abstractNumId w:val="19"/>
  </w:num>
  <w:num w:numId="62" w16cid:durableId="1733694564">
    <w:abstractNumId w:val="54"/>
  </w:num>
  <w:numIdMacAtCleanup w:val="6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VerticalSpacing w:val="156"/>
  <w:noPunctuationKerning/>
  <w:characterSpacingControl w:val="doNotCompress"/>
  <w:footnotePr>
    <w:footnote w:id="-1"/>
    <w:footnote w:id="0"/>
    <w:footnote w:id="1"/>
  </w:footnotePr>
  <w:endnotePr>
    <w:endnote w:id="-1"/>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009E0"/>
    <w:rsid w:val="00000B5C"/>
    <w:rsid w:val="00000C79"/>
    <w:rsid w:val="00003371"/>
    <w:rsid w:val="00003EDA"/>
    <w:rsid w:val="00010CE8"/>
    <w:rsid w:val="0001131B"/>
    <w:rsid w:val="0001238F"/>
    <w:rsid w:val="00020585"/>
    <w:rsid w:val="000222F2"/>
    <w:rsid w:val="00023C96"/>
    <w:rsid w:val="00026433"/>
    <w:rsid w:val="00026722"/>
    <w:rsid w:val="00030ED4"/>
    <w:rsid w:val="000311DB"/>
    <w:rsid w:val="0003203E"/>
    <w:rsid w:val="00034F8D"/>
    <w:rsid w:val="00043741"/>
    <w:rsid w:val="000440E4"/>
    <w:rsid w:val="00045CA4"/>
    <w:rsid w:val="000463D6"/>
    <w:rsid w:val="00047019"/>
    <w:rsid w:val="00050009"/>
    <w:rsid w:val="0005098D"/>
    <w:rsid w:val="00050A31"/>
    <w:rsid w:val="00050BB3"/>
    <w:rsid w:val="0005111F"/>
    <w:rsid w:val="00051BA1"/>
    <w:rsid w:val="000553BD"/>
    <w:rsid w:val="000555D3"/>
    <w:rsid w:val="00061AC0"/>
    <w:rsid w:val="0006201A"/>
    <w:rsid w:val="00064DFB"/>
    <w:rsid w:val="00065A64"/>
    <w:rsid w:val="00066C5D"/>
    <w:rsid w:val="000716D2"/>
    <w:rsid w:val="00071AAB"/>
    <w:rsid w:val="00071B42"/>
    <w:rsid w:val="000727EC"/>
    <w:rsid w:val="00075EA5"/>
    <w:rsid w:val="000829CB"/>
    <w:rsid w:val="00087131"/>
    <w:rsid w:val="00087C98"/>
    <w:rsid w:val="00087DEC"/>
    <w:rsid w:val="00091C95"/>
    <w:rsid w:val="000924BD"/>
    <w:rsid w:val="00097B2C"/>
    <w:rsid w:val="000A01A7"/>
    <w:rsid w:val="000A0499"/>
    <w:rsid w:val="000A2BC1"/>
    <w:rsid w:val="000A4813"/>
    <w:rsid w:val="000B12A3"/>
    <w:rsid w:val="000B1EFA"/>
    <w:rsid w:val="000B201B"/>
    <w:rsid w:val="000B2E88"/>
    <w:rsid w:val="000B3E3B"/>
    <w:rsid w:val="000B4481"/>
    <w:rsid w:val="000B76C4"/>
    <w:rsid w:val="000C232D"/>
    <w:rsid w:val="000C366E"/>
    <w:rsid w:val="000C5610"/>
    <w:rsid w:val="000C71DF"/>
    <w:rsid w:val="000D1219"/>
    <w:rsid w:val="000D1C92"/>
    <w:rsid w:val="000D4646"/>
    <w:rsid w:val="000D62FE"/>
    <w:rsid w:val="000D72B1"/>
    <w:rsid w:val="000E2890"/>
    <w:rsid w:val="000E4846"/>
    <w:rsid w:val="000E4BA4"/>
    <w:rsid w:val="000E6552"/>
    <w:rsid w:val="000E76B2"/>
    <w:rsid w:val="000F09A4"/>
    <w:rsid w:val="000F12D2"/>
    <w:rsid w:val="000F3A4F"/>
    <w:rsid w:val="000F3A7C"/>
    <w:rsid w:val="000F3E0B"/>
    <w:rsid w:val="000F59AC"/>
    <w:rsid w:val="00100452"/>
    <w:rsid w:val="001011AC"/>
    <w:rsid w:val="00101E35"/>
    <w:rsid w:val="0010587A"/>
    <w:rsid w:val="001114CB"/>
    <w:rsid w:val="001145C0"/>
    <w:rsid w:val="00117B33"/>
    <w:rsid w:val="00130F7E"/>
    <w:rsid w:val="00135283"/>
    <w:rsid w:val="00135835"/>
    <w:rsid w:val="001364FE"/>
    <w:rsid w:val="001368DD"/>
    <w:rsid w:val="00137BE4"/>
    <w:rsid w:val="00140157"/>
    <w:rsid w:val="0014200C"/>
    <w:rsid w:val="00142E41"/>
    <w:rsid w:val="00142F0B"/>
    <w:rsid w:val="00144EA6"/>
    <w:rsid w:val="00146520"/>
    <w:rsid w:val="00147065"/>
    <w:rsid w:val="00147DB3"/>
    <w:rsid w:val="001518A5"/>
    <w:rsid w:val="00153633"/>
    <w:rsid w:val="00153F3C"/>
    <w:rsid w:val="001550F3"/>
    <w:rsid w:val="00155A9F"/>
    <w:rsid w:val="00156FEF"/>
    <w:rsid w:val="00164BCE"/>
    <w:rsid w:val="00165161"/>
    <w:rsid w:val="00166CF5"/>
    <w:rsid w:val="00170095"/>
    <w:rsid w:val="00170E4F"/>
    <w:rsid w:val="001743F4"/>
    <w:rsid w:val="001818A2"/>
    <w:rsid w:val="00181D29"/>
    <w:rsid w:val="0018213A"/>
    <w:rsid w:val="00184047"/>
    <w:rsid w:val="0018494C"/>
    <w:rsid w:val="00184C05"/>
    <w:rsid w:val="00185A19"/>
    <w:rsid w:val="00187C33"/>
    <w:rsid w:val="001901ED"/>
    <w:rsid w:val="00191DAD"/>
    <w:rsid w:val="0019268B"/>
    <w:rsid w:val="00192B8B"/>
    <w:rsid w:val="001936B7"/>
    <w:rsid w:val="00194553"/>
    <w:rsid w:val="001950CC"/>
    <w:rsid w:val="00195121"/>
    <w:rsid w:val="00196AB1"/>
    <w:rsid w:val="001A080E"/>
    <w:rsid w:val="001A1C95"/>
    <w:rsid w:val="001A28D8"/>
    <w:rsid w:val="001A3C7B"/>
    <w:rsid w:val="001A5913"/>
    <w:rsid w:val="001A6EF2"/>
    <w:rsid w:val="001B05A1"/>
    <w:rsid w:val="001B1C1C"/>
    <w:rsid w:val="001B553E"/>
    <w:rsid w:val="001B5B38"/>
    <w:rsid w:val="001C0AE9"/>
    <w:rsid w:val="001C1190"/>
    <w:rsid w:val="001C3C79"/>
    <w:rsid w:val="001C4C24"/>
    <w:rsid w:val="001C64D4"/>
    <w:rsid w:val="001C6E0F"/>
    <w:rsid w:val="001C75C8"/>
    <w:rsid w:val="001D040E"/>
    <w:rsid w:val="001D2C07"/>
    <w:rsid w:val="001D2DE6"/>
    <w:rsid w:val="001D3AA7"/>
    <w:rsid w:val="001D6C32"/>
    <w:rsid w:val="001E45DB"/>
    <w:rsid w:val="001E5C04"/>
    <w:rsid w:val="001E5D77"/>
    <w:rsid w:val="001E5F2F"/>
    <w:rsid w:val="001E7EDB"/>
    <w:rsid w:val="001F0557"/>
    <w:rsid w:val="001F0775"/>
    <w:rsid w:val="001F277F"/>
    <w:rsid w:val="001F31EF"/>
    <w:rsid w:val="001F3943"/>
    <w:rsid w:val="001F3B53"/>
    <w:rsid w:val="001F5DD9"/>
    <w:rsid w:val="001F7561"/>
    <w:rsid w:val="002004F1"/>
    <w:rsid w:val="00201333"/>
    <w:rsid w:val="002014ED"/>
    <w:rsid w:val="00201DDE"/>
    <w:rsid w:val="00202719"/>
    <w:rsid w:val="00206DB0"/>
    <w:rsid w:val="00210852"/>
    <w:rsid w:val="00210FA7"/>
    <w:rsid w:val="0021217A"/>
    <w:rsid w:val="00213476"/>
    <w:rsid w:val="00213E71"/>
    <w:rsid w:val="002144A3"/>
    <w:rsid w:val="0021529C"/>
    <w:rsid w:val="0021580E"/>
    <w:rsid w:val="00215926"/>
    <w:rsid w:val="00215A2A"/>
    <w:rsid w:val="00216417"/>
    <w:rsid w:val="002167BB"/>
    <w:rsid w:val="00216AB3"/>
    <w:rsid w:val="00216CAF"/>
    <w:rsid w:val="00224509"/>
    <w:rsid w:val="0022506C"/>
    <w:rsid w:val="00225C25"/>
    <w:rsid w:val="00226AB9"/>
    <w:rsid w:val="00231DDB"/>
    <w:rsid w:val="002347CB"/>
    <w:rsid w:val="002359DC"/>
    <w:rsid w:val="002373BA"/>
    <w:rsid w:val="0024091E"/>
    <w:rsid w:val="00242761"/>
    <w:rsid w:val="00243E74"/>
    <w:rsid w:val="00244CFB"/>
    <w:rsid w:val="002454F5"/>
    <w:rsid w:val="00246DA8"/>
    <w:rsid w:val="00251ABE"/>
    <w:rsid w:val="002526E8"/>
    <w:rsid w:val="00255234"/>
    <w:rsid w:val="00255FB8"/>
    <w:rsid w:val="002564EE"/>
    <w:rsid w:val="002641E4"/>
    <w:rsid w:val="0026544D"/>
    <w:rsid w:val="00265606"/>
    <w:rsid w:val="0026631D"/>
    <w:rsid w:val="00272351"/>
    <w:rsid w:val="00277CEA"/>
    <w:rsid w:val="00280ABE"/>
    <w:rsid w:val="00282CE7"/>
    <w:rsid w:val="00283E52"/>
    <w:rsid w:val="00284411"/>
    <w:rsid w:val="00285147"/>
    <w:rsid w:val="00290175"/>
    <w:rsid w:val="002902B9"/>
    <w:rsid w:val="00291E44"/>
    <w:rsid w:val="002922F5"/>
    <w:rsid w:val="002925EA"/>
    <w:rsid w:val="00292D35"/>
    <w:rsid w:val="00294391"/>
    <w:rsid w:val="00294B5E"/>
    <w:rsid w:val="002953A7"/>
    <w:rsid w:val="0029552E"/>
    <w:rsid w:val="002A0D71"/>
    <w:rsid w:val="002A4958"/>
    <w:rsid w:val="002A6CAE"/>
    <w:rsid w:val="002B0159"/>
    <w:rsid w:val="002B1194"/>
    <w:rsid w:val="002B5048"/>
    <w:rsid w:val="002B716D"/>
    <w:rsid w:val="002C172D"/>
    <w:rsid w:val="002C2F53"/>
    <w:rsid w:val="002C6FF1"/>
    <w:rsid w:val="002C73C3"/>
    <w:rsid w:val="002D66BB"/>
    <w:rsid w:val="002E0096"/>
    <w:rsid w:val="002E1734"/>
    <w:rsid w:val="002E1EAF"/>
    <w:rsid w:val="002E67EF"/>
    <w:rsid w:val="002E77FF"/>
    <w:rsid w:val="002E7C1D"/>
    <w:rsid w:val="002F29C7"/>
    <w:rsid w:val="002F5878"/>
    <w:rsid w:val="003032A3"/>
    <w:rsid w:val="00311299"/>
    <w:rsid w:val="00311B89"/>
    <w:rsid w:val="00312340"/>
    <w:rsid w:val="0031370D"/>
    <w:rsid w:val="00314F5B"/>
    <w:rsid w:val="00316067"/>
    <w:rsid w:val="00316282"/>
    <w:rsid w:val="00320A3F"/>
    <w:rsid w:val="003234CF"/>
    <w:rsid w:val="003255E7"/>
    <w:rsid w:val="00333094"/>
    <w:rsid w:val="00334553"/>
    <w:rsid w:val="0033518C"/>
    <w:rsid w:val="0033591E"/>
    <w:rsid w:val="00335A21"/>
    <w:rsid w:val="0033718E"/>
    <w:rsid w:val="003437C2"/>
    <w:rsid w:val="0034676C"/>
    <w:rsid w:val="00347A4B"/>
    <w:rsid w:val="00350E7F"/>
    <w:rsid w:val="0035160D"/>
    <w:rsid w:val="003545A0"/>
    <w:rsid w:val="003614B4"/>
    <w:rsid w:val="00362464"/>
    <w:rsid w:val="003634DF"/>
    <w:rsid w:val="00364512"/>
    <w:rsid w:val="00367D25"/>
    <w:rsid w:val="00372CDD"/>
    <w:rsid w:val="00374308"/>
    <w:rsid w:val="00376305"/>
    <w:rsid w:val="00376DC8"/>
    <w:rsid w:val="00377186"/>
    <w:rsid w:val="00382DC5"/>
    <w:rsid w:val="003850B3"/>
    <w:rsid w:val="00391541"/>
    <w:rsid w:val="00392480"/>
    <w:rsid w:val="003A0C71"/>
    <w:rsid w:val="003A11EB"/>
    <w:rsid w:val="003A17AB"/>
    <w:rsid w:val="003A1C03"/>
    <w:rsid w:val="003A26D2"/>
    <w:rsid w:val="003A3328"/>
    <w:rsid w:val="003A3C90"/>
    <w:rsid w:val="003A4E8A"/>
    <w:rsid w:val="003A627D"/>
    <w:rsid w:val="003B0800"/>
    <w:rsid w:val="003B6401"/>
    <w:rsid w:val="003B69B5"/>
    <w:rsid w:val="003B7A96"/>
    <w:rsid w:val="003C1190"/>
    <w:rsid w:val="003C4E60"/>
    <w:rsid w:val="003C64BE"/>
    <w:rsid w:val="003D2FFC"/>
    <w:rsid w:val="003D37A6"/>
    <w:rsid w:val="003D3CE6"/>
    <w:rsid w:val="003D496B"/>
    <w:rsid w:val="003D4DF9"/>
    <w:rsid w:val="003E2295"/>
    <w:rsid w:val="003E357F"/>
    <w:rsid w:val="003E61CE"/>
    <w:rsid w:val="003E640A"/>
    <w:rsid w:val="003F082D"/>
    <w:rsid w:val="003F1D5A"/>
    <w:rsid w:val="003F6D85"/>
    <w:rsid w:val="00402FF5"/>
    <w:rsid w:val="00403583"/>
    <w:rsid w:val="00405727"/>
    <w:rsid w:val="004079E8"/>
    <w:rsid w:val="004124F5"/>
    <w:rsid w:val="00413215"/>
    <w:rsid w:val="0041337B"/>
    <w:rsid w:val="004133B2"/>
    <w:rsid w:val="00413CB6"/>
    <w:rsid w:val="00414627"/>
    <w:rsid w:val="00414A8C"/>
    <w:rsid w:val="00415562"/>
    <w:rsid w:val="00415C5D"/>
    <w:rsid w:val="00415F3C"/>
    <w:rsid w:val="00416E2E"/>
    <w:rsid w:val="004252F4"/>
    <w:rsid w:val="00425D63"/>
    <w:rsid w:val="00427381"/>
    <w:rsid w:val="00427998"/>
    <w:rsid w:val="00430247"/>
    <w:rsid w:val="004310BE"/>
    <w:rsid w:val="00434F91"/>
    <w:rsid w:val="004354D9"/>
    <w:rsid w:val="0043715D"/>
    <w:rsid w:val="0044029F"/>
    <w:rsid w:val="004478A0"/>
    <w:rsid w:val="00450179"/>
    <w:rsid w:val="00451780"/>
    <w:rsid w:val="004519D3"/>
    <w:rsid w:val="0045527A"/>
    <w:rsid w:val="004554D8"/>
    <w:rsid w:val="004577C2"/>
    <w:rsid w:val="004630F3"/>
    <w:rsid w:val="004643D8"/>
    <w:rsid w:val="00464ED7"/>
    <w:rsid w:val="004650FF"/>
    <w:rsid w:val="00470D78"/>
    <w:rsid w:val="00472405"/>
    <w:rsid w:val="0047418C"/>
    <w:rsid w:val="00475385"/>
    <w:rsid w:val="00476524"/>
    <w:rsid w:val="0047786C"/>
    <w:rsid w:val="0048538A"/>
    <w:rsid w:val="00490BA4"/>
    <w:rsid w:val="004912FF"/>
    <w:rsid w:val="004923B3"/>
    <w:rsid w:val="00493B94"/>
    <w:rsid w:val="0049736B"/>
    <w:rsid w:val="00497C24"/>
    <w:rsid w:val="004A0FF7"/>
    <w:rsid w:val="004A20AE"/>
    <w:rsid w:val="004A5A6C"/>
    <w:rsid w:val="004A5B38"/>
    <w:rsid w:val="004A5E4D"/>
    <w:rsid w:val="004A6AF9"/>
    <w:rsid w:val="004A7837"/>
    <w:rsid w:val="004B0A6B"/>
    <w:rsid w:val="004B1BD0"/>
    <w:rsid w:val="004B1CF2"/>
    <w:rsid w:val="004B266D"/>
    <w:rsid w:val="004B6075"/>
    <w:rsid w:val="004B6712"/>
    <w:rsid w:val="004B736B"/>
    <w:rsid w:val="004C4596"/>
    <w:rsid w:val="004C5202"/>
    <w:rsid w:val="004C538C"/>
    <w:rsid w:val="004C7BA5"/>
    <w:rsid w:val="004C7F03"/>
    <w:rsid w:val="004D3909"/>
    <w:rsid w:val="004D57E8"/>
    <w:rsid w:val="004D74EA"/>
    <w:rsid w:val="004D7832"/>
    <w:rsid w:val="004E05D6"/>
    <w:rsid w:val="004E0DC5"/>
    <w:rsid w:val="004E1277"/>
    <w:rsid w:val="004E5C04"/>
    <w:rsid w:val="004E6962"/>
    <w:rsid w:val="004E6EC2"/>
    <w:rsid w:val="004E740D"/>
    <w:rsid w:val="004E7628"/>
    <w:rsid w:val="004F0C2A"/>
    <w:rsid w:val="004F1461"/>
    <w:rsid w:val="004F35FF"/>
    <w:rsid w:val="004F4517"/>
    <w:rsid w:val="004F48F2"/>
    <w:rsid w:val="004F7270"/>
    <w:rsid w:val="00502931"/>
    <w:rsid w:val="00504DD4"/>
    <w:rsid w:val="00505DAF"/>
    <w:rsid w:val="00506D46"/>
    <w:rsid w:val="00507C7A"/>
    <w:rsid w:val="00510522"/>
    <w:rsid w:val="005146B5"/>
    <w:rsid w:val="005149B1"/>
    <w:rsid w:val="005152B8"/>
    <w:rsid w:val="00516810"/>
    <w:rsid w:val="0052122D"/>
    <w:rsid w:val="0052426A"/>
    <w:rsid w:val="005245E0"/>
    <w:rsid w:val="005249C2"/>
    <w:rsid w:val="00531DAD"/>
    <w:rsid w:val="00532D83"/>
    <w:rsid w:val="00534541"/>
    <w:rsid w:val="00535CCB"/>
    <w:rsid w:val="00536C50"/>
    <w:rsid w:val="00537D2A"/>
    <w:rsid w:val="00543BF7"/>
    <w:rsid w:val="005458BD"/>
    <w:rsid w:val="00545BE5"/>
    <w:rsid w:val="00546229"/>
    <w:rsid w:val="005502C6"/>
    <w:rsid w:val="00554FC0"/>
    <w:rsid w:val="005550DA"/>
    <w:rsid w:val="0055726B"/>
    <w:rsid w:val="00557324"/>
    <w:rsid w:val="00560630"/>
    <w:rsid w:val="00561E0D"/>
    <w:rsid w:val="00562A3C"/>
    <w:rsid w:val="00563870"/>
    <w:rsid w:val="005647F2"/>
    <w:rsid w:val="00564F33"/>
    <w:rsid w:val="005662D1"/>
    <w:rsid w:val="00566CCB"/>
    <w:rsid w:val="00567A06"/>
    <w:rsid w:val="00567E96"/>
    <w:rsid w:val="00570252"/>
    <w:rsid w:val="00571034"/>
    <w:rsid w:val="00572BEA"/>
    <w:rsid w:val="00573A09"/>
    <w:rsid w:val="00573BCE"/>
    <w:rsid w:val="0057427C"/>
    <w:rsid w:val="00575E89"/>
    <w:rsid w:val="005760C1"/>
    <w:rsid w:val="00576605"/>
    <w:rsid w:val="00576AB4"/>
    <w:rsid w:val="00577654"/>
    <w:rsid w:val="005866B7"/>
    <w:rsid w:val="005944F0"/>
    <w:rsid w:val="005A0598"/>
    <w:rsid w:val="005A1895"/>
    <w:rsid w:val="005A26FD"/>
    <w:rsid w:val="005A427F"/>
    <w:rsid w:val="005A4526"/>
    <w:rsid w:val="005A4C00"/>
    <w:rsid w:val="005A59DB"/>
    <w:rsid w:val="005A5B5F"/>
    <w:rsid w:val="005A770F"/>
    <w:rsid w:val="005A7860"/>
    <w:rsid w:val="005A7CF0"/>
    <w:rsid w:val="005B057E"/>
    <w:rsid w:val="005B2369"/>
    <w:rsid w:val="005B2651"/>
    <w:rsid w:val="005B49AC"/>
    <w:rsid w:val="005B4BBC"/>
    <w:rsid w:val="005B56FE"/>
    <w:rsid w:val="005B7A05"/>
    <w:rsid w:val="005B7D19"/>
    <w:rsid w:val="005C0316"/>
    <w:rsid w:val="005C17AA"/>
    <w:rsid w:val="005C1B16"/>
    <w:rsid w:val="005C1D15"/>
    <w:rsid w:val="005C2CA1"/>
    <w:rsid w:val="005C77D8"/>
    <w:rsid w:val="005D22C0"/>
    <w:rsid w:val="005D2FDE"/>
    <w:rsid w:val="005D4E0C"/>
    <w:rsid w:val="005D4E5F"/>
    <w:rsid w:val="005D52D4"/>
    <w:rsid w:val="005E2585"/>
    <w:rsid w:val="005E44B0"/>
    <w:rsid w:val="005E53D0"/>
    <w:rsid w:val="005E55B3"/>
    <w:rsid w:val="005E7458"/>
    <w:rsid w:val="005F0A8C"/>
    <w:rsid w:val="005F102C"/>
    <w:rsid w:val="005F359C"/>
    <w:rsid w:val="005F3F3C"/>
    <w:rsid w:val="005F4D18"/>
    <w:rsid w:val="006002EB"/>
    <w:rsid w:val="00601226"/>
    <w:rsid w:val="006033E7"/>
    <w:rsid w:val="0060394D"/>
    <w:rsid w:val="00604F26"/>
    <w:rsid w:val="00606258"/>
    <w:rsid w:val="006062E7"/>
    <w:rsid w:val="00610641"/>
    <w:rsid w:val="006128EF"/>
    <w:rsid w:val="006173CA"/>
    <w:rsid w:val="00621C7C"/>
    <w:rsid w:val="00622398"/>
    <w:rsid w:val="00624DEA"/>
    <w:rsid w:val="00625B36"/>
    <w:rsid w:val="006264B4"/>
    <w:rsid w:val="00626C72"/>
    <w:rsid w:val="00627D23"/>
    <w:rsid w:val="00630C65"/>
    <w:rsid w:val="00631BB2"/>
    <w:rsid w:val="00633E9F"/>
    <w:rsid w:val="006412CE"/>
    <w:rsid w:val="00642D80"/>
    <w:rsid w:val="00643033"/>
    <w:rsid w:val="00644CC3"/>
    <w:rsid w:val="006450AD"/>
    <w:rsid w:val="0064623E"/>
    <w:rsid w:val="00652FF9"/>
    <w:rsid w:val="00655523"/>
    <w:rsid w:val="00655947"/>
    <w:rsid w:val="00657377"/>
    <w:rsid w:val="0066051E"/>
    <w:rsid w:val="00660649"/>
    <w:rsid w:val="00660819"/>
    <w:rsid w:val="00661468"/>
    <w:rsid w:val="006649F0"/>
    <w:rsid w:val="00664A37"/>
    <w:rsid w:val="00665F57"/>
    <w:rsid w:val="006679AF"/>
    <w:rsid w:val="00670095"/>
    <w:rsid w:val="0067221C"/>
    <w:rsid w:val="0067245D"/>
    <w:rsid w:val="006731FB"/>
    <w:rsid w:val="00675012"/>
    <w:rsid w:val="00680F9E"/>
    <w:rsid w:val="006810C6"/>
    <w:rsid w:val="0068127C"/>
    <w:rsid w:val="00684014"/>
    <w:rsid w:val="0068470E"/>
    <w:rsid w:val="006874A1"/>
    <w:rsid w:val="00687F39"/>
    <w:rsid w:val="00691B04"/>
    <w:rsid w:val="006922E5"/>
    <w:rsid w:val="0069428E"/>
    <w:rsid w:val="00695DCD"/>
    <w:rsid w:val="00696449"/>
    <w:rsid w:val="00696949"/>
    <w:rsid w:val="006975A2"/>
    <w:rsid w:val="006979E9"/>
    <w:rsid w:val="006A05CC"/>
    <w:rsid w:val="006A3389"/>
    <w:rsid w:val="006A35A7"/>
    <w:rsid w:val="006A48C5"/>
    <w:rsid w:val="006A4C82"/>
    <w:rsid w:val="006B3058"/>
    <w:rsid w:val="006B4345"/>
    <w:rsid w:val="006B68CE"/>
    <w:rsid w:val="006C25FA"/>
    <w:rsid w:val="006C265D"/>
    <w:rsid w:val="006C2C68"/>
    <w:rsid w:val="006C357B"/>
    <w:rsid w:val="006C3C46"/>
    <w:rsid w:val="006C5280"/>
    <w:rsid w:val="006C7048"/>
    <w:rsid w:val="006C745E"/>
    <w:rsid w:val="006C78CB"/>
    <w:rsid w:val="006C7E1C"/>
    <w:rsid w:val="006D2DF2"/>
    <w:rsid w:val="006D4768"/>
    <w:rsid w:val="006D6ED9"/>
    <w:rsid w:val="006D783A"/>
    <w:rsid w:val="006E039D"/>
    <w:rsid w:val="006E38AD"/>
    <w:rsid w:val="006E590E"/>
    <w:rsid w:val="006E65CA"/>
    <w:rsid w:val="006F0160"/>
    <w:rsid w:val="006F1B17"/>
    <w:rsid w:val="006F2EA8"/>
    <w:rsid w:val="006F4D66"/>
    <w:rsid w:val="006F5E09"/>
    <w:rsid w:val="00700425"/>
    <w:rsid w:val="00701543"/>
    <w:rsid w:val="00702CC8"/>
    <w:rsid w:val="00705F47"/>
    <w:rsid w:val="0070730E"/>
    <w:rsid w:val="00707B89"/>
    <w:rsid w:val="00707BCF"/>
    <w:rsid w:val="00711C66"/>
    <w:rsid w:val="00714F52"/>
    <w:rsid w:val="007152D7"/>
    <w:rsid w:val="007168A8"/>
    <w:rsid w:val="00716D13"/>
    <w:rsid w:val="00720019"/>
    <w:rsid w:val="00721365"/>
    <w:rsid w:val="007229C9"/>
    <w:rsid w:val="00724830"/>
    <w:rsid w:val="00724C34"/>
    <w:rsid w:val="007270BE"/>
    <w:rsid w:val="00727486"/>
    <w:rsid w:val="00731C32"/>
    <w:rsid w:val="00734306"/>
    <w:rsid w:val="007366B1"/>
    <w:rsid w:val="007378C2"/>
    <w:rsid w:val="0074097E"/>
    <w:rsid w:val="00741722"/>
    <w:rsid w:val="00743B72"/>
    <w:rsid w:val="007450F2"/>
    <w:rsid w:val="0074641A"/>
    <w:rsid w:val="00746C14"/>
    <w:rsid w:val="00747D54"/>
    <w:rsid w:val="007516E5"/>
    <w:rsid w:val="00751B2C"/>
    <w:rsid w:val="00754338"/>
    <w:rsid w:val="00755D61"/>
    <w:rsid w:val="00756B17"/>
    <w:rsid w:val="00757254"/>
    <w:rsid w:val="00757894"/>
    <w:rsid w:val="00761353"/>
    <w:rsid w:val="00765CA8"/>
    <w:rsid w:val="007664F4"/>
    <w:rsid w:val="007666E2"/>
    <w:rsid w:val="00772E34"/>
    <w:rsid w:val="007746DE"/>
    <w:rsid w:val="00780A83"/>
    <w:rsid w:val="00780D89"/>
    <w:rsid w:val="00783654"/>
    <w:rsid w:val="0078378D"/>
    <w:rsid w:val="00783890"/>
    <w:rsid w:val="00786549"/>
    <w:rsid w:val="00790922"/>
    <w:rsid w:val="00791290"/>
    <w:rsid w:val="0079370F"/>
    <w:rsid w:val="00794096"/>
    <w:rsid w:val="007A2195"/>
    <w:rsid w:val="007A2B0F"/>
    <w:rsid w:val="007A3256"/>
    <w:rsid w:val="007A3746"/>
    <w:rsid w:val="007A4873"/>
    <w:rsid w:val="007A6601"/>
    <w:rsid w:val="007A6D3E"/>
    <w:rsid w:val="007B2143"/>
    <w:rsid w:val="007B52C4"/>
    <w:rsid w:val="007B5538"/>
    <w:rsid w:val="007B6626"/>
    <w:rsid w:val="007B7271"/>
    <w:rsid w:val="007B7C5E"/>
    <w:rsid w:val="007C16AE"/>
    <w:rsid w:val="007C2916"/>
    <w:rsid w:val="007C2C59"/>
    <w:rsid w:val="007C53DD"/>
    <w:rsid w:val="007C5D02"/>
    <w:rsid w:val="007C7A6E"/>
    <w:rsid w:val="007D11F3"/>
    <w:rsid w:val="007D1405"/>
    <w:rsid w:val="007D4F4E"/>
    <w:rsid w:val="007D6B4F"/>
    <w:rsid w:val="007E5682"/>
    <w:rsid w:val="007E5C3E"/>
    <w:rsid w:val="007E5E8E"/>
    <w:rsid w:val="007E7CE1"/>
    <w:rsid w:val="007F1789"/>
    <w:rsid w:val="007F6899"/>
    <w:rsid w:val="007F7814"/>
    <w:rsid w:val="007F7D48"/>
    <w:rsid w:val="008008B9"/>
    <w:rsid w:val="00801F23"/>
    <w:rsid w:val="00804079"/>
    <w:rsid w:val="00804362"/>
    <w:rsid w:val="00806473"/>
    <w:rsid w:val="00806838"/>
    <w:rsid w:val="00812592"/>
    <w:rsid w:val="00814D23"/>
    <w:rsid w:val="00815E8A"/>
    <w:rsid w:val="00816B4D"/>
    <w:rsid w:val="00817732"/>
    <w:rsid w:val="008248CC"/>
    <w:rsid w:val="00826AAC"/>
    <w:rsid w:val="00827070"/>
    <w:rsid w:val="0083618E"/>
    <w:rsid w:val="00837632"/>
    <w:rsid w:val="00837B85"/>
    <w:rsid w:val="00846B28"/>
    <w:rsid w:val="0084BFF9"/>
    <w:rsid w:val="0085203A"/>
    <w:rsid w:val="0085496C"/>
    <w:rsid w:val="0085640F"/>
    <w:rsid w:val="008567AA"/>
    <w:rsid w:val="00856FD3"/>
    <w:rsid w:val="00862155"/>
    <w:rsid w:val="0086282B"/>
    <w:rsid w:val="00865775"/>
    <w:rsid w:val="00866767"/>
    <w:rsid w:val="00867706"/>
    <w:rsid w:val="00871FFE"/>
    <w:rsid w:val="00873333"/>
    <w:rsid w:val="008743C8"/>
    <w:rsid w:val="00874E63"/>
    <w:rsid w:val="00874FFE"/>
    <w:rsid w:val="00875B35"/>
    <w:rsid w:val="00875FE7"/>
    <w:rsid w:val="0087629E"/>
    <w:rsid w:val="008765DD"/>
    <w:rsid w:val="0087755D"/>
    <w:rsid w:val="00883A5D"/>
    <w:rsid w:val="0088522E"/>
    <w:rsid w:val="00890529"/>
    <w:rsid w:val="00892215"/>
    <w:rsid w:val="00892712"/>
    <w:rsid w:val="00894801"/>
    <w:rsid w:val="00896EBA"/>
    <w:rsid w:val="008A2DAF"/>
    <w:rsid w:val="008A318F"/>
    <w:rsid w:val="008A41DF"/>
    <w:rsid w:val="008A557C"/>
    <w:rsid w:val="008A5733"/>
    <w:rsid w:val="008A680A"/>
    <w:rsid w:val="008B0BB0"/>
    <w:rsid w:val="008B2C15"/>
    <w:rsid w:val="008B4714"/>
    <w:rsid w:val="008B7EC9"/>
    <w:rsid w:val="008C0900"/>
    <w:rsid w:val="008C0CA6"/>
    <w:rsid w:val="008C6256"/>
    <w:rsid w:val="008D522F"/>
    <w:rsid w:val="008D6D28"/>
    <w:rsid w:val="008D6E94"/>
    <w:rsid w:val="008D77BA"/>
    <w:rsid w:val="008E6C4B"/>
    <w:rsid w:val="008E7732"/>
    <w:rsid w:val="008F0015"/>
    <w:rsid w:val="008F0F1C"/>
    <w:rsid w:val="008F13CD"/>
    <w:rsid w:val="008F17DE"/>
    <w:rsid w:val="008F18C0"/>
    <w:rsid w:val="008F4AF5"/>
    <w:rsid w:val="008F5314"/>
    <w:rsid w:val="008F6B77"/>
    <w:rsid w:val="00900515"/>
    <w:rsid w:val="00903937"/>
    <w:rsid w:val="009039C7"/>
    <w:rsid w:val="009044D7"/>
    <w:rsid w:val="0090532E"/>
    <w:rsid w:val="009056C2"/>
    <w:rsid w:val="0090571A"/>
    <w:rsid w:val="00906AB9"/>
    <w:rsid w:val="00906AC2"/>
    <w:rsid w:val="00906E83"/>
    <w:rsid w:val="00907648"/>
    <w:rsid w:val="0091534D"/>
    <w:rsid w:val="009167C0"/>
    <w:rsid w:val="00920418"/>
    <w:rsid w:val="00920D57"/>
    <w:rsid w:val="00920DD4"/>
    <w:rsid w:val="00925BB6"/>
    <w:rsid w:val="00927F55"/>
    <w:rsid w:val="00930799"/>
    <w:rsid w:val="00930FDE"/>
    <w:rsid w:val="00940C7E"/>
    <w:rsid w:val="00940FE0"/>
    <w:rsid w:val="00941575"/>
    <w:rsid w:val="00941935"/>
    <w:rsid w:val="009463B1"/>
    <w:rsid w:val="009463C7"/>
    <w:rsid w:val="00947722"/>
    <w:rsid w:val="00952272"/>
    <w:rsid w:val="00952D13"/>
    <w:rsid w:val="009536DD"/>
    <w:rsid w:val="00954838"/>
    <w:rsid w:val="00956C5B"/>
    <w:rsid w:val="009576C3"/>
    <w:rsid w:val="00960CAA"/>
    <w:rsid w:val="00961E3A"/>
    <w:rsid w:val="0096388F"/>
    <w:rsid w:val="00963C29"/>
    <w:rsid w:val="009651D1"/>
    <w:rsid w:val="00966667"/>
    <w:rsid w:val="00966AE3"/>
    <w:rsid w:val="00966B39"/>
    <w:rsid w:val="00967E32"/>
    <w:rsid w:val="009704FD"/>
    <w:rsid w:val="00980A7D"/>
    <w:rsid w:val="00981839"/>
    <w:rsid w:val="009824A8"/>
    <w:rsid w:val="00984C93"/>
    <w:rsid w:val="00986B42"/>
    <w:rsid w:val="00987CE1"/>
    <w:rsid w:val="0099027A"/>
    <w:rsid w:val="00990432"/>
    <w:rsid w:val="00991857"/>
    <w:rsid w:val="0099405C"/>
    <w:rsid w:val="00994F05"/>
    <w:rsid w:val="009975C1"/>
    <w:rsid w:val="009A3572"/>
    <w:rsid w:val="009A55E6"/>
    <w:rsid w:val="009B0EFF"/>
    <w:rsid w:val="009B7AB0"/>
    <w:rsid w:val="009C16FE"/>
    <w:rsid w:val="009C46CE"/>
    <w:rsid w:val="009C600F"/>
    <w:rsid w:val="009C7926"/>
    <w:rsid w:val="009C7CF6"/>
    <w:rsid w:val="009D05D8"/>
    <w:rsid w:val="009D0FFF"/>
    <w:rsid w:val="009D3723"/>
    <w:rsid w:val="009D41AA"/>
    <w:rsid w:val="009D6C6E"/>
    <w:rsid w:val="009D77DD"/>
    <w:rsid w:val="009D7940"/>
    <w:rsid w:val="009E04F2"/>
    <w:rsid w:val="009E0870"/>
    <w:rsid w:val="009E236F"/>
    <w:rsid w:val="009E37E4"/>
    <w:rsid w:val="009E5058"/>
    <w:rsid w:val="009E5221"/>
    <w:rsid w:val="009E6556"/>
    <w:rsid w:val="009F3001"/>
    <w:rsid w:val="009F59BF"/>
    <w:rsid w:val="00A01A7D"/>
    <w:rsid w:val="00A02EE6"/>
    <w:rsid w:val="00A03B7B"/>
    <w:rsid w:val="00A102DF"/>
    <w:rsid w:val="00A11F31"/>
    <w:rsid w:val="00A127C9"/>
    <w:rsid w:val="00A15402"/>
    <w:rsid w:val="00A15A58"/>
    <w:rsid w:val="00A200C9"/>
    <w:rsid w:val="00A20904"/>
    <w:rsid w:val="00A216B0"/>
    <w:rsid w:val="00A22213"/>
    <w:rsid w:val="00A23962"/>
    <w:rsid w:val="00A24257"/>
    <w:rsid w:val="00A250D5"/>
    <w:rsid w:val="00A277BA"/>
    <w:rsid w:val="00A277F8"/>
    <w:rsid w:val="00A31628"/>
    <w:rsid w:val="00A32690"/>
    <w:rsid w:val="00A32A2D"/>
    <w:rsid w:val="00A32F56"/>
    <w:rsid w:val="00A35B51"/>
    <w:rsid w:val="00A36028"/>
    <w:rsid w:val="00A43CCB"/>
    <w:rsid w:val="00A4436A"/>
    <w:rsid w:val="00A44F82"/>
    <w:rsid w:val="00A46505"/>
    <w:rsid w:val="00A512F3"/>
    <w:rsid w:val="00A53B01"/>
    <w:rsid w:val="00A54F5F"/>
    <w:rsid w:val="00A5563A"/>
    <w:rsid w:val="00A56A48"/>
    <w:rsid w:val="00A604BB"/>
    <w:rsid w:val="00A606AD"/>
    <w:rsid w:val="00A611D4"/>
    <w:rsid w:val="00A6228D"/>
    <w:rsid w:val="00A636C4"/>
    <w:rsid w:val="00A70A24"/>
    <w:rsid w:val="00A71D84"/>
    <w:rsid w:val="00A76D2E"/>
    <w:rsid w:val="00A85AEE"/>
    <w:rsid w:val="00A9037A"/>
    <w:rsid w:val="00A91261"/>
    <w:rsid w:val="00A91424"/>
    <w:rsid w:val="00A92C2B"/>
    <w:rsid w:val="00A97287"/>
    <w:rsid w:val="00AA1668"/>
    <w:rsid w:val="00AA1FA3"/>
    <w:rsid w:val="00AA2C77"/>
    <w:rsid w:val="00AA46B6"/>
    <w:rsid w:val="00AB0229"/>
    <w:rsid w:val="00AB0B53"/>
    <w:rsid w:val="00AB0E9D"/>
    <w:rsid w:val="00AB1B58"/>
    <w:rsid w:val="00AB3B29"/>
    <w:rsid w:val="00AB70C8"/>
    <w:rsid w:val="00AC026E"/>
    <w:rsid w:val="00AC0DB7"/>
    <w:rsid w:val="00AC171C"/>
    <w:rsid w:val="00AC3FB9"/>
    <w:rsid w:val="00AC45BD"/>
    <w:rsid w:val="00AC54D4"/>
    <w:rsid w:val="00AC5691"/>
    <w:rsid w:val="00AC702A"/>
    <w:rsid w:val="00AD04E5"/>
    <w:rsid w:val="00AD0A1B"/>
    <w:rsid w:val="00AD0FFB"/>
    <w:rsid w:val="00AD1F3B"/>
    <w:rsid w:val="00AD226F"/>
    <w:rsid w:val="00AD3068"/>
    <w:rsid w:val="00AD3DD1"/>
    <w:rsid w:val="00AE0364"/>
    <w:rsid w:val="00AE3BB5"/>
    <w:rsid w:val="00AE4C71"/>
    <w:rsid w:val="00AE5347"/>
    <w:rsid w:val="00AE7C2F"/>
    <w:rsid w:val="00AF2E52"/>
    <w:rsid w:val="00AF3265"/>
    <w:rsid w:val="00AF4246"/>
    <w:rsid w:val="00AF4333"/>
    <w:rsid w:val="00AF45F8"/>
    <w:rsid w:val="00AF67AF"/>
    <w:rsid w:val="00B00A28"/>
    <w:rsid w:val="00B029CA"/>
    <w:rsid w:val="00B04CA2"/>
    <w:rsid w:val="00B06CA4"/>
    <w:rsid w:val="00B10225"/>
    <w:rsid w:val="00B10791"/>
    <w:rsid w:val="00B11A3C"/>
    <w:rsid w:val="00B12D14"/>
    <w:rsid w:val="00B13A52"/>
    <w:rsid w:val="00B14AA6"/>
    <w:rsid w:val="00B155A1"/>
    <w:rsid w:val="00B24CF4"/>
    <w:rsid w:val="00B26993"/>
    <w:rsid w:val="00B26995"/>
    <w:rsid w:val="00B27080"/>
    <w:rsid w:val="00B30E2A"/>
    <w:rsid w:val="00B32D2B"/>
    <w:rsid w:val="00B36DE1"/>
    <w:rsid w:val="00B4570C"/>
    <w:rsid w:val="00B45AD6"/>
    <w:rsid w:val="00B46575"/>
    <w:rsid w:val="00B46B6E"/>
    <w:rsid w:val="00B5208C"/>
    <w:rsid w:val="00B5232C"/>
    <w:rsid w:val="00B52D3D"/>
    <w:rsid w:val="00B53046"/>
    <w:rsid w:val="00B53BEF"/>
    <w:rsid w:val="00B5425F"/>
    <w:rsid w:val="00B554D1"/>
    <w:rsid w:val="00B5651B"/>
    <w:rsid w:val="00B56885"/>
    <w:rsid w:val="00B56DA3"/>
    <w:rsid w:val="00B5752E"/>
    <w:rsid w:val="00B6359A"/>
    <w:rsid w:val="00B6396E"/>
    <w:rsid w:val="00B6403B"/>
    <w:rsid w:val="00B66173"/>
    <w:rsid w:val="00B670D3"/>
    <w:rsid w:val="00B67F25"/>
    <w:rsid w:val="00B702CA"/>
    <w:rsid w:val="00B729D6"/>
    <w:rsid w:val="00B72F64"/>
    <w:rsid w:val="00B7418A"/>
    <w:rsid w:val="00B74876"/>
    <w:rsid w:val="00B74B58"/>
    <w:rsid w:val="00B74FAA"/>
    <w:rsid w:val="00B758CD"/>
    <w:rsid w:val="00B764FD"/>
    <w:rsid w:val="00B7663C"/>
    <w:rsid w:val="00B77814"/>
    <w:rsid w:val="00B82DF5"/>
    <w:rsid w:val="00B85EA6"/>
    <w:rsid w:val="00B86187"/>
    <w:rsid w:val="00B8763C"/>
    <w:rsid w:val="00B92EBD"/>
    <w:rsid w:val="00B96645"/>
    <w:rsid w:val="00BA2ABE"/>
    <w:rsid w:val="00BA3CFA"/>
    <w:rsid w:val="00BA4486"/>
    <w:rsid w:val="00BA51B3"/>
    <w:rsid w:val="00BB1199"/>
    <w:rsid w:val="00BB6F4C"/>
    <w:rsid w:val="00BB7C2B"/>
    <w:rsid w:val="00BC1664"/>
    <w:rsid w:val="00BC194D"/>
    <w:rsid w:val="00BC2546"/>
    <w:rsid w:val="00BC33C7"/>
    <w:rsid w:val="00BC3DAC"/>
    <w:rsid w:val="00BC46A5"/>
    <w:rsid w:val="00BD01CD"/>
    <w:rsid w:val="00BD0C0E"/>
    <w:rsid w:val="00BD2064"/>
    <w:rsid w:val="00BD3372"/>
    <w:rsid w:val="00BD436C"/>
    <w:rsid w:val="00BD523B"/>
    <w:rsid w:val="00BD72C0"/>
    <w:rsid w:val="00BD7DB0"/>
    <w:rsid w:val="00BE01B9"/>
    <w:rsid w:val="00BE2739"/>
    <w:rsid w:val="00BE3460"/>
    <w:rsid w:val="00BE39E4"/>
    <w:rsid w:val="00BE46E5"/>
    <w:rsid w:val="00BE6473"/>
    <w:rsid w:val="00BF2798"/>
    <w:rsid w:val="00BF3DD3"/>
    <w:rsid w:val="00BF4D64"/>
    <w:rsid w:val="00BF59EA"/>
    <w:rsid w:val="00BF6B5F"/>
    <w:rsid w:val="00C01159"/>
    <w:rsid w:val="00C023EF"/>
    <w:rsid w:val="00C02743"/>
    <w:rsid w:val="00C02DEA"/>
    <w:rsid w:val="00C05085"/>
    <w:rsid w:val="00C06840"/>
    <w:rsid w:val="00C06E66"/>
    <w:rsid w:val="00C12707"/>
    <w:rsid w:val="00C13F88"/>
    <w:rsid w:val="00C1593D"/>
    <w:rsid w:val="00C15F6A"/>
    <w:rsid w:val="00C17AF5"/>
    <w:rsid w:val="00C17D52"/>
    <w:rsid w:val="00C22693"/>
    <w:rsid w:val="00C25631"/>
    <w:rsid w:val="00C26143"/>
    <w:rsid w:val="00C27C77"/>
    <w:rsid w:val="00C32B5B"/>
    <w:rsid w:val="00C32DD2"/>
    <w:rsid w:val="00C34CF8"/>
    <w:rsid w:val="00C4110B"/>
    <w:rsid w:val="00C431E8"/>
    <w:rsid w:val="00C438F7"/>
    <w:rsid w:val="00C44670"/>
    <w:rsid w:val="00C530B0"/>
    <w:rsid w:val="00C53D96"/>
    <w:rsid w:val="00C54229"/>
    <w:rsid w:val="00C56C7E"/>
    <w:rsid w:val="00C63C72"/>
    <w:rsid w:val="00C669CE"/>
    <w:rsid w:val="00C67B5C"/>
    <w:rsid w:val="00C70231"/>
    <w:rsid w:val="00C716FC"/>
    <w:rsid w:val="00C717BE"/>
    <w:rsid w:val="00C71E54"/>
    <w:rsid w:val="00C73835"/>
    <w:rsid w:val="00C74B54"/>
    <w:rsid w:val="00C776A4"/>
    <w:rsid w:val="00C83AD8"/>
    <w:rsid w:val="00C852D6"/>
    <w:rsid w:val="00C86460"/>
    <w:rsid w:val="00C91A1F"/>
    <w:rsid w:val="00C92C74"/>
    <w:rsid w:val="00C930A8"/>
    <w:rsid w:val="00C97C1D"/>
    <w:rsid w:val="00CA1EA2"/>
    <w:rsid w:val="00CA2C6C"/>
    <w:rsid w:val="00CA3887"/>
    <w:rsid w:val="00CA5757"/>
    <w:rsid w:val="00CA7E13"/>
    <w:rsid w:val="00CB03DF"/>
    <w:rsid w:val="00CB2AE4"/>
    <w:rsid w:val="00CB2D26"/>
    <w:rsid w:val="00CB4F39"/>
    <w:rsid w:val="00CB51DC"/>
    <w:rsid w:val="00CB6D23"/>
    <w:rsid w:val="00CB70EE"/>
    <w:rsid w:val="00CC0600"/>
    <w:rsid w:val="00CC3159"/>
    <w:rsid w:val="00CC78AC"/>
    <w:rsid w:val="00CD6BB4"/>
    <w:rsid w:val="00CE29CC"/>
    <w:rsid w:val="00CE2C82"/>
    <w:rsid w:val="00CE35F7"/>
    <w:rsid w:val="00CE4856"/>
    <w:rsid w:val="00CF2494"/>
    <w:rsid w:val="00CF2FDA"/>
    <w:rsid w:val="00CF64E0"/>
    <w:rsid w:val="00CF7953"/>
    <w:rsid w:val="00D01213"/>
    <w:rsid w:val="00D013BF"/>
    <w:rsid w:val="00D06AB1"/>
    <w:rsid w:val="00D07232"/>
    <w:rsid w:val="00D07244"/>
    <w:rsid w:val="00D0755F"/>
    <w:rsid w:val="00D07886"/>
    <w:rsid w:val="00D10245"/>
    <w:rsid w:val="00D125DB"/>
    <w:rsid w:val="00D12F0B"/>
    <w:rsid w:val="00D134F3"/>
    <w:rsid w:val="00D17910"/>
    <w:rsid w:val="00D21BDD"/>
    <w:rsid w:val="00D22029"/>
    <w:rsid w:val="00D309A7"/>
    <w:rsid w:val="00D333C9"/>
    <w:rsid w:val="00D34E89"/>
    <w:rsid w:val="00D359FD"/>
    <w:rsid w:val="00D40F55"/>
    <w:rsid w:val="00D410B1"/>
    <w:rsid w:val="00D410C2"/>
    <w:rsid w:val="00D419C9"/>
    <w:rsid w:val="00D42304"/>
    <w:rsid w:val="00D44723"/>
    <w:rsid w:val="00D51603"/>
    <w:rsid w:val="00D52C36"/>
    <w:rsid w:val="00D54823"/>
    <w:rsid w:val="00D562CB"/>
    <w:rsid w:val="00D56FAE"/>
    <w:rsid w:val="00D60D90"/>
    <w:rsid w:val="00D6144B"/>
    <w:rsid w:val="00D62FA5"/>
    <w:rsid w:val="00D65F07"/>
    <w:rsid w:val="00D70711"/>
    <w:rsid w:val="00D71D8C"/>
    <w:rsid w:val="00D74808"/>
    <w:rsid w:val="00D7583E"/>
    <w:rsid w:val="00D76203"/>
    <w:rsid w:val="00D8114A"/>
    <w:rsid w:val="00D81201"/>
    <w:rsid w:val="00D84F66"/>
    <w:rsid w:val="00D865D8"/>
    <w:rsid w:val="00D86B52"/>
    <w:rsid w:val="00D87358"/>
    <w:rsid w:val="00D92BB7"/>
    <w:rsid w:val="00D96AD4"/>
    <w:rsid w:val="00D97569"/>
    <w:rsid w:val="00D97D66"/>
    <w:rsid w:val="00D97EA5"/>
    <w:rsid w:val="00DA2506"/>
    <w:rsid w:val="00DA2FD6"/>
    <w:rsid w:val="00DA6387"/>
    <w:rsid w:val="00DA7D79"/>
    <w:rsid w:val="00DB3875"/>
    <w:rsid w:val="00DB4235"/>
    <w:rsid w:val="00DB45CD"/>
    <w:rsid w:val="00DB6663"/>
    <w:rsid w:val="00DC071E"/>
    <w:rsid w:val="00DC76D2"/>
    <w:rsid w:val="00DD02F8"/>
    <w:rsid w:val="00DD1026"/>
    <w:rsid w:val="00DD30ED"/>
    <w:rsid w:val="00DD694F"/>
    <w:rsid w:val="00DD7EDD"/>
    <w:rsid w:val="00DE0F23"/>
    <w:rsid w:val="00DE2025"/>
    <w:rsid w:val="00DF0CB4"/>
    <w:rsid w:val="00DF2A7D"/>
    <w:rsid w:val="00DF3071"/>
    <w:rsid w:val="00E002F7"/>
    <w:rsid w:val="00E044FE"/>
    <w:rsid w:val="00E0498A"/>
    <w:rsid w:val="00E06723"/>
    <w:rsid w:val="00E11C11"/>
    <w:rsid w:val="00E1459C"/>
    <w:rsid w:val="00E15839"/>
    <w:rsid w:val="00E16293"/>
    <w:rsid w:val="00E2047B"/>
    <w:rsid w:val="00E20F3F"/>
    <w:rsid w:val="00E212B1"/>
    <w:rsid w:val="00E23C0D"/>
    <w:rsid w:val="00E2428D"/>
    <w:rsid w:val="00E25200"/>
    <w:rsid w:val="00E27144"/>
    <w:rsid w:val="00E30D73"/>
    <w:rsid w:val="00E32158"/>
    <w:rsid w:val="00E3270A"/>
    <w:rsid w:val="00E35503"/>
    <w:rsid w:val="00E35FE8"/>
    <w:rsid w:val="00E36A80"/>
    <w:rsid w:val="00E36E90"/>
    <w:rsid w:val="00E406ED"/>
    <w:rsid w:val="00E41B62"/>
    <w:rsid w:val="00E45E14"/>
    <w:rsid w:val="00E463EC"/>
    <w:rsid w:val="00E46B2F"/>
    <w:rsid w:val="00E4701F"/>
    <w:rsid w:val="00E47434"/>
    <w:rsid w:val="00E51BA1"/>
    <w:rsid w:val="00E51D59"/>
    <w:rsid w:val="00E537D5"/>
    <w:rsid w:val="00E5433A"/>
    <w:rsid w:val="00E56CAA"/>
    <w:rsid w:val="00E622A3"/>
    <w:rsid w:val="00E62483"/>
    <w:rsid w:val="00E63F2D"/>
    <w:rsid w:val="00E6465B"/>
    <w:rsid w:val="00E64C21"/>
    <w:rsid w:val="00E65E9A"/>
    <w:rsid w:val="00E72A7D"/>
    <w:rsid w:val="00E779C5"/>
    <w:rsid w:val="00E81211"/>
    <w:rsid w:val="00E8772A"/>
    <w:rsid w:val="00E91A8C"/>
    <w:rsid w:val="00E95436"/>
    <w:rsid w:val="00E95943"/>
    <w:rsid w:val="00E96486"/>
    <w:rsid w:val="00EA3790"/>
    <w:rsid w:val="00EA7022"/>
    <w:rsid w:val="00EA7949"/>
    <w:rsid w:val="00EB3CD1"/>
    <w:rsid w:val="00EB4C1C"/>
    <w:rsid w:val="00EB7F4B"/>
    <w:rsid w:val="00EC2475"/>
    <w:rsid w:val="00EC24C6"/>
    <w:rsid w:val="00EC507B"/>
    <w:rsid w:val="00EC5720"/>
    <w:rsid w:val="00EC683B"/>
    <w:rsid w:val="00EC708B"/>
    <w:rsid w:val="00ED4420"/>
    <w:rsid w:val="00ED5249"/>
    <w:rsid w:val="00ED69D0"/>
    <w:rsid w:val="00ED6C3D"/>
    <w:rsid w:val="00EE427E"/>
    <w:rsid w:val="00EE4461"/>
    <w:rsid w:val="00EE53B6"/>
    <w:rsid w:val="00EE7BD2"/>
    <w:rsid w:val="00EF0251"/>
    <w:rsid w:val="00EF2933"/>
    <w:rsid w:val="00EF3B8A"/>
    <w:rsid w:val="00EF404F"/>
    <w:rsid w:val="00EF5537"/>
    <w:rsid w:val="00EF59A0"/>
    <w:rsid w:val="00EF6AA0"/>
    <w:rsid w:val="00F05146"/>
    <w:rsid w:val="00F051DE"/>
    <w:rsid w:val="00F06409"/>
    <w:rsid w:val="00F0793A"/>
    <w:rsid w:val="00F07C12"/>
    <w:rsid w:val="00F101C7"/>
    <w:rsid w:val="00F1115D"/>
    <w:rsid w:val="00F1144C"/>
    <w:rsid w:val="00F12904"/>
    <w:rsid w:val="00F13B6F"/>
    <w:rsid w:val="00F14F60"/>
    <w:rsid w:val="00F15995"/>
    <w:rsid w:val="00F17FF7"/>
    <w:rsid w:val="00F2115D"/>
    <w:rsid w:val="00F25D91"/>
    <w:rsid w:val="00F25E49"/>
    <w:rsid w:val="00F276FE"/>
    <w:rsid w:val="00F27903"/>
    <w:rsid w:val="00F3031A"/>
    <w:rsid w:val="00F30698"/>
    <w:rsid w:val="00F331E2"/>
    <w:rsid w:val="00F346A1"/>
    <w:rsid w:val="00F3513C"/>
    <w:rsid w:val="00F3516D"/>
    <w:rsid w:val="00F35B50"/>
    <w:rsid w:val="00F37921"/>
    <w:rsid w:val="00F41323"/>
    <w:rsid w:val="00F4251B"/>
    <w:rsid w:val="00F427C8"/>
    <w:rsid w:val="00F45499"/>
    <w:rsid w:val="00F465C5"/>
    <w:rsid w:val="00F477FC"/>
    <w:rsid w:val="00F5180D"/>
    <w:rsid w:val="00F51B21"/>
    <w:rsid w:val="00F51D87"/>
    <w:rsid w:val="00F51FF8"/>
    <w:rsid w:val="00F52D70"/>
    <w:rsid w:val="00F639AF"/>
    <w:rsid w:val="00F642AA"/>
    <w:rsid w:val="00F679A4"/>
    <w:rsid w:val="00F67F38"/>
    <w:rsid w:val="00F70165"/>
    <w:rsid w:val="00F70A4D"/>
    <w:rsid w:val="00F70F76"/>
    <w:rsid w:val="00F72954"/>
    <w:rsid w:val="00F738E0"/>
    <w:rsid w:val="00F73C90"/>
    <w:rsid w:val="00F75351"/>
    <w:rsid w:val="00F8059A"/>
    <w:rsid w:val="00F82C1B"/>
    <w:rsid w:val="00F83EA6"/>
    <w:rsid w:val="00F844BE"/>
    <w:rsid w:val="00F8455C"/>
    <w:rsid w:val="00F853AD"/>
    <w:rsid w:val="00F8562F"/>
    <w:rsid w:val="00F85693"/>
    <w:rsid w:val="00F85E6A"/>
    <w:rsid w:val="00F90867"/>
    <w:rsid w:val="00F92D69"/>
    <w:rsid w:val="00F941EA"/>
    <w:rsid w:val="00F95387"/>
    <w:rsid w:val="00F96391"/>
    <w:rsid w:val="00FA111C"/>
    <w:rsid w:val="00FA23A1"/>
    <w:rsid w:val="00FA2591"/>
    <w:rsid w:val="00FA60CF"/>
    <w:rsid w:val="00FB0140"/>
    <w:rsid w:val="00FB1798"/>
    <w:rsid w:val="00FB1AE3"/>
    <w:rsid w:val="00FB36F5"/>
    <w:rsid w:val="00FB3EEF"/>
    <w:rsid w:val="00FB66B7"/>
    <w:rsid w:val="00FB66FF"/>
    <w:rsid w:val="00FB6A05"/>
    <w:rsid w:val="00FC0BDB"/>
    <w:rsid w:val="00FC118D"/>
    <w:rsid w:val="00FC2BF7"/>
    <w:rsid w:val="00FC359D"/>
    <w:rsid w:val="00FC39D6"/>
    <w:rsid w:val="00FC4BEB"/>
    <w:rsid w:val="00FC6279"/>
    <w:rsid w:val="00FC63F0"/>
    <w:rsid w:val="00FD242C"/>
    <w:rsid w:val="00FD3C7E"/>
    <w:rsid w:val="00FD7B04"/>
    <w:rsid w:val="00FE0ED3"/>
    <w:rsid w:val="00FE18DB"/>
    <w:rsid w:val="00FE7457"/>
    <w:rsid w:val="00FF114A"/>
    <w:rsid w:val="00FF26BA"/>
    <w:rsid w:val="00FF2733"/>
    <w:rsid w:val="00FF39C8"/>
    <w:rsid w:val="00FF4D3F"/>
    <w:rsid w:val="0105A8A3"/>
    <w:rsid w:val="015E3B69"/>
    <w:rsid w:val="016E56A2"/>
    <w:rsid w:val="01709566"/>
    <w:rsid w:val="01758FF2"/>
    <w:rsid w:val="017882EC"/>
    <w:rsid w:val="019F06E1"/>
    <w:rsid w:val="01D1C5DF"/>
    <w:rsid w:val="01D21FEE"/>
    <w:rsid w:val="02086BBC"/>
    <w:rsid w:val="021515B5"/>
    <w:rsid w:val="0231CD98"/>
    <w:rsid w:val="024CB224"/>
    <w:rsid w:val="0254EA8F"/>
    <w:rsid w:val="026034B0"/>
    <w:rsid w:val="02A7BE0F"/>
    <w:rsid w:val="02B5076F"/>
    <w:rsid w:val="02DD7265"/>
    <w:rsid w:val="02DFE0E5"/>
    <w:rsid w:val="0357EDBC"/>
    <w:rsid w:val="03B85D87"/>
    <w:rsid w:val="0422DC14"/>
    <w:rsid w:val="043975DB"/>
    <w:rsid w:val="043D497D"/>
    <w:rsid w:val="05101A9F"/>
    <w:rsid w:val="0558311C"/>
    <w:rsid w:val="05DDF25F"/>
    <w:rsid w:val="05F52AD1"/>
    <w:rsid w:val="063C3612"/>
    <w:rsid w:val="06F2FA0E"/>
    <w:rsid w:val="06F4017D"/>
    <w:rsid w:val="07107EDC"/>
    <w:rsid w:val="0790FB32"/>
    <w:rsid w:val="07A074D6"/>
    <w:rsid w:val="07A15770"/>
    <w:rsid w:val="07BF3B3E"/>
    <w:rsid w:val="07CBDA2B"/>
    <w:rsid w:val="07CDEC20"/>
    <w:rsid w:val="07F0F223"/>
    <w:rsid w:val="0823CCD3"/>
    <w:rsid w:val="085D847D"/>
    <w:rsid w:val="0884F259"/>
    <w:rsid w:val="08AB8957"/>
    <w:rsid w:val="08F1A521"/>
    <w:rsid w:val="091D483D"/>
    <w:rsid w:val="0920D2ED"/>
    <w:rsid w:val="09320775"/>
    <w:rsid w:val="097ABD64"/>
    <w:rsid w:val="09FBC19D"/>
    <w:rsid w:val="0A01AA42"/>
    <w:rsid w:val="0A2914E7"/>
    <w:rsid w:val="0A5E3503"/>
    <w:rsid w:val="0A7BECAE"/>
    <w:rsid w:val="0AB3F142"/>
    <w:rsid w:val="0B005781"/>
    <w:rsid w:val="0B063CD5"/>
    <w:rsid w:val="0B0CCAF8"/>
    <w:rsid w:val="0B1C9C17"/>
    <w:rsid w:val="0B86474D"/>
    <w:rsid w:val="0BC880F7"/>
    <w:rsid w:val="0BC9AFE7"/>
    <w:rsid w:val="0BE1A859"/>
    <w:rsid w:val="0C40411F"/>
    <w:rsid w:val="0C5873AF"/>
    <w:rsid w:val="0C8720C8"/>
    <w:rsid w:val="0C8B2220"/>
    <w:rsid w:val="0CAA22B4"/>
    <w:rsid w:val="0CDA8E10"/>
    <w:rsid w:val="0D249DBC"/>
    <w:rsid w:val="0D36898D"/>
    <w:rsid w:val="0D6D4AA9"/>
    <w:rsid w:val="0DCA57ED"/>
    <w:rsid w:val="0DCBFEC9"/>
    <w:rsid w:val="0E15F082"/>
    <w:rsid w:val="0E25D1A2"/>
    <w:rsid w:val="0E51A493"/>
    <w:rsid w:val="0E71693C"/>
    <w:rsid w:val="0E9C7DAB"/>
    <w:rsid w:val="0E9F9112"/>
    <w:rsid w:val="0EE8B52C"/>
    <w:rsid w:val="0EEE823B"/>
    <w:rsid w:val="0F03E05F"/>
    <w:rsid w:val="0F5F6EFA"/>
    <w:rsid w:val="0F82E4BA"/>
    <w:rsid w:val="0FBFC3ED"/>
    <w:rsid w:val="0FCE348D"/>
    <w:rsid w:val="0FD1F83D"/>
    <w:rsid w:val="0FD9ADF8"/>
    <w:rsid w:val="105BF359"/>
    <w:rsid w:val="10BF3211"/>
    <w:rsid w:val="1149252B"/>
    <w:rsid w:val="1156A6B8"/>
    <w:rsid w:val="117283E0"/>
    <w:rsid w:val="11757E59"/>
    <w:rsid w:val="11A83DF6"/>
    <w:rsid w:val="11D3D6FE"/>
    <w:rsid w:val="11E10DE4"/>
    <w:rsid w:val="11E811E2"/>
    <w:rsid w:val="1201A45F"/>
    <w:rsid w:val="120E7122"/>
    <w:rsid w:val="1233F93D"/>
    <w:rsid w:val="12458511"/>
    <w:rsid w:val="12C4AF4E"/>
    <w:rsid w:val="12FE87EC"/>
    <w:rsid w:val="131C3D93"/>
    <w:rsid w:val="13236612"/>
    <w:rsid w:val="133A4FF0"/>
    <w:rsid w:val="135F19B1"/>
    <w:rsid w:val="136106F3"/>
    <w:rsid w:val="138E4787"/>
    <w:rsid w:val="13F38385"/>
    <w:rsid w:val="144AB24C"/>
    <w:rsid w:val="1467D6C4"/>
    <w:rsid w:val="1482F658"/>
    <w:rsid w:val="14A2B1ED"/>
    <w:rsid w:val="14C4A6BF"/>
    <w:rsid w:val="14D3DDB4"/>
    <w:rsid w:val="14EB0114"/>
    <w:rsid w:val="14FED576"/>
    <w:rsid w:val="15574887"/>
    <w:rsid w:val="15A26436"/>
    <w:rsid w:val="15AD36EF"/>
    <w:rsid w:val="15C9EE5C"/>
    <w:rsid w:val="1626B344"/>
    <w:rsid w:val="162FFA8F"/>
    <w:rsid w:val="163E733B"/>
    <w:rsid w:val="1648EF7C"/>
    <w:rsid w:val="1736C912"/>
    <w:rsid w:val="177ADC5C"/>
    <w:rsid w:val="17CC6268"/>
    <w:rsid w:val="17DA439C"/>
    <w:rsid w:val="17EAB4C9"/>
    <w:rsid w:val="18761B82"/>
    <w:rsid w:val="18D98BEB"/>
    <w:rsid w:val="18E76823"/>
    <w:rsid w:val="18F79F5A"/>
    <w:rsid w:val="1939FA36"/>
    <w:rsid w:val="1965A218"/>
    <w:rsid w:val="19959BF3"/>
    <w:rsid w:val="19E89F8A"/>
    <w:rsid w:val="1A2EFE62"/>
    <w:rsid w:val="1A75D559"/>
    <w:rsid w:val="1A7E9883"/>
    <w:rsid w:val="1AF0D61B"/>
    <w:rsid w:val="1AF56BA5"/>
    <w:rsid w:val="1AF7A9ED"/>
    <w:rsid w:val="1C4BB60E"/>
    <w:rsid w:val="1C7AA257"/>
    <w:rsid w:val="1C9F59D7"/>
    <w:rsid w:val="1CD90E7C"/>
    <w:rsid w:val="1CDD1081"/>
    <w:rsid w:val="1D13BB41"/>
    <w:rsid w:val="1D1D201F"/>
    <w:rsid w:val="1D675664"/>
    <w:rsid w:val="1E0525A9"/>
    <w:rsid w:val="1E85EE6D"/>
    <w:rsid w:val="1E9BCD0F"/>
    <w:rsid w:val="1ECD64D0"/>
    <w:rsid w:val="1F8C9012"/>
    <w:rsid w:val="1F990884"/>
    <w:rsid w:val="1FAC1BFB"/>
    <w:rsid w:val="20441D82"/>
    <w:rsid w:val="20A862F1"/>
    <w:rsid w:val="20A98C9F"/>
    <w:rsid w:val="211A45A3"/>
    <w:rsid w:val="214D2B8C"/>
    <w:rsid w:val="216675A4"/>
    <w:rsid w:val="2194FCF5"/>
    <w:rsid w:val="2219BE85"/>
    <w:rsid w:val="2251E254"/>
    <w:rsid w:val="2344D35E"/>
    <w:rsid w:val="23D74CDF"/>
    <w:rsid w:val="244CD826"/>
    <w:rsid w:val="24882CF9"/>
    <w:rsid w:val="2491097D"/>
    <w:rsid w:val="24BC67DE"/>
    <w:rsid w:val="24BFB07C"/>
    <w:rsid w:val="24D52445"/>
    <w:rsid w:val="24DB1677"/>
    <w:rsid w:val="26146D13"/>
    <w:rsid w:val="2633E668"/>
    <w:rsid w:val="26375B34"/>
    <w:rsid w:val="263EA80E"/>
    <w:rsid w:val="26AC4AF3"/>
    <w:rsid w:val="26B12C9A"/>
    <w:rsid w:val="26B8475A"/>
    <w:rsid w:val="26C72993"/>
    <w:rsid w:val="272CDB5B"/>
    <w:rsid w:val="273F4522"/>
    <w:rsid w:val="275B6800"/>
    <w:rsid w:val="27F28431"/>
    <w:rsid w:val="27F6CF9D"/>
    <w:rsid w:val="2818D901"/>
    <w:rsid w:val="286BBB60"/>
    <w:rsid w:val="28775F90"/>
    <w:rsid w:val="288F8D8D"/>
    <w:rsid w:val="2890DBB6"/>
    <w:rsid w:val="289D2F61"/>
    <w:rsid w:val="295CE405"/>
    <w:rsid w:val="2A17EFB3"/>
    <w:rsid w:val="2A447F32"/>
    <w:rsid w:val="2ADA3FF3"/>
    <w:rsid w:val="2AF5B8AC"/>
    <w:rsid w:val="2B1AD005"/>
    <w:rsid w:val="2B88C867"/>
    <w:rsid w:val="2BA7A82C"/>
    <w:rsid w:val="2BDD01EF"/>
    <w:rsid w:val="2BF109E5"/>
    <w:rsid w:val="2BF78CD8"/>
    <w:rsid w:val="2C2E7150"/>
    <w:rsid w:val="2C52BF9E"/>
    <w:rsid w:val="2C574130"/>
    <w:rsid w:val="2C5BDB19"/>
    <w:rsid w:val="2C66B7BA"/>
    <w:rsid w:val="2CC4FFCE"/>
    <w:rsid w:val="2CCE54CA"/>
    <w:rsid w:val="2D00B17F"/>
    <w:rsid w:val="2D348D60"/>
    <w:rsid w:val="2D5ADF54"/>
    <w:rsid w:val="2D7BF97E"/>
    <w:rsid w:val="2D86E0B7"/>
    <w:rsid w:val="2D8DD665"/>
    <w:rsid w:val="2DA30D4B"/>
    <w:rsid w:val="2DBB9E30"/>
    <w:rsid w:val="2E71CCCE"/>
    <w:rsid w:val="2E728990"/>
    <w:rsid w:val="2E7D3360"/>
    <w:rsid w:val="2EA216C8"/>
    <w:rsid w:val="2EA9E3E5"/>
    <w:rsid w:val="2EDC907B"/>
    <w:rsid w:val="2F0E3E66"/>
    <w:rsid w:val="2F21BA3B"/>
    <w:rsid w:val="2F557653"/>
    <w:rsid w:val="2FB719D4"/>
    <w:rsid w:val="2FE0E866"/>
    <w:rsid w:val="3024BECC"/>
    <w:rsid w:val="306491EF"/>
    <w:rsid w:val="3085887E"/>
    <w:rsid w:val="30FB06FA"/>
    <w:rsid w:val="31CBD5B7"/>
    <w:rsid w:val="31E8FA23"/>
    <w:rsid w:val="3354D105"/>
    <w:rsid w:val="3356D0E3"/>
    <w:rsid w:val="335D8E7E"/>
    <w:rsid w:val="336D961E"/>
    <w:rsid w:val="3383CE65"/>
    <w:rsid w:val="33A5DF6C"/>
    <w:rsid w:val="33BB178D"/>
    <w:rsid w:val="33D34C2D"/>
    <w:rsid w:val="33FE6883"/>
    <w:rsid w:val="34006EC1"/>
    <w:rsid w:val="3481A1F1"/>
    <w:rsid w:val="34B9BCB8"/>
    <w:rsid w:val="34F43D55"/>
    <w:rsid w:val="353F4AEC"/>
    <w:rsid w:val="357C8E27"/>
    <w:rsid w:val="35B8C741"/>
    <w:rsid w:val="35E9412A"/>
    <w:rsid w:val="36182537"/>
    <w:rsid w:val="3623CB46"/>
    <w:rsid w:val="36265B58"/>
    <w:rsid w:val="3684F088"/>
    <w:rsid w:val="36CDE386"/>
    <w:rsid w:val="36E5CD19"/>
    <w:rsid w:val="36F90868"/>
    <w:rsid w:val="3701F46B"/>
    <w:rsid w:val="373C9E35"/>
    <w:rsid w:val="374C4ED0"/>
    <w:rsid w:val="37643F81"/>
    <w:rsid w:val="376FFCA7"/>
    <w:rsid w:val="380330D5"/>
    <w:rsid w:val="386634EF"/>
    <w:rsid w:val="38AD7BE6"/>
    <w:rsid w:val="38E0C282"/>
    <w:rsid w:val="38E71128"/>
    <w:rsid w:val="3931380E"/>
    <w:rsid w:val="399686CB"/>
    <w:rsid w:val="39EBB74A"/>
    <w:rsid w:val="3A6813B0"/>
    <w:rsid w:val="3AC0C0C3"/>
    <w:rsid w:val="3AD98180"/>
    <w:rsid w:val="3B377F94"/>
    <w:rsid w:val="3B4D8FAC"/>
    <w:rsid w:val="3B549868"/>
    <w:rsid w:val="3B5BC642"/>
    <w:rsid w:val="3B63711D"/>
    <w:rsid w:val="3BAAC941"/>
    <w:rsid w:val="3BC162F5"/>
    <w:rsid w:val="3BD837EF"/>
    <w:rsid w:val="3C3A1041"/>
    <w:rsid w:val="3C4B6DA9"/>
    <w:rsid w:val="3C6321EC"/>
    <w:rsid w:val="3C7B86F7"/>
    <w:rsid w:val="3CD86422"/>
    <w:rsid w:val="3CDC662E"/>
    <w:rsid w:val="3CFE477A"/>
    <w:rsid w:val="3D163206"/>
    <w:rsid w:val="3D1E9FD8"/>
    <w:rsid w:val="3D29EC9A"/>
    <w:rsid w:val="3D2C3E21"/>
    <w:rsid w:val="3D9252D2"/>
    <w:rsid w:val="3E695DDF"/>
    <w:rsid w:val="3E6E7904"/>
    <w:rsid w:val="3E9A17DB"/>
    <w:rsid w:val="3E9F9352"/>
    <w:rsid w:val="3EA57CB1"/>
    <w:rsid w:val="3EF1C8F9"/>
    <w:rsid w:val="3F1C8A99"/>
    <w:rsid w:val="3F373EED"/>
    <w:rsid w:val="3F49DDE3"/>
    <w:rsid w:val="3F5AE38B"/>
    <w:rsid w:val="3F7643A8"/>
    <w:rsid w:val="3F9D4D22"/>
    <w:rsid w:val="3FAE7D48"/>
    <w:rsid w:val="40F1F96A"/>
    <w:rsid w:val="40F3C72F"/>
    <w:rsid w:val="411F907F"/>
    <w:rsid w:val="418D5BF8"/>
    <w:rsid w:val="41A88780"/>
    <w:rsid w:val="41CE29B2"/>
    <w:rsid w:val="41E0C64A"/>
    <w:rsid w:val="42CFE22A"/>
    <w:rsid w:val="43216A59"/>
    <w:rsid w:val="434177D2"/>
    <w:rsid w:val="43A04B23"/>
    <w:rsid w:val="43FFB7DF"/>
    <w:rsid w:val="4403F219"/>
    <w:rsid w:val="443819D9"/>
    <w:rsid w:val="44A5D964"/>
    <w:rsid w:val="4550815B"/>
    <w:rsid w:val="45AD49AB"/>
    <w:rsid w:val="4601BCB6"/>
    <w:rsid w:val="4626F4D2"/>
    <w:rsid w:val="464EC850"/>
    <w:rsid w:val="4660FF46"/>
    <w:rsid w:val="46D9AF0D"/>
    <w:rsid w:val="46FDF15B"/>
    <w:rsid w:val="470DEC7A"/>
    <w:rsid w:val="4754BA99"/>
    <w:rsid w:val="475A19CC"/>
    <w:rsid w:val="47822305"/>
    <w:rsid w:val="47F719D0"/>
    <w:rsid w:val="48C6C6DE"/>
    <w:rsid w:val="48EA63DC"/>
    <w:rsid w:val="49941814"/>
    <w:rsid w:val="4A033A92"/>
    <w:rsid w:val="4A3889D3"/>
    <w:rsid w:val="4A84712E"/>
    <w:rsid w:val="4AC7491E"/>
    <w:rsid w:val="4AD7B84B"/>
    <w:rsid w:val="4B0C066E"/>
    <w:rsid w:val="4B249211"/>
    <w:rsid w:val="4B2E6A4E"/>
    <w:rsid w:val="4B46EB19"/>
    <w:rsid w:val="4B8CFF9B"/>
    <w:rsid w:val="4BEE2D36"/>
    <w:rsid w:val="4C01CDEB"/>
    <w:rsid w:val="4C1DAF7B"/>
    <w:rsid w:val="4C219525"/>
    <w:rsid w:val="4C818FE7"/>
    <w:rsid w:val="4C9BBB64"/>
    <w:rsid w:val="4CB31641"/>
    <w:rsid w:val="4CC8B8E6"/>
    <w:rsid w:val="4CD967B5"/>
    <w:rsid w:val="4CF4A8C9"/>
    <w:rsid w:val="4D4EE81E"/>
    <w:rsid w:val="4D63B37F"/>
    <w:rsid w:val="4D6D32DF"/>
    <w:rsid w:val="4D7A5AEB"/>
    <w:rsid w:val="4DB97FDC"/>
    <w:rsid w:val="4DC3FC1D"/>
    <w:rsid w:val="4DD221FE"/>
    <w:rsid w:val="4E248544"/>
    <w:rsid w:val="4E3CAADC"/>
    <w:rsid w:val="4E45128E"/>
    <w:rsid w:val="4E87371C"/>
    <w:rsid w:val="4EE8528B"/>
    <w:rsid w:val="4F24CD8B"/>
    <w:rsid w:val="4F32D15A"/>
    <w:rsid w:val="4F6305E4"/>
    <w:rsid w:val="5019EC02"/>
    <w:rsid w:val="5088D968"/>
    <w:rsid w:val="508C890D"/>
    <w:rsid w:val="50BDFBFE"/>
    <w:rsid w:val="50D0DCA4"/>
    <w:rsid w:val="50D68199"/>
    <w:rsid w:val="50F77A70"/>
    <w:rsid w:val="50FDA56C"/>
    <w:rsid w:val="51DBB0C3"/>
    <w:rsid w:val="52235FF8"/>
    <w:rsid w:val="52466D1E"/>
    <w:rsid w:val="5260F641"/>
    <w:rsid w:val="526BC62F"/>
    <w:rsid w:val="526BE2BC"/>
    <w:rsid w:val="528CF0FF"/>
    <w:rsid w:val="52A57708"/>
    <w:rsid w:val="52F1043C"/>
    <w:rsid w:val="531BAADF"/>
    <w:rsid w:val="5344737B"/>
    <w:rsid w:val="53DB1341"/>
    <w:rsid w:val="53E461E9"/>
    <w:rsid w:val="54333DA1"/>
    <w:rsid w:val="54A3D7F1"/>
    <w:rsid w:val="54CC42E7"/>
    <w:rsid w:val="556350B2"/>
    <w:rsid w:val="557CA161"/>
    <w:rsid w:val="55A3C1FC"/>
    <w:rsid w:val="55D96563"/>
    <w:rsid w:val="561AFCFD"/>
    <w:rsid w:val="5678F410"/>
    <w:rsid w:val="56B46ADD"/>
    <w:rsid w:val="56C83028"/>
    <w:rsid w:val="56D72E3C"/>
    <w:rsid w:val="57134B7B"/>
    <w:rsid w:val="5721CBC7"/>
    <w:rsid w:val="5883217A"/>
    <w:rsid w:val="58C4BF65"/>
    <w:rsid w:val="58CD7639"/>
    <w:rsid w:val="58EA99AA"/>
    <w:rsid w:val="59139B1D"/>
    <w:rsid w:val="599707CE"/>
    <w:rsid w:val="599B1597"/>
    <w:rsid w:val="59AAB6ED"/>
    <w:rsid w:val="5A3B2D37"/>
    <w:rsid w:val="5AA08945"/>
    <w:rsid w:val="5ABAA013"/>
    <w:rsid w:val="5B7869F0"/>
    <w:rsid w:val="5B7DF3AD"/>
    <w:rsid w:val="5BB79469"/>
    <w:rsid w:val="5BF17420"/>
    <w:rsid w:val="5C0225CF"/>
    <w:rsid w:val="5C07B149"/>
    <w:rsid w:val="5C1CA3C5"/>
    <w:rsid w:val="5C56285A"/>
    <w:rsid w:val="5CDEA598"/>
    <w:rsid w:val="5CE2477F"/>
    <w:rsid w:val="5D08EFC5"/>
    <w:rsid w:val="5D575CE6"/>
    <w:rsid w:val="5D6D35DC"/>
    <w:rsid w:val="5DDF0E3A"/>
    <w:rsid w:val="5E1A5E6F"/>
    <w:rsid w:val="5E3BDD40"/>
    <w:rsid w:val="5E6F6145"/>
    <w:rsid w:val="5F02D487"/>
    <w:rsid w:val="5F449F06"/>
    <w:rsid w:val="5F87D1A8"/>
    <w:rsid w:val="5FAB10FE"/>
    <w:rsid w:val="5FB28696"/>
    <w:rsid w:val="6022FD84"/>
    <w:rsid w:val="608B058C"/>
    <w:rsid w:val="60AB2598"/>
    <w:rsid w:val="60EEE5F8"/>
    <w:rsid w:val="60F66DDC"/>
    <w:rsid w:val="6100980A"/>
    <w:rsid w:val="610E9BD9"/>
    <w:rsid w:val="6119AE2F"/>
    <w:rsid w:val="612F4994"/>
    <w:rsid w:val="61446422"/>
    <w:rsid w:val="617DC757"/>
    <w:rsid w:val="61A444C2"/>
    <w:rsid w:val="6237790E"/>
    <w:rsid w:val="62A2F597"/>
    <w:rsid w:val="62A8793E"/>
    <w:rsid w:val="62AD910A"/>
    <w:rsid w:val="62AF59D1"/>
    <w:rsid w:val="62B22AC1"/>
    <w:rsid w:val="62C2FC5F"/>
    <w:rsid w:val="634A8ABF"/>
    <w:rsid w:val="634BFDBD"/>
    <w:rsid w:val="636F8629"/>
    <w:rsid w:val="6432447F"/>
    <w:rsid w:val="64428337"/>
    <w:rsid w:val="6449616B"/>
    <w:rsid w:val="64902BAF"/>
    <w:rsid w:val="64A7F796"/>
    <w:rsid w:val="65B9DA19"/>
    <w:rsid w:val="660C329F"/>
    <w:rsid w:val="661D816D"/>
    <w:rsid w:val="6622DC1A"/>
    <w:rsid w:val="6643CE2F"/>
    <w:rsid w:val="66C9C45E"/>
    <w:rsid w:val="67205EB8"/>
    <w:rsid w:val="675CC617"/>
    <w:rsid w:val="67800C5D"/>
    <w:rsid w:val="678A9582"/>
    <w:rsid w:val="67ADA2A8"/>
    <w:rsid w:val="67B9BE13"/>
    <w:rsid w:val="67DF9E90"/>
    <w:rsid w:val="682B1B0C"/>
    <w:rsid w:val="68941F33"/>
    <w:rsid w:val="68C9A0B8"/>
    <w:rsid w:val="68DBA57C"/>
    <w:rsid w:val="68F3D379"/>
    <w:rsid w:val="68F4A209"/>
    <w:rsid w:val="6936A49B"/>
    <w:rsid w:val="69D89E40"/>
    <w:rsid w:val="69F76D24"/>
    <w:rsid w:val="69F8031E"/>
    <w:rsid w:val="6A0D7FC0"/>
    <w:rsid w:val="6A63FF27"/>
    <w:rsid w:val="6A7F346C"/>
    <w:rsid w:val="6AA3199A"/>
    <w:rsid w:val="6AAD5D04"/>
    <w:rsid w:val="6AF8E6B9"/>
    <w:rsid w:val="6B0888B7"/>
    <w:rsid w:val="6B443C4D"/>
    <w:rsid w:val="6B460BF5"/>
    <w:rsid w:val="6B71B2B5"/>
    <w:rsid w:val="6BA2E8A0"/>
    <w:rsid w:val="6BF47880"/>
    <w:rsid w:val="6BF5E2B1"/>
    <w:rsid w:val="6C0A5F53"/>
    <w:rsid w:val="6C3A1F5C"/>
    <w:rsid w:val="6C9D5FBA"/>
    <w:rsid w:val="6CC17B26"/>
    <w:rsid w:val="6D353CB8"/>
    <w:rsid w:val="6DDA55B5"/>
    <w:rsid w:val="6DE5300C"/>
    <w:rsid w:val="6E0FD1F8"/>
    <w:rsid w:val="6E260A3F"/>
    <w:rsid w:val="6E27E852"/>
    <w:rsid w:val="6E39301B"/>
    <w:rsid w:val="6E95FACC"/>
    <w:rsid w:val="6ECADE47"/>
    <w:rsid w:val="6F3BAB68"/>
    <w:rsid w:val="6F6A1543"/>
    <w:rsid w:val="6F8A7F86"/>
    <w:rsid w:val="6FFF4607"/>
    <w:rsid w:val="7004D951"/>
    <w:rsid w:val="70508343"/>
    <w:rsid w:val="706CD665"/>
    <w:rsid w:val="70B07CB7"/>
    <w:rsid w:val="70E0656E"/>
    <w:rsid w:val="712FD1F9"/>
    <w:rsid w:val="713A5971"/>
    <w:rsid w:val="715416F7"/>
    <w:rsid w:val="71B3A351"/>
    <w:rsid w:val="71BCF842"/>
    <w:rsid w:val="71CF82E5"/>
    <w:rsid w:val="71FC19B2"/>
    <w:rsid w:val="722AF266"/>
    <w:rsid w:val="724F75B6"/>
    <w:rsid w:val="72C7D31D"/>
    <w:rsid w:val="72C80AF4"/>
    <w:rsid w:val="72D629D2"/>
    <w:rsid w:val="7349B8DB"/>
    <w:rsid w:val="734F73B2"/>
    <w:rsid w:val="735ABC9A"/>
    <w:rsid w:val="73AAD01B"/>
    <w:rsid w:val="73E0B901"/>
    <w:rsid w:val="73FC80EE"/>
    <w:rsid w:val="74107E4C"/>
    <w:rsid w:val="742239EA"/>
    <w:rsid w:val="74570615"/>
    <w:rsid w:val="7486CE31"/>
    <w:rsid w:val="74A1345D"/>
    <w:rsid w:val="74D616D3"/>
    <w:rsid w:val="7532D571"/>
    <w:rsid w:val="75C1B107"/>
    <w:rsid w:val="76015C1B"/>
    <w:rsid w:val="764F350F"/>
    <w:rsid w:val="766B5427"/>
    <w:rsid w:val="7695AC01"/>
    <w:rsid w:val="76B15F41"/>
    <w:rsid w:val="76C581FC"/>
    <w:rsid w:val="76D5F02C"/>
    <w:rsid w:val="77214368"/>
    <w:rsid w:val="77494D30"/>
    <w:rsid w:val="775D8168"/>
    <w:rsid w:val="778F4BA4"/>
    <w:rsid w:val="77E24ABB"/>
    <w:rsid w:val="7800DB6E"/>
    <w:rsid w:val="78EC2231"/>
    <w:rsid w:val="79010052"/>
    <w:rsid w:val="790EBA42"/>
    <w:rsid w:val="792F078B"/>
    <w:rsid w:val="7966F53B"/>
    <w:rsid w:val="799F228F"/>
    <w:rsid w:val="79E040FD"/>
    <w:rsid w:val="7A0D90EE"/>
    <w:rsid w:val="7A2651D3"/>
    <w:rsid w:val="7A37B96F"/>
    <w:rsid w:val="7B2CF83D"/>
    <w:rsid w:val="7B422727"/>
    <w:rsid w:val="7B74EBF0"/>
    <w:rsid w:val="7B7AE26E"/>
    <w:rsid w:val="7B7B7BBF"/>
    <w:rsid w:val="7B9EECAE"/>
    <w:rsid w:val="7BFB0D7F"/>
    <w:rsid w:val="7C08A41D"/>
    <w:rsid w:val="7C6F5222"/>
    <w:rsid w:val="7C770386"/>
    <w:rsid w:val="7CA7DB39"/>
    <w:rsid w:val="7CAA3E2A"/>
    <w:rsid w:val="7CF655F8"/>
    <w:rsid w:val="7D05681E"/>
    <w:rsid w:val="7D5E9F16"/>
    <w:rsid w:val="7DA9DE60"/>
    <w:rsid w:val="7DB67D2C"/>
    <w:rsid w:val="7DF3689A"/>
    <w:rsid w:val="7DF50ECD"/>
    <w:rsid w:val="7E25EB1F"/>
    <w:rsid w:val="7E40E229"/>
    <w:rsid w:val="7E922659"/>
    <w:rsid w:val="7EC7DD0D"/>
    <w:rsid w:val="7F220AE2"/>
    <w:rsid w:val="7F37BCBA"/>
    <w:rsid w:val="7F931903"/>
    <w:rsid w:val="7FA6F2E4"/>
    <w:rsid w:val="7FAC0D50"/>
    <w:rsid w:val="7FDDF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9A49A"/>
  <w15:docId w15:val="{33947B73-5071-4ACE-B70C-4621EFAE56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Strong" w:qFormat="1"/>
    <w:lsdException w:name="Emphasis" w:qFormat="1"/>
    <w:lsdException w:name="Plain Text" w:qFormat="1"/>
    <w:lsdException w:name="E-mail Signature" w:qFormat="1"/>
    <w:lsdException w:name="HTML Top of Form" w:uiPriority="99" w:semiHidden="1" w:unhideWhenUsed="1"/>
    <w:lsdException w:name="HTML Bottom of Form" w:uiPriority="99"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uiPriority="99" w:semiHidden="1"/>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1440" w:leftChars="700" w:right="1440" w:rightChars="70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420" w:firstLineChars="100"/>
    </w:pPr>
  </w:style>
  <w:style w:type="paragraph" w:styleId="BodyTextIndent">
    <w:name w:val="Body Text Indent"/>
    <w:basedOn w:val="Normal"/>
    <w:pPr>
      <w:spacing w:after="120"/>
      <w:ind w:left="420" w:leftChars="200"/>
    </w:pPr>
  </w:style>
  <w:style w:type="paragraph" w:styleId="BodyTextFirstIndent2">
    <w:name w:val="Body Text First Indent 2"/>
    <w:basedOn w:val="BodyTextIndent"/>
    <w:pPr>
      <w:ind w:firstLine="420" w:firstLineChars="200"/>
    </w:pPr>
  </w:style>
  <w:style w:type="paragraph" w:styleId="BodyTextIndent2">
    <w:name w:val="Body Text Indent 2"/>
    <w:basedOn w:val="Normal"/>
    <w:pPr>
      <w:spacing w:after="120" w:line="480" w:lineRule="auto"/>
      <w:ind w:left="420" w:leftChars="200"/>
    </w:pPr>
  </w:style>
  <w:style w:type="paragraph" w:styleId="BodyTextIndent3">
    <w:name w:val="Body Text Indent 3"/>
    <w:basedOn w:val="Normal"/>
    <w:pPr>
      <w:spacing w:after="120"/>
      <w:ind w:left="420" w:leftChars="200"/>
    </w:pPr>
    <w:rPr>
      <w:sz w:val="16"/>
      <w:szCs w:val="16"/>
    </w:rPr>
  </w:style>
  <w:style w:type="paragraph" w:styleId="Caption">
    <w:name w:val="caption"/>
    <w:basedOn w:val="Normal"/>
    <w:next w:val="Normal"/>
    <w:semiHidden/>
    <w:unhideWhenUsed/>
    <w:qFormat/>
    <w:rPr>
      <w:rFonts w:ascii="Arial" w:hAnsi="Arial" w:eastAsia="SimHei" w:cs="Arial"/>
    </w:rPr>
  </w:style>
  <w:style w:type="paragraph" w:styleId="Closing">
    <w:name w:val="Closing"/>
    <w:basedOn w:val="Normal"/>
    <w:pPr>
      <w:ind w:left="100" w:leftChars="2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100" w:leftChars="25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Space="180" w:wrap="auto" w:hAnchor="page" w:xAlign="center" w:yAlign="bottom" w:hRule="exact"/>
      <w:snapToGrid w:val="0"/>
      <w:ind w:left="100" w:leftChars="14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200" w:leftChars="200"/>
    </w:pPr>
  </w:style>
  <w:style w:type="paragraph" w:styleId="Index3">
    <w:name w:val="index 3"/>
    <w:basedOn w:val="Normal"/>
    <w:next w:val="Normal"/>
    <w:qFormat/>
    <w:pPr>
      <w:ind w:left="400" w:leftChars="400"/>
    </w:pPr>
  </w:style>
  <w:style w:type="paragraph" w:styleId="Index4">
    <w:name w:val="index 4"/>
    <w:basedOn w:val="Normal"/>
    <w:next w:val="Normal"/>
    <w:qFormat/>
    <w:pPr>
      <w:ind w:left="600" w:leftChars="600"/>
    </w:pPr>
  </w:style>
  <w:style w:type="paragraph" w:styleId="Index5">
    <w:name w:val="index 5"/>
    <w:basedOn w:val="Normal"/>
    <w:next w:val="Normal"/>
    <w:qFormat/>
    <w:pPr>
      <w:ind w:left="800" w:leftChars="800"/>
    </w:pPr>
  </w:style>
  <w:style w:type="paragraph" w:styleId="Index6">
    <w:name w:val="index 6"/>
    <w:basedOn w:val="Normal"/>
    <w:next w:val="Normal"/>
    <w:qFormat/>
    <w:pPr>
      <w:ind w:left="1000" w:leftChars="1000"/>
    </w:pPr>
  </w:style>
  <w:style w:type="paragraph" w:styleId="Index7">
    <w:name w:val="index 7"/>
    <w:basedOn w:val="Normal"/>
    <w:next w:val="Normal"/>
    <w:qFormat/>
    <w:pPr>
      <w:ind w:left="1200" w:leftChars="1200"/>
    </w:pPr>
  </w:style>
  <w:style w:type="paragraph" w:styleId="Index8">
    <w:name w:val="index 8"/>
    <w:basedOn w:val="Normal"/>
    <w:next w:val="Normal"/>
    <w:qFormat/>
    <w:pPr>
      <w:ind w:left="1400" w:leftChars="1400"/>
    </w:pPr>
  </w:style>
  <w:style w:type="paragraph" w:styleId="Index9">
    <w:name w:val="index 9"/>
    <w:basedOn w:val="Normal"/>
    <w:next w:val="Normal"/>
    <w:qFormat/>
    <w:pPr>
      <w:ind w:left="1600" w:leftChars="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200" w:hangingChars="200"/>
    </w:pPr>
  </w:style>
  <w:style w:type="paragraph" w:styleId="List2">
    <w:name w:val="List 2"/>
    <w:basedOn w:val="Normal"/>
    <w:qFormat/>
    <w:pPr>
      <w:ind w:left="100" w:leftChars="200" w:hanging="200" w:hangingChars="200"/>
    </w:pPr>
  </w:style>
  <w:style w:type="paragraph" w:styleId="List3">
    <w:name w:val="List 3"/>
    <w:basedOn w:val="Normal"/>
    <w:qFormat/>
    <w:pPr>
      <w:ind w:left="100" w:leftChars="400" w:hanging="200" w:hangingChars="200"/>
    </w:pPr>
  </w:style>
  <w:style w:type="paragraph" w:styleId="List4">
    <w:name w:val="List 4"/>
    <w:basedOn w:val="Normal"/>
    <w:qFormat/>
    <w:pPr>
      <w:ind w:left="100" w:leftChars="600" w:hanging="200" w:hangingChars="200"/>
    </w:pPr>
  </w:style>
  <w:style w:type="paragraph" w:styleId="List5">
    <w:name w:val="List 5"/>
    <w:basedOn w:val="Normal"/>
    <w:qFormat/>
    <w:pPr>
      <w:ind w:left="100" w:leftChars="800" w:hanging="200" w:hangingChars="200"/>
    </w:pPr>
  </w:style>
  <w:style w:type="paragraph" w:styleId="ListBullet">
    <w:name w:val="List Bullet"/>
    <w:basedOn w:val="Normal"/>
    <w:qFormat/>
    <w:pPr>
      <w:numPr>
        <w:numId w:val="2"/>
      </w:numPr>
      <w:ind w:firstLine="0"/>
    </w:pPr>
  </w:style>
  <w:style w:type="paragraph" w:styleId="ListBullet2">
    <w:name w:val="List Bullet 2"/>
    <w:basedOn w:val="Normal"/>
    <w:qFormat/>
    <w:pPr>
      <w:numPr>
        <w:numId w:val="3"/>
      </w:numPr>
      <w:tabs>
        <w:tab w:val="left" w:pos="360"/>
      </w:tabs>
      <w:ind w:left="360"/>
    </w:pPr>
  </w:style>
  <w:style w:type="paragraph" w:styleId="ListBullet3">
    <w:name w:val="List Bullet 3"/>
    <w:basedOn w:val="Normal"/>
    <w:qFormat/>
    <w:pPr>
      <w:numPr>
        <w:numId w:val="4"/>
      </w:numPr>
      <w:tabs>
        <w:tab w:val="left" w:pos="780"/>
      </w:tabs>
      <w:ind w:left="780" w:leftChars="200"/>
    </w:pPr>
  </w:style>
  <w:style w:type="paragraph" w:styleId="ListBullet4">
    <w:name w:val="List Bullet 4"/>
    <w:basedOn w:val="Normal"/>
    <w:qFormat/>
    <w:pPr>
      <w:numPr>
        <w:numId w:val="5"/>
      </w:numPr>
      <w:tabs>
        <w:tab w:val="left" w:pos="1200"/>
      </w:tabs>
      <w:ind w:left="1200" w:leftChars="400"/>
    </w:pPr>
  </w:style>
  <w:style w:type="paragraph" w:styleId="ListBullet5">
    <w:name w:val="List Bullet 5"/>
    <w:basedOn w:val="Normal"/>
    <w:qFormat/>
    <w:pPr>
      <w:numPr>
        <w:numId w:val="6"/>
      </w:numPr>
      <w:tabs>
        <w:tab w:val="left" w:pos="1620"/>
      </w:tabs>
      <w:ind w:left="1620" w:leftChars="600"/>
    </w:pPr>
  </w:style>
  <w:style w:type="paragraph" w:styleId="ListContinue">
    <w:name w:val="List Continue"/>
    <w:basedOn w:val="Normal"/>
    <w:qFormat/>
    <w:pPr>
      <w:spacing w:after="120"/>
      <w:ind w:left="420" w:leftChars="200"/>
    </w:pPr>
  </w:style>
  <w:style w:type="paragraph" w:styleId="ListContinue2">
    <w:name w:val="List Continue 2"/>
    <w:basedOn w:val="Normal"/>
    <w:qFormat/>
    <w:pPr>
      <w:spacing w:after="120"/>
      <w:ind w:left="840" w:leftChars="400"/>
    </w:pPr>
  </w:style>
  <w:style w:type="paragraph" w:styleId="ListContinue3">
    <w:name w:val="List Continue 3"/>
    <w:basedOn w:val="Normal"/>
    <w:qFormat/>
    <w:pPr>
      <w:spacing w:after="120"/>
      <w:ind w:left="1260" w:leftChars="600"/>
    </w:pPr>
  </w:style>
  <w:style w:type="paragraph" w:styleId="ListContinue4">
    <w:name w:val="List Continue 4"/>
    <w:basedOn w:val="Normal"/>
    <w:qFormat/>
    <w:pPr>
      <w:spacing w:after="120"/>
      <w:ind w:left="1680" w:leftChars="800"/>
    </w:pPr>
  </w:style>
  <w:style w:type="paragraph" w:styleId="ListContinue5">
    <w:name w:val="List Continue 5"/>
    <w:basedOn w:val="Normal"/>
    <w:qFormat/>
    <w:pPr>
      <w:spacing w:after="120"/>
      <w:ind w:left="2100" w:leftChars="1000"/>
    </w:pPr>
  </w:style>
  <w:style w:type="paragraph" w:styleId="ListNumber">
    <w:name w:val="List Number"/>
    <w:basedOn w:val="Normal"/>
    <w:qFormat/>
    <w:pPr>
      <w:numPr>
        <w:numId w:val="7"/>
      </w:numPr>
      <w:tabs>
        <w:tab w:val="left" w:pos="2040"/>
      </w:tabs>
      <w:ind w:left="2040" w:leftChars="800"/>
    </w:pPr>
  </w:style>
  <w:style w:type="paragraph" w:styleId="ListNumber2">
    <w:name w:val="List Number 2"/>
    <w:basedOn w:val="Normal"/>
    <w:qFormat/>
    <w:pPr>
      <w:numPr>
        <w:numId w:val="8"/>
      </w:numPr>
      <w:tabs>
        <w:tab w:val="left" w:pos="360"/>
      </w:tabs>
      <w:ind w:left="360" w:leftChars="0"/>
    </w:pPr>
  </w:style>
  <w:style w:type="paragraph" w:styleId="ListNumber3">
    <w:name w:val="List Number 3"/>
    <w:basedOn w:val="Normal"/>
    <w:qFormat/>
    <w:pPr>
      <w:numPr>
        <w:numId w:val="9"/>
      </w:numPr>
      <w:tabs>
        <w:tab w:val="left" w:pos="780"/>
      </w:tabs>
      <w:ind w:left="780" w:leftChars="200"/>
    </w:pPr>
  </w:style>
  <w:style w:type="paragraph" w:styleId="ListNumber4">
    <w:name w:val="List Number 4"/>
    <w:basedOn w:val="Normal"/>
    <w:qFormat/>
    <w:pPr>
      <w:numPr>
        <w:numId w:val="10"/>
      </w:numPr>
      <w:tabs>
        <w:tab w:val="left" w:pos="1200"/>
      </w:tabs>
      <w:ind w:left="1200" w:leftChars="400"/>
    </w:pPr>
  </w:style>
  <w:style w:type="paragraph" w:styleId="ListNumber5">
    <w:name w:val="List Number 5"/>
    <w:basedOn w:val="Normal"/>
    <w:qFormat/>
    <w:pPr>
      <w:numPr>
        <w:numId w:val="11"/>
      </w:numPr>
      <w:tabs>
        <w:tab w:val="left" w:pos="1620"/>
      </w:tabs>
      <w:ind w:left="600" w:leftChars="600"/>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eastAsia="zh-CN"/>
    </w:rPr>
  </w:style>
  <w:style w:type="paragraph" w:styleId="MessageHeader">
    <w:name w:val="Message Header"/>
    <w:basedOn w:val="Normal"/>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420" w:firstLineChars="20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100" w:leftChars="2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qFormat/>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qFormat/>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qFormat/>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qFormat/>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TableofAuthorities">
    <w:name w:val="table of authorities"/>
    <w:basedOn w:val="Normal"/>
    <w:next w:val="Normal"/>
    <w:qFormat/>
    <w:pPr>
      <w:ind w:left="420" w:leftChars="200"/>
    </w:pPr>
  </w:style>
  <w:style w:type="paragraph" w:styleId="TableofFigures">
    <w:name w:val="table of figures"/>
    <w:basedOn w:val="Normal"/>
    <w:next w:val="Normal"/>
    <w:qFormat/>
    <w:pPr>
      <w:ind w:left="200" w:leftChars="200" w:hanging="200" w:hangingChars="200"/>
    </w:pPr>
  </w:style>
  <w:style w:type="table" w:styleId="TableProfessional">
    <w:name w:val="Table Professional"/>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qFormat/>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leftChars="200"/>
    </w:pPr>
  </w:style>
  <w:style w:type="paragraph" w:styleId="TOC3">
    <w:name w:val="toc 3"/>
    <w:basedOn w:val="Normal"/>
    <w:next w:val="Normal"/>
    <w:uiPriority w:val="39"/>
    <w:qFormat/>
    <w:pPr>
      <w:ind w:left="840" w:leftChars="400"/>
    </w:pPr>
  </w:style>
  <w:style w:type="paragraph" w:styleId="TOC4">
    <w:name w:val="toc 4"/>
    <w:basedOn w:val="Normal"/>
    <w:next w:val="Normal"/>
    <w:qFormat/>
    <w:pPr>
      <w:ind w:left="1260" w:leftChars="600"/>
    </w:pPr>
  </w:style>
  <w:style w:type="paragraph" w:styleId="TOC5">
    <w:name w:val="toc 5"/>
    <w:basedOn w:val="Normal"/>
    <w:next w:val="Normal"/>
    <w:qFormat/>
    <w:pPr>
      <w:ind w:left="1680" w:leftChars="800"/>
    </w:pPr>
  </w:style>
  <w:style w:type="paragraph" w:styleId="TOC6">
    <w:name w:val="toc 6"/>
    <w:basedOn w:val="Normal"/>
    <w:next w:val="Normal"/>
    <w:qFormat/>
    <w:pPr>
      <w:ind w:left="2100" w:leftChars="1000"/>
    </w:pPr>
  </w:style>
  <w:style w:type="paragraph" w:styleId="TOC7">
    <w:name w:val="toc 7"/>
    <w:basedOn w:val="Normal"/>
    <w:next w:val="Normal"/>
    <w:qFormat/>
    <w:pPr>
      <w:ind w:left="2520" w:leftChars="1200"/>
    </w:pPr>
  </w:style>
  <w:style w:type="paragraph" w:styleId="TOC8">
    <w:name w:val="toc 8"/>
    <w:basedOn w:val="Normal"/>
    <w:next w:val="Normal"/>
    <w:qFormat/>
    <w:pPr>
      <w:ind w:left="2940" w:leftChars="1400"/>
    </w:pPr>
  </w:style>
  <w:style w:type="paragraph" w:styleId="TOC9">
    <w:name w:val="toc 9"/>
    <w:basedOn w:val="Normal"/>
    <w:next w:val="Normal"/>
    <w:qFormat/>
    <w:pPr>
      <w:ind w:left="3360" w:leftChars="1600"/>
    </w:pPr>
  </w:style>
  <w:style w:type="table" w:styleId="LightShading">
    <w:name w:val="Light Shading"/>
    <w:basedOn w:val="TableNormal"/>
    <w:uiPriority w:val="60"/>
    <w:qFormat/>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qFormat/>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qFormat/>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qFormat/>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qFormat/>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qFormat/>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qFormat/>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62"/>
    <w:qFormat/>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styleId="LightGrid-Accent1">
    <w:name w:val="Light Grid Accent 1"/>
    <w:basedOn w:val="TableNormal"/>
    <w:uiPriority w:val="62"/>
    <w:qFormat/>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qFormat/>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qFormat/>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qFormat/>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qFormat/>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qFormat/>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styleId="MediumShading1">
    <w:name w:val="Medium Shading 1"/>
    <w:basedOn w:val="TableNormal"/>
    <w:uiPriority w:val="63"/>
    <w:qFormat/>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ontstyle01" w:customStyle="1">
    <w:name w:val="fontstyle01"/>
    <w:rPr>
      <w:rFonts w:ascii="SourceSansPro-Black" w:hAnsi="SourceSansPro-Black" w:eastAsia="SourceSansPro-Black" w:cs="SourceSansPro-Black"/>
      <w:b/>
      <w:bCs/>
      <w:color w:val="000000"/>
      <w:sz w:val="36"/>
      <w:szCs w:val="36"/>
    </w:rPr>
  </w:style>
  <w:style w:type="character" w:styleId="fontstyle21" w:customStyle="1">
    <w:name w:val="fontstyle21"/>
    <w:rPr>
      <w:rFonts w:ascii="SourceSansPro-Regular" w:hAnsi="SourceSansPro-Regular" w:eastAsia="SourceSansPro-Regular" w:cs="SourceSansPro-Regular"/>
      <w:color w:val="000000"/>
      <w:sz w:val="24"/>
      <w:szCs w:val="24"/>
    </w:rPr>
  </w:style>
  <w:style w:type="character" w:styleId="fontstyle31" w:customStyle="1">
    <w:name w:val="fontstyle31"/>
    <w:rPr>
      <w:rFonts w:ascii="SourceSansPro-Bold" w:hAnsi="SourceSansPro-Bold" w:eastAsia="SourceSansPro-Bold" w:cs="SourceSansPro-Bold"/>
      <w:b/>
      <w:bCs/>
      <w:color w:val="000000"/>
      <w:sz w:val="24"/>
      <w:szCs w:val="24"/>
    </w:rPr>
  </w:style>
  <w:style w:type="paragraph" w:styleId="ListParagraph">
    <w:name w:val="List Paragraph"/>
    <w:basedOn w:val="Normal"/>
    <w:uiPriority w:val="34"/>
    <w:qFormat/>
    <w:rsid w:val="00920D57"/>
    <w:pPr>
      <w:ind w:left="720"/>
      <w:contextualSpacing/>
    </w:pPr>
  </w:style>
  <w:style w:type="character" w:styleId="Heading1Char" w:customStyle="1">
    <w:name w:val="Heading 1 Char"/>
    <w:basedOn w:val="DefaultParagraphFont"/>
    <w:link w:val="Heading1"/>
    <w:rsid w:val="00920D57"/>
    <w:rPr>
      <w:rFonts w:asciiTheme="minorHAnsi" w:hAnsiTheme="minorHAnsi" w:eastAsiaTheme="minorEastAsia" w:cstheme="minorBidi"/>
      <w:b/>
      <w:bCs/>
      <w:kern w:val="44"/>
      <w:sz w:val="44"/>
      <w:szCs w:val="44"/>
      <w:lang w:eastAsia="zh-CN"/>
    </w:rPr>
  </w:style>
  <w:style w:type="paragraph" w:styleId="TOCHeading">
    <w:name w:val="TOC Heading"/>
    <w:basedOn w:val="Heading1"/>
    <w:next w:val="Normal"/>
    <w:uiPriority w:val="39"/>
    <w:unhideWhenUsed/>
    <w:qFormat/>
    <w:rsid w:val="00920D57"/>
    <w:pPr>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lang w:eastAsia="en-US"/>
    </w:rPr>
  </w:style>
  <w:style w:type="character" w:styleId="HeaderChar" w:customStyle="1">
    <w:name w:val="Header Char"/>
    <w:basedOn w:val="DefaultParagraphFont"/>
    <w:link w:val="Header"/>
    <w:uiPriority w:val="99"/>
    <w:rsid w:val="00920D57"/>
    <w:rPr>
      <w:rFonts w:asciiTheme="minorHAnsi" w:hAnsiTheme="minorHAnsi" w:eastAsiaTheme="minorEastAsia" w:cstheme="minorBidi"/>
      <w:sz w:val="18"/>
      <w:szCs w:val="18"/>
      <w:lang w:eastAsia="zh-CN"/>
    </w:rPr>
  </w:style>
  <w:style w:type="character" w:styleId="Mention">
    <w:name w:val="Mention"/>
    <w:basedOn w:val="DefaultParagraphFont"/>
    <w:uiPriority w:val="99"/>
    <w:unhideWhenUsed/>
    <w:rsid w:val="00470D78"/>
    <w:rPr>
      <w:color w:val="2B579A"/>
      <w:shd w:val="clear" w:color="auto" w:fill="E6E6E6"/>
    </w:rPr>
  </w:style>
  <w:style w:type="character" w:styleId="UnresolvedMention">
    <w:name w:val="Unresolved Mention"/>
    <w:basedOn w:val="DefaultParagraphFont"/>
    <w:uiPriority w:val="99"/>
    <w:semiHidden/>
    <w:unhideWhenUsed/>
    <w:rsid w:val="008A3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088">
      <w:bodyDiv w:val="1"/>
      <w:marLeft w:val="0"/>
      <w:marRight w:val="0"/>
      <w:marTop w:val="0"/>
      <w:marBottom w:val="0"/>
      <w:divBdr>
        <w:top w:val="none" w:sz="0" w:space="0" w:color="auto"/>
        <w:left w:val="none" w:sz="0" w:space="0" w:color="auto"/>
        <w:bottom w:val="none" w:sz="0" w:space="0" w:color="auto"/>
        <w:right w:val="none" w:sz="0" w:space="0" w:color="auto"/>
      </w:divBdr>
    </w:div>
    <w:div w:id="204139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c3572001df1046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bdd0db-6714-467d-b5d8-f0b1fcf3adbd}"/>
      </w:docPartPr>
      <w:docPartBody>
        <w:p w14:paraId="5426E954">
          <w:r>
            <w:rPr>
              <w:rStyle w:val="PlaceholderText"/>
            </w:rPr>
            <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50333A-3548-4CA6-9E52-BF66D539F1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BE23F52-EFFE-40E8-8F0D-B454BABD9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858C2-6713-4414-B81C-2ADCDF4AE1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T470</dc:creator>
  <keywords/>
  <lastModifiedBy>Andre Viernes</lastModifiedBy>
  <revision>377</revision>
  <dcterms:created xsi:type="dcterms:W3CDTF">2023-04-20T01:11:00.0000000Z</dcterms:created>
  <dcterms:modified xsi:type="dcterms:W3CDTF">2023-05-03T14:56:31.0924041Z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y fmtid="{D5CDD505-2E9C-101B-9397-08002B2CF9AE}" pid="6" name="GrammarlyDocumentId">
    <vt:lpwstr>68c8dda4111b7ed05e05ec096b1adb4f389860e8479b4e9e751d47c9fb578eca</vt:lpwstr>
  </property>
</Properties>
</file>